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9E5EA" w14:textId="104DA3F3" w:rsidR="00193E52" w:rsidRDefault="00193E52" w:rsidP="00193E52">
      <w:pPr>
        <w:pStyle w:val="Heading1"/>
        <w:rPr>
          <w:rFonts w:ascii="Roboto" w:eastAsia="Times New Roman" w:hAnsi="Roboto" w:cs="Times New Roman"/>
          <w:sz w:val="24"/>
          <w:szCs w:val="24"/>
          <w:lang w:val="en-CA"/>
        </w:rPr>
      </w:pPr>
      <w:r>
        <w:t>1 What is AI and its importance for businesses</w:t>
      </w:r>
    </w:p>
    <w:p w14:paraId="7411BAE1" w14:textId="77777777" w:rsidR="00193E52" w:rsidRDefault="00193E52" w:rsidP="00072072">
      <w:pPr>
        <w:spacing w:after="0" w:line="240" w:lineRule="auto"/>
        <w:rPr>
          <w:rFonts w:ascii="Roboto" w:eastAsia="Times New Roman" w:hAnsi="Roboto" w:cs="Times New Roman"/>
          <w:sz w:val="24"/>
          <w:szCs w:val="24"/>
          <w:lang w:val="en-CA"/>
        </w:rPr>
      </w:pPr>
    </w:p>
    <w:p w14:paraId="61C6D34C" w14:textId="25F64715"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in uh in this video I'll </w:t>
      </w:r>
      <w:proofErr w:type="spellStart"/>
      <w:r w:rsidRPr="00072072">
        <w:rPr>
          <w:rFonts w:ascii="Roboto" w:eastAsia="Times New Roman" w:hAnsi="Roboto" w:cs="Times New Roman"/>
          <w:sz w:val="24"/>
          <w:szCs w:val="24"/>
          <w:lang w:val="en-CA"/>
        </w:rPr>
        <w:t>I'll</w:t>
      </w:r>
      <w:proofErr w:type="spellEnd"/>
      <w:r w:rsidRPr="00072072">
        <w:rPr>
          <w:rFonts w:ascii="Roboto" w:eastAsia="Times New Roman" w:hAnsi="Roboto" w:cs="Times New Roman"/>
          <w:sz w:val="24"/>
          <w:szCs w:val="24"/>
          <w:lang w:val="en-CA"/>
        </w:rPr>
        <w:t xml:space="preserve"> give the lecture for week one which is</w:t>
      </w:r>
    </w:p>
    <w:p w14:paraId="23A4F6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which is populated with all this content here Uh and uh from that I </w:t>
      </w:r>
      <w:proofErr w:type="spellStart"/>
      <w:r w:rsidRPr="00072072">
        <w:rPr>
          <w:rFonts w:ascii="Roboto" w:eastAsia="Times New Roman" w:hAnsi="Roboto" w:cs="Times New Roman"/>
          <w:sz w:val="24"/>
          <w:szCs w:val="24"/>
          <w:lang w:val="en-CA"/>
        </w:rPr>
        <w:t>I</w:t>
      </w:r>
      <w:proofErr w:type="spellEnd"/>
    </w:p>
    <w:p w14:paraId="0A8BE28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crafted some goals uh obviously we can change this uh and</w:t>
      </w:r>
    </w:p>
    <w:p w14:paraId="337EAE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is a draft version of week one Uh again all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figures images and</w:t>
      </w:r>
    </w:p>
    <w:p w14:paraId="1DE76A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slides they are very drafty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but I hope that with this we can kind of uh</w:t>
      </w:r>
    </w:p>
    <w:p w14:paraId="51E626C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better differentiate the se the sections of week one and what could be taken to on</w:t>
      </w:r>
    </w:p>
    <w:p w14:paraId="056A5E1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online learning um kind of self-study learning or not</w:t>
      </w:r>
    </w:p>
    <w:p w14:paraId="5CA92C6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I'm going to start the course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will going to teach as if I am giving a class in a in a in a uh in a classroom</w:t>
      </w:r>
    </w:p>
    <w:p w14:paraId="6118D8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with students Um and uh this will generate kind of a script uh usually</w:t>
      </w:r>
    </w:p>
    <w:p w14:paraId="1135026F"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this online courses</w:t>
      </w:r>
      <w:proofErr w:type="gramEnd"/>
      <w:r w:rsidRPr="00072072">
        <w:rPr>
          <w:rFonts w:ascii="Roboto" w:eastAsia="Times New Roman" w:hAnsi="Roboto" w:cs="Times New Roman"/>
          <w:sz w:val="24"/>
          <w:szCs w:val="24"/>
          <w:lang w:val="en-CA"/>
        </w:rPr>
        <w:t xml:space="preserve"> you have the script uh you know very</w:t>
      </w:r>
    </w:p>
    <w:p w14:paraId="39AB0E7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flowing very well uh and here in here because it's a lecture uh you will see</w:t>
      </w:r>
    </w:p>
    <w:p w14:paraId="72563F7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lots of a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stopping points and comments but this is an</w:t>
      </w:r>
    </w:p>
    <w:p w14:paraId="71CDDBC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underlying material for uh a more a more kind of movie script</w:t>
      </w:r>
    </w:p>
    <w:p w14:paraId="01760F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after Okay So let's uh let's start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course</w:t>
      </w:r>
    </w:p>
    <w:p w14:paraId="292B6B5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I'm going to start the I'm going to start the </w:t>
      </w:r>
      <w:proofErr w:type="spellStart"/>
      <w:r w:rsidRPr="00072072">
        <w:rPr>
          <w:rFonts w:ascii="Roboto" w:eastAsia="Times New Roman" w:hAnsi="Roboto" w:cs="Times New Roman"/>
          <w:sz w:val="24"/>
          <w:szCs w:val="24"/>
          <w:lang w:val="en-CA"/>
        </w:rPr>
        <w:t>the</w:t>
      </w:r>
      <w:proofErr w:type="spellEnd"/>
    </w:p>
    <w:p w14:paraId="01C2B73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the lecture now Okay So just one second</w:t>
      </w:r>
    </w:p>
    <w:p w14:paraId="25FC661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w:t>
      </w:r>
      <w:proofErr w:type="spellStart"/>
      <w:r w:rsidRPr="00072072">
        <w:rPr>
          <w:rFonts w:ascii="Roboto" w:eastAsia="Times New Roman" w:hAnsi="Roboto" w:cs="Times New Roman"/>
          <w:sz w:val="24"/>
          <w:szCs w:val="24"/>
          <w:lang w:val="en-CA"/>
        </w:rPr>
        <w:t>Okay</w:t>
      </w:r>
      <w:proofErr w:type="spellEnd"/>
      <w:r w:rsidRPr="00072072">
        <w:rPr>
          <w:rFonts w:ascii="Roboto" w:eastAsia="Times New Roman" w:hAnsi="Roboto" w:cs="Times New Roman"/>
          <w:sz w:val="24"/>
          <w:szCs w:val="24"/>
          <w:lang w:val="en-CA"/>
        </w:rPr>
        <w:t xml:space="preserve"> Welcome to the course </w:t>
      </w:r>
      <w:proofErr w:type="gramStart"/>
      <w:r w:rsidRPr="00072072">
        <w:rPr>
          <w:rFonts w:ascii="Roboto" w:eastAsia="Times New Roman" w:hAnsi="Roboto" w:cs="Times New Roman"/>
          <w:sz w:val="24"/>
          <w:szCs w:val="24"/>
          <w:lang w:val="en-CA"/>
        </w:rPr>
        <w:t>In</w:t>
      </w:r>
      <w:proofErr w:type="gramEnd"/>
      <w:r w:rsidRPr="00072072">
        <w:rPr>
          <w:rFonts w:ascii="Roboto" w:eastAsia="Times New Roman" w:hAnsi="Roboto" w:cs="Times New Roman"/>
          <w:sz w:val="24"/>
          <w:szCs w:val="24"/>
          <w:lang w:val="en-CA"/>
        </w:rPr>
        <w:t xml:space="preserve"> this module we will</w:t>
      </w:r>
    </w:p>
    <w:p w14:paraId="5EE4F75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explore artificial intelligence what it really means how it learns</w:t>
      </w:r>
    </w:p>
    <w:p w14:paraId="10F1337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by doing that we will face several examples of how AI is being used across</w:t>
      </w:r>
    </w:p>
    <w:p w14:paraId="1050F5B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industries uh to create value We know that AI is everywhere</w:t>
      </w:r>
    </w:p>
    <w:p w14:paraId="0CF017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powering recommendation systems on Netflix or YouTube optimizing logistics</w:t>
      </w:r>
    </w:p>
    <w:p w14:paraId="71BE5F5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Amazon or even in our cell phones uh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for sure everywhere and</w:t>
      </w:r>
    </w:p>
    <w:p w14:paraId="2F5BC0A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becoming vital of any modern business So what is artificial</w:t>
      </w:r>
    </w:p>
    <w:p w14:paraId="6DF9B3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intelligence Artificial intelligence is about getting computers to</w:t>
      </w:r>
    </w:p>
    <w:p w14:paraId="1F5FC6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 things that uh require human intelligence So understanding language</w:t>
      </w:r>
    </w:p>
    <w:p w14:paraId="3848FB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an example reasoning is another</w:t>
      </w:r>
    </w:p>
    <w:p w14:paraId="62D60C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examp</w:t>
      </w:r>
      <w:proofErr w:type="spellEnd"/>
      <w:r w:rsidRPr="00072072">
        <w:rPr>
          <w:rFonts w:ascii="Roboto" w:eastAsia="Times New Roman" w:hAnsi="Roboto" w:cs="Times New Roman"/>
          <w:sz w:val="24"/>
          <w:szCs w:val="24"/>
          <w:lang w:val="en-CA"/>
        </w:rPr>
        <w:t xml:space="preserve"> uh navigating the physical world learning predicting the</w:t>
      </w:r>
    </w:p>
    <w:p w14:paraId="489E249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future All of these are underlying tasks that requires human intelligence and</w:t>
      </w:r>
    </w:p>
    <w:p w14:paraId="75EE939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when we set computers to do </w:t>
      </w:r>
      <w:proofErr w:type="gramStart"/>
      <w:r w:rsidRPr="00072072">
        <w:rPr>
          <w:rFonts w:ascii="Roboto" w:eastAsia="Times New Roman" w:hAnsi="Roboto" w:cs="Times New Roman"/>
          <w:sz w:val="24"/>
          <w:szCs w:val="24"/>
          <w:lang w:val="en-CA"/>
        </w:rPr>
        <w:t>it</w:t>
      </w:r>
      <w:proofErr w:type="gramEnd"/>
      <w:r w:rsidRPr="00072072">
        <w:rPr>
          <w:rFonts w:ascii="Roboto" w:eastAsia="Times New Roman" w:hAnsi="Roboto" w:cs="Times New Roman"/>
          <w:sz w:val="24"/>
          <w:szCs w:val="24"/>
          <w:lang w:val="en-CA"/>
        </w:rPr>
        <w:t xml:space="preserve"> we're talking about artificial intelligence</w:t>
      </w:r>
    </w:p>
    <w:p w14:paraId="5C9FEBE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AI is being uh is seen increasingly everywhere and</w:t>
      </w:r>
    </w:p>
    <w:p w14:paraId="7E2AE39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for sure is uh said to be the next phase of digital</w:t>
      </w:r>
    </w:p>
    <w:p w14:paraId="4E6A522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transformation If we look at the um at the</w:t>
      </w:r>
    </w:p>
    <w:p w14:paraId="5FDD84E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history in the late 1990s the internet uh was the digital technology that</w:t>
      </w:r>
    </w:p>
    <w:p w14:paraId="504014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transformed businesses Then cloud computing came in Then mobile computing</w:t>
      </w:r>
    </w:p>
    <w:p w14:paraId="456F39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 the late 2000s with the internet of things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now AI is the digital</w:t>
      </w:r>
    </w:p>
    <w:p w14:paraId="56EBFA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technology that has the potential to transform businesses So companies</w:t>
      </w:r>
    </w:p>
    <w:p w14:paraId="3605CB6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were slow to react to the emergency of this uh digital technologies</w:t>
      </w:r>
    </w:p>
    <w:p w14:paraId="1758496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uh were left behind uh and therefore from experience we know that companies</w:t>
      </w:r>
    </w:p>
    <w:p w14:paraId="3105470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now need to react uh to this new emergence of</w:t>
      </w:r>
    </w:p>
    <w:p w14:paraId="32833B2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AI So what are the implications for</w:t>
      </w:r>
    </w:p>
    <w:p w14:paraId="6F82007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businesses First of all the f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f uh the first thing is to know that even if</w:t>
      </w:r>
    </w:p>
    <w:p w14:paraId="6957D9B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you're not in an industry that is IT related</w:t>
      </w:r>
    </w:p>
    <w:p w14:paraId="6A4967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this this digital transformation will affect your business because AI is</w:t>
      </w:r>
    </w:p>
    <w:p w14:paraId="1D10AD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everywhere and it's a general technology that is being used in several different</w:t>
      </w:r>
    </w:p>
    <w:p w14:paraId="23D4C5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domains So managers need to understand this technology its</w:t>
      </w:r>
    </w:p>
    <w:p w14:paraId="34B056D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application and uh make changes to</w:t>
      </w:r>
    </w:p>
    <w:p w14:paraId="6C012E0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to embark on this uh digital trend</w:t>
      </w:r>
    </w:p>
    <w:p w14:paraId="044FC9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These changes can be uh different business models uh changing technology infrastructure</w:t>
      </w:r>
    </w:p>
    <w:p w14:paraId="03E8FFD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organizational process uh processes and the culture of the business uh as</w:t>
      </w:r>
    </w:p>
    <w:p w14:paraId="2DFEB2B6" w14:textId="77777777" w:rsidR="00193E52" w:rsidRPr="00072072" w:rsidRDefault="00072072" w:rsidP="00193E52">
      <w:pPr>
        <w:rPr>
          <w:lang w:val="en-CA"/>
        </w:rPr>
      </w:pPr>
      <w:proofErr w:type="gramStart"/>
      <w:r w:rsidRPr="00072072">
        <w:rPr>
          <w:rFonts w:ascii="Roboto" w:eastAsia="Times New Roman" w:hAnsi="Roboto" w:cs="Times New Roman"/>
          <w:sz w:val="24"/>
          <w:szCs w:val="24"/>
          <w:lang w:val="en-CA"/>
        </w:rPr>
        <w:t>well</w:t>
      </w:r>
      <w:proofErr w:type="gramEnd"/>
      <w:r w:rsidR="00193E52">
        <w:rPr>
          <w:rFonts w:ascii="Roboto" w:eastAsia="Times New Roman" w:hAnsi="Roboto" w:cs="Times New Roman"/>
          <w:sz w:val="24"/>
          <w:szCs w:val="24"/>
          <w:lang w:val="en-CA"/>
        </w:rPr>
        <w:br/>
      </w:r>
      <w:r w:rsidR="00193E52">
        <w:rPr>
          <w:lang w:val="en-CA"/>
        </w:rPr>
        <w:br/>
      </w:r>
      <w:r w:rsidR="00193E52" w:rsidRPr="00072072">
        <w:rPr>
          <w:lang w:val="en-CA"/>
        </w:rPr>
        <w:t>So to let's start diving deep into</w:t>
      </w:r>
    </w:p>
    <w:p w14:paraId="1F1AB58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AI So AI is a fancy name This was my dog Sorry AI is a fancy name again uh to say</w:t>
      </w:r>
    </w:p>
    <w:p w14:paraId="5EB1D0FB"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a computer is doing what a human would be doing right There are uh</w:t>
      </w:r>
    </w:p>
    <w:p w14:paraId="66AB1316"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there's a taxonomy of AI uh and usually experts agree in this that there are two</w:t>
      </w:r>
    </w:p>
    <w:p w14:paraId="4C080E08"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different uh big groups or two different approaches to AI The first approach is</w:t>
      </w:r>
    </w:p>
    <w:p w14:paraId="6C0F16FB"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expert systems and the second approach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learning systems</w:t>
      </w:r>
    </w:p>
    <w:p w14:paraId="19F17F5E"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 expert systems are AI So computers are doing what humans would do but they</w:t>
      </w:r>
    </w:p>
    <w:p w14:paraId="60AFE714"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are hardcoded So their knowledge comes from a human typing in the</w:t>
      </w:r>
    </w:p>
    <w:p w14:paraId="5740D15E"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rules One example of this is uh diagnostic systems in healthcare </w:t>
      </w:r>
      <w:proofErr w:type="gramStart"/>
      <w:r w:rsidRPr="00072072">
        <w:rPr>
          <w:rFonts w:ascii="Roboto" w:eastAsia="Times New Roman" w:hAnsi="Roboto" w:cs="Times New Roman"/>
          <w:sz w:val="24"/>
          <w:szCs w:val="24"/>
          <w:lang w:val="en-CA"/>
        </w:rPr>
        <w:t>where</w:t>
      </w:r>
      <w:proofErr w:type="gramEnd"/>
    </w:p>
    <w:p w14:paraId="6CACDA96"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doctors create a set of rules from their knowledge they hardcode</w:t>
      </w:r>
    </w:p>
    <w:p w14:paraId="3E4AABB9"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in the computer and then the computer kinds of gives the </w:t>
      </w:r>
      <w:proofErr w:type="spellStart"/>
      <w:r w:rsidRPr="00072072">
        <w:rPr>
          <w:rFonts w:ascii="Roboto" w:eastAsia="Times New Roman" w:hAnsi="Roboto" w:cs="Times New Roman"/>
          <w:sz w:val="24"/>
          <w:szCs w:val="24"/>
          <w:lang w:val="en-CA"/>
        </w:rPr>
        <w:t>diagnos</w:t>
      </w:r>
      <w:proofErr w:type="spellEnd"/>
      <w:r w:rsidRPr="00072072">
        <w:rPr>
          <w:rFonts w:ascii="Roboto" w:eastAsia="Times New Roman" w:hAnsi="Roboto" w:cs="Times New Roman"/>
          <w:sz w:val="24"/>
          <w:szCs w:val="24"/>
          <w:lang w:val="en-CA"/>
        </w:rPr>
        <w:t xml:space="preserve"> uh</w:t>
      </w:r>
    </w:p>
    <w:p w14:paraId="51AA9C04"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diagnosis What the characteristics of expert systems is that it relies on this</w:t>
      </w:r>
    </w:p>
    <w:p w14:paraId="19302E0E"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hard-coded rules uh written by domain experts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this uh has</w:t>
      </w:r>
    </w:p>
    <w:p w14:paraId="68639870"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some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some uh challenges and limitations So it struggles it </w:t>
      </w:r>
      <w:proofErr w:type="spellStart"/>
      <w:r w:rsidRPr="00072072">
        <w:rPr>
          <w:rFonts w:ascii="Roboto" w:eastAsia="Times New Roman" w:hAnsi="Roboto" w:cs="Times New Roman"/>
          <w:sz w:val="24"/>
          <w:szCs w:val="24"/>
          <w:lang w:val="en-CA"/>
        </w:rPr>
        <w:t>it</w:t>
      </w:r>
      <w:proofErr w:type="spellEnd"/>
    </w:p>
    <w:p w14:paraId="4FDBFA38"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struggles with uh un unexpected situations or ambiguity when these rules</w:t>
      </w:r>
    </w:p>
    <w:p w14:paraId="451B280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are um when these rules are overlapping for</w:t>
      </w:r>
    </w:p>
    <w:p w14:paraId="3DDAC39F"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example So it is inspired in in the human intelligence right of the of</w:t>
      </w:r>
    </w:p>
    <w:p w14:paraId="0C8F7E0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reasoning with logic Uh but it's hardcoded</w:t>
      </w:r>
    </w:p>
    <w:p w14:paraId="77E1E4FF"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there are more modern examples of rule-based uh AI systems for example uh</w:t>
      </w:r>
    </w:p>
    <w:p w14:paraId="301AF569"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credit score engines that banks use uh uses or </w:t>
      </w:r>
      <w:proofErr w:type="spellStart"/>
      <w:r w:rsidRPr="00072072">
        <w:rPr>
          <w:rFonts w:ascii="Roboto" w:eastAsia="Times New Roman" w:hAnsi="Roboto" w:cs="Times New Roman"/>
          <w:sz w:val="24"/>
          <w:szCs w:val="24"/>
          <w:lang w:val="en-CA"/>
        </w:rPr>
        <w:t>ellegibility</w:t>
      </w:r>
      <w:proofErr w:type="spellEnd"/>
      <w:r w:rsidRPr="00072072">
        <w:rPr>
          <w:rFonts w:ascii="Roboto" w:eastAsia="Times New Roman" w:hAnsi="Roboto" w:cs="Times New Roman"/>
          <w:sz w:val="24"/>
          <w:szCs w:val="24"/>
          <w:lang w:val="en-CA"/>
        </w:rPr>
        <w:t xml:space="preserve"> for insurance</w:t>
      </w:r>
    </w:p>
    <w:p w14:paraId="154590D8"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claims So we have predefined rules that determine the </w:t>
      </w:r>
      <w:proofErr w:type="gramStart"/>
      <w:r w:rsidRPr="00072072">
        <w:rPr>
          <w:rFonts w:ascii="Roboto" w:eastAsia="Times New Roman" w:hAnsi="Roboto" w:cs="Times New Roman"/>
          <w:sz w:val="24"/>
          <w:szCs w:val="24"/>
          <w:lang w:val="en-CA"/>
        </w:rPr>
        <w:t>outcomes</w:t>
      </w:r>
      <w:proofErr w:type="gramEnd"/>
      <w:r w:rsidRPr="00072072">
        <w:rPr>
          <w:rFonts w:ascii="Roboto" w:eastAsia="Times New Roman" w:hAnsi="Roboto" w:cs="Times New Roman"/>
          <w:sz w:val="24"/>
          <w:szCs w:val="24"/>
          <w:lang w:val="en-CA"/>
        </w:rPr>
        <w:t xml:space="preserve"> and we will code</w:t>
      </w:r>
    </w:p>
    <w:p w14:paraId="28D25DD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these rules Sometimes we need the computer because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aggregate all</w:t>
      </w:r>
    </w:p>
    <w:p w14:paraId="296639B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these rules with a human mind would be very difficult Uh so we're not saying</w:t>
      </w:r>
    </w:p>
    <w:p w14:paraId="51C05DE5"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these systems are not good They're just limited in some </w:t>
      </w:r>
      <w:proofErr w:type="gramStart"/>
      <w:r w:rsidRPr="00072072">
        <w:rPr>
          <w:rFonts w:ascii="Roboto" w:eastAsia="Times New Roman" w:hAnsi="Roboto" w:cs="Times New Roman"/>
          <w:sz w:val="24"/>
          <w:szCs w:val="24"/>
          <w:lang w:val="en-CA"/>
        </w:rPr>
        <w:t>aspects</w:t>
      </w:r>
      <w:proofErr w:type="gramEnd"/>
    </w:p>
    <w:p w14:paraId="5BDEFA2C"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so for example an AI chess player and</w:t>
      </w:r>
    </w:p>
    <w:p w14:paraId="14305DFA"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could </w:t>
      </w:r>
      <w:proofErr w:type="spellStart"/>
      <w:r w:rsidRPr="00072072">
        <w:rPr>
          <w:rFonts w:ascii="Roboto" w:eastAsia="Times New Roman" w:hAnsi="Roboto" w:cs="Times New Roman"/>
          <w:sz w:val="24"/>
          <w:szCs w:val="24"/>
          <w:lang w:val="en-CA"/>
        </w:rPr>
        <w:t>could</w:t>
      </w:r>
      <w:proofErr w:type="spellEnd"/>
      <w:r w:rsidRPr="00072072">
        <w:rPr>
          <w:rFonts w:ascii="Roboto" w:eastAsia="Times New Roman" w:hAnsi="Roboto" w:cs="Times New Roman"/>
          <w:sz w:val="24"/>
          <w:szCs w:val="24"/>
          <w:lang w:val="en-CA"/>
        </w:rPr>
        <w:t xml:space="preserve"> be an expert system that has all the rules of chess inserted</w:t>
      </w:r>
    </w:p>
    <w:p w14:paraId="1E91FA3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into it So if something changes in the</w:t>
      </w:r>
    </w:p>
    <w:p w14:paraId="6137F062"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program uh in the in the environment in the game that is not hardcoded the AI</w:t>
      </w:r>
    </w:p>
    <w:p w14:paraId="3A0DBD7D"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will have problem problems with it Now the other branch of artificial</w:t>
      </w:r>
    </w:p>
    <w:p w14:paraId="3C2B2EBD"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intelligence is the machine learning branch or learning</w:t>
      </w:r>
    </w:p>
    <w:p w14:paraId="5FACE9B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systems So this branch enables computers to learn from data and improve </w:t>
      </w:r>
      <w:proofErr w:type="gramStart"/>
      <w:r w:rsidRPr="00072072">
        <w:rPr>
          <w:rFonts w:ascii="Roboto" w:eastAsia="Times New Roman" w:hAnsi="Roboto" w:cs="Times New Roman"/>
          <w:sz w:val="24"/>
          <w:szCs w:val="24"/>
          <w:lang w:val="en-CA"/>
        </w:rPr>
        <w:t>their</w:t>
      </w:r>
      <w:proofErr w:type="gramEnd"/>
    </w:p>
    <w:p w14:paraId="078E0DC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performance on tasks over time without being explicitly programmed</w:t>
      </w:r>
    </w:p>
    <w:p w14:paraId="6FB298E0"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for the task So you want the computer to</w:t>
      </w:r>
    </w:p>
    <w:p w14:paraId="319FBB9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to perform a task and you don't you won't explicitly</w:t>
      </w:r>
    </w:p>
    <w:p w14:paraId="57EB7C9F"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tell the computer how to do it You will just make the computer learn from first</w:t>
      </w:r>
    </w:p>
    <w:p w14:paraId="0018BC87"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principles Um so this branch of artificial</w:t>
      </w:r>
    </w:p>
    <w:p w14:paraId="50053593"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intelligence can generalize to new tasks and solve things that we don't know how</w:t>
      </w:r>
    </w:p>
    <w:p w14:paraId="72E51A86"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solve We don't know the rules Uh and it was loosely inspired uh and </w:t>
      </w:r>
      <w:proofErr w:type="spellStart"/>
      <w:r w:rsidRPr="00072072">
        <w:rPr>
          <w:rFonts w:ascii="Roboto" w:eastAsia="Times New Roman" w:hAnsi="Roboto" w:cs="Times New Roman"/>
          <w:sz w:val="24"/>
          <w:szCs w:val="24"/>
          <w:lang w:val="en-CA"/>
        </w:rPr>
        <w:t>and</w:t>
      </w:r>
      <w:proofErr w:type="spellEnd"/>
    </w:p>
    <w:p w14:paraId="5A377127"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validated by neuroscience Okay So uh </w:t>
      </w:r>
      <w:proofErr w:type="gramStart"/>
      <w:r w:rsidRPr="00072072">
        <w:rPr>
          <w:rFonts w:ascii="Roboto" w:eastAsia="Times New Roman" w:hAnsi="Roboto" w:cs="Times New Roman"/>
          <w:sz w:val="24"/>
          <w:szCs w:val="24"/>
          <w:lang w:val="en-CA"/>
        </w:rPr>
        <w:t>we can we can</w:t>
      </w:r>
      <w:proofErr w:type="gramEnd"/>
      <w:r w:rsidRPr="00072072">
        <w:rPr>
          <w:rFonts w:ascii="Roboto" w:eastAsia="Times New Roman" w:hAnsi="Roboto" w:cs="Times New Roman"/>
          <w:sz w:val="24"/>
          <w:szCs w:val="24"/>
          <w:lang w:val="en-CA"/>
        </w:rPr>
        <w:t xml:space="preserve"> give some examples</w:t>
      </w:r>
    </w:p>
    <w:p w14:paraId="1BFCC35B"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machine learning uh </w:t>
      </w:r>
      <w:proofErr w:type="spellStart"/>
      <w:r w:rsidRPr="00072072">
        <w:rPr>
          <w:rFonts w:ascii="Roboto" w:eastAsia="Times New Roman" w:hAnsi="Roboto" w:cs="Times New Roman"/>
          <w:sz w:val="24"/>
          <w:szCs w:val="24"/>
          <w:lang w:val="en-CA"/>
        </w:rPr>
        <w:t>mo</w:t>
      </w:r>
      <w:proofErr w:type="spellEnd"/>
      <w:r w:rsidRPr="00072072">
        <w:rPr>
          <w:rFonts w:ascii="Roboto" w:eastAsia="Times New Roman" w:hAnsi="Roboto" w:cs="Times New Roman"/>
          <w:sz w:val="24"/>
          <w:szCs w:val="24"/>
          <w:lang w:val="en-CA"/>
        </w:rPr>
        <w:t xml:space="preserve"> of machine learning systems or learning systems</w:t>
      </w:r>
    </w:p>
    <w:p w14:paraId="4ADF39E6"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when a machine wants to predict whether a customer will purchase a</w:t>
      </w:r>
    </w:p>
    <w:p w14:paraId="70BCFD1A"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product right </w:t>
      </w:r>
      <w:proofErr w:type="gramStart"/>
      <w:r w:rsidRPr="00072072">
        <w:rPr>
          <w:rFonts w:ascii="Roboto" w:eastAsia="Times New Roman" w:hAnsi="Roboto" w:cs="Times New Roman"/>
          <w:sz w:val="24"/>
          <w:szCs w:val="24"/>
          <w:lang w:val="en-CA"/>
        </w:rPr>
        <w:t>It can it can</w:t>
      </w:r>
      <w:proofErr w:type="gramEnd"/>
      <w:r w:rsidRPr="00072072">
        <w:rPr>
          <w:rFonts w:ascii="Roboto" w:eastAsia="Times New Roman" w:hAnsi="Roboto" w:cs="Times New Roman"/>
          <w:sz w:val="24"/>
          <w:szCs w:val="24"/>
          <w:lang w:val="en-CA"/>
        </w:rPr>
        <w:t xml:space="preserve"> analyze the browsing behavior the time spent on the</w:t>
      </w:r>
    </w:p>
    <w:p w14:paraId="1D46B267"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product page and past transactions to estimate the likelihood</w:t>
      </w:r>
    </w:p>
    <w:p w14:paraId="3C36D8BC"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uh of </w:t>
      </w:r>
      <w:proofErr w:type="spellStart"/>
      <w:r w:rsidRPr="00072072">
        <w:rPr>
          <w:rFonts w:ascii="Roboto" w:eastAsia="Times New Roman" w:hAnsi="Roboto" w:cs="Times New Roman"/>
          <w:sz w:val="24"/>
          <w:szCs w:val="24"/>
          <w:lang w:val="en-CA"/>
        </w:rPr>
        <w:t>purch</w:t>
      </w:r>
      <w:proofErr w:type="spellEnd"/>
      <w:r w:rsidRPr="00072072">
        <w:rPr>
          <w:rFonts w:ascii="Roboto" w:eastAsia="Times New Roman" w:hAnsi="Roboto" w:cs="Times New Roman"/>
          <w:sz w:val="24"/>
          <w:szCs w:val="24"/>
          <w:lang w:val="en-CA"/>
        </w:rPr>
        <w:t xml:space="preserve"> of p of the client purchasing a product</w:t>
      </w:r>
    </w:p>
    <w:p w14:paraId="1F256A6F" w14:textId="77777777" w:rsidR="00193E52" w:rsidRPr="00072072" w:rsidRDefault="00193E52" w:rsidP="00193E5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there is no rule there is no kind of specific hard-coded model that uses</w:t>
      </w:r>
    </w:p>
    <w:p w14:paraId="7970D865"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browsing behavior uh time spent in in web pages and the transactions history</w:t>
      </w:r>
    </w:p>
    <w:p w14:paraId="792AA41B"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estimate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likelihood of conversions We </w:t>
      </w:r>
      <w:proofErr w:type="gramStart"/>
      <w:r w:rsidRPr="00072072">
        <w:rPr>
          <w:rFonts w:ascii="Roboto" w:eastAsia="Times New Roman" w:hAnsi="Roboto" w:cs="Times New Roman"/>
          <w:sz w:val="24"/>
          <w:szCs w:val="24"/>
          <w:lang w:val="en-CA"/>
        </w:rPr>
        <w:t>actually need</w:t>
      </w:r>
      <w:proofErr w:type="gramEnd"/>
      <w:r w:rsidRPr="00072072">
        <w:rPr>
          <w:rFonts w:ascii="Roboto" w:eastAsia="Times New Roman" w:hAnsi="Roboto" w:cs="Times New Roman"/>
          <w:sz w:val="24"/>
          <w:szCs w:val="24"/>
          <w:lang w:val="en-CA"/>
        </w:rPr>
        <w:t xml:space="preserve"> data to</w:t>
      </w:r>
    </w:p>
    <w:p w14:paraId="73E6A4F4"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 So um there are several other examples</w:t>
      </w:r>
    </w:p>
    <w:p w14:paraId="72531C4C"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we will come across but again we are enabling computers to learn from the</w:t>
      </w:r>
    </w:p>
    <w:p w14:paraId="797192F5"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uh and perform the task So in this case the computer will</w:t>
      </w:r>
    </w:p>
    <w:p w14:paraId="151FAAE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be giving several and several and several examples of customers and it will extract from the data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knowledge</w:t>
      </w:r>
    </w:p>
    <w:p w14:paraId="7AEB4689"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kind of combines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this uh features of browsing behavior uh time</w:t>
      </w:r>
    </w:p>
    <w:p w14:paraId="2EFDFCF1"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spent on product pages and past transactions to estimate the likelihood</w:t>
      </w:r>
    </w:p>
    <w:p w14:paraId="60DD771A"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a conversion So this will be the </w:t>
      </w:r>
      <w:proofErr w:type="gramStart"/>
      <w:r w:rsidRPr="00072072">
        <w:rPr>
          <w:rFonts w:ascii="Roboto" w:eastAsia="Times New Roman" w:hAnsi="Roboto" w:cs="Times New Roman"/>
          <w:sz w:val="24"/>
          <w:szCs w:val="24"/>
          <w:lang w:val="en-CA"/>
        </w:rPr>
        <w:t>main focus</w:t>
      </w:r>
      <w:proofErr w:type="gramEnd"/>
      <w:r w:rsidRPr="00072072">
        <w:rPr>
          <w:rFonts w:ascii="Roboto" w:eastAsia="Times New Roman" w:hAnsi="Roboto" w:cs="Times New Roman"/>
          <w:sz w:val="24"/>
          <w:szCs w:val="24"/>
          <w:lang w:val="en-CA"/>
        </w:rPr>
        <w:t xml:space="preserve"> of this</w:t>
      </w:r>
    </w:p>
    <w:p w14:paraId="2B2EFA36"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course So this course is mainly focused </w:t>
      </w:r>
      <w:proofErr w:type="gramStart"/>
      <w:r w:rsidRPr="00072072">
        <w:rPr>
          <w:rFonts w:ascii="Roboto" w:eastAsia="Times New Roman" w:hAnsi="Roboto" w:cs="Times New Roman"/>
          <w:sz w:val="24"/>
          <w:szCs w:val="24"/>
          <w:lang w:val="en-CA"/>
        </w:rPr>
        <w:t>in</w:t>
      </w:r>
      <w:proofErr w:type="gramEnd"/>
      <w:r w:rsidRPr="00072072">
        <w:rPr>
          <w:rFonts w:ascii="Roboto" w:eastAsia="Times New Roman" w:hAnsi="Roboto" w:cs="Times New Roman"/>
          <w:sz w:val="24"/>
          <w:szCs w:val="24"/>
          <w:lang w:val="en-CA"/>
        </w:rPr>
        <w:t xml:space="preserve"> machine learning Um </w:t>
      </w:r>
      <w:proofErr w:type="gramStart"/>
      <w:r w:rsidRPr="00072072">
        <w:rPr>
          <w:rFonts w:ascii="Roboto" w:eastAsia="Times New Roman" w:hAnsi="Roboto" w:cs="Times New Roman"/>
          <w:sz w:val="24"/>
          <w:szCs w:val="24"/>
          <w:lang w:val="en-CA"/>
        </w:rPr>
        <w:t>and also</w:t>
      </w:r>
      <w:proofErr w:type="gramEnd"/>
      <w:r w:rsidRPr="00072072">
        <w:rPr>
          <w:rFonts w:ascii="Roboto" w:eastAsia="Times New Roman" w:hAnsi="Roboto" w:cs="Times New Roman"/>
          <w:sz w:val="24"/>
          <w:szCs w:val="24"/>
          <w:lang w:val="en-CA"/>
        </w:rPr>
        <w:t xml:space="preserve"> uh in technical AI</w:t>
      </w:r>
    </w:p>
    <w:p w14:paraId="4441B452"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literature sometimes you will see that expert systems are called symbolic AI</w:t>
      </w:r>
    </w:p>
    <w:p w14:paraId="27AF8B4D" w14:textId="77777777" w:rsidR="00193E52" w:rsidRPr="0007207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learning systems are called machine learning or um statistic statistical</w:t>
      </w:r>
    </w:p>
    <w:p w14:paraId="147FD6D3" w14:textId="77777777" w:rsidR="00193E52" w:rsidRDefault="00193E52" w:rsidP="00193E5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learning </w:t>
      </w:r>
    </w:p>
    <w:p w14:paraId="3F168D13" w14:textId="07612BEE" w:rsidR="00193E52" w:rsidRDefault="00193E52" w:rsidP="00072072">
      <w:pPr>
        <w:spacing w:after="0" w:line="240" w:lineRule="auto"/>
        <w:rPr>
          <w:rFonts w:ascii="Roboto" w:eastAsia="Times New Roman" w:hAnsi="Roboto" w:cs="Times New Roman"/>
          <w:sz w:val="24"/>
          <w:szCs w:val="24"/>
          <w:lang w:val="en-CA"/>
        </w:rPr>
      </w:pPr>
      <w:r>
        <w:rPr>
          <w:rFonts w:ascii="Roboto" w:eastAsia="Times New Roman" w:hAnsi="Roboto" w:cs="Times New Roman"/>
          <w:sz w:val="24"/>
          <w:szCs w:val="24"/>
          <w:lang w:val="en-CA"/>
        </w:rPr>
        <w:br/>
      </w:r>
    </w:p>
    <w:p w14:paraId="0189F7FC" w14:textId="77777777" w:rsidR="00193E52" w:rsidRPr="00193E52" w:rsidRDefault="00193E52" w:rsidP="00193E52">
      <w:pPr>
        <w:pStyle w:val="NormalWeb"/>
        <w:rPr>
          <w:highlight w:val="yellow"/>
        </w:rPr>
      </w:pPr>
      <w:r w:rsidRPr="00193E52">
        <w:rPr>
          <w:highlight w:val="yellow"/>
        </w:rPr>
        <w:t>Welcome to the course. In this module, we’ll explore artificial intelligence—what it really means, how it learns, and how it’s being used across industries to create value.</w:t>
      </w:r>
    </w:p>
    <w:p w14:paraId="24FB2EF4" w14:textId="77777777" w:rsidR="00193E52" w:rsidRPr="00193E52" w:rsidRDefault="00193E52" w:rsidP="00193E52">
      <w:pPr>
        <w:pStyle w:val="NormalWeb"/>
        <w:rPr>
          <w:highlight w:val="yellow"/>
        </w:rPr>
      </w:pPr>
      <w:r w:rsidRPr="00193E52">
        <w:rPr>
          <w:highlight w:val="yellow"/>
        </w:rPr>
        <w:t>AI is everywhere: powering recommendation systems on Netflix and YouTube, optimizing logistics for Amazon, and embedded in our smartphones. It has become essential to modern business.</w:t>
      </w:r>
    </w:p>
    <w:p w14:paraId="53450727" w14:textId="77777777" w:rsidR="00193E52" w:rsidRPr="00193E52" w:rsidRDefault="00193E52" w:rsidP="00193E52">
      <w:pPr>
        <w:pStyle w:val="NormalWeb"/>
        <w:rPr>
          <w:highlight w:val="yellow"/>
        </w:rPr>
      </w:pPr>
      <w:r w:rsidRPr="00193E52">
        <w:rPr>
          <w:highlight w:val="yellow"/>
        </w:rPr>
        <w:t>So, what is artificial intelligence?</w:t>
      </w:r>
    </w:p>
    <w:p w14:paraId="1A305792" w14:textId="77777777" w:rsidR="00193E52" w:rsidRPr="00193E52" w:rsidRDefault="00193E52" w:rsidP="00193E52">
      <w:pPr>
        <w:pStyle w:val="NormalWeb"/>
        <w:rPr>
          <w:highlight w:val="yellow"/>
        </w:rPr>
      </w:pPr>
      <w:r w:rsidRPr="00193E52">
        <w:rPr>
          <w:highlight w:val="yellow"/>
        </w:rPr>
        <w:lastRenderedPageBreak/>
        <w:t>Artificial intelligence is about getting computers to do things that require human intelligence. Understanding language, reasoning, navigating the physical world, learning, and predicting the future are all tasks that require human intelligence. When we program computers to perform them, we call it artificial intelligence.</w:t>
      </w:r>
    </w:p>
    <w:p w14:paraId="4B9C4997" w14:textId="77777777" w:rsidR="00193E52" w:rsidRPr="00193E52" w:rsidRDefault="00193E52" w:rsidP="00193E52">
      <w:pPr>
        <w:pStyle w:val="NormalWeb"/>
        <w:rPr>
          <w:highlight w:val="yellow"/>
        </w:rPr>
      </w:pPr>
      <w:r w:rsidRPr="00193E52">
        <w:rPr>
          <w:highlight w:val="yellow"/>
        </w:rPr>
        <w:t>AI is increasingly present in our lives and is considered the next phase of digital transformation. In the late 1990s, the internet transformed businesses. Then came cloud computing, followed by mobile computing and the Internet of Things in the 2000s. Now, AI is the emerging digital technology poised to transform businesses.</w:t>
      </w:r>
    </w:p>
    <w:p w14:paraId="45BFFF9F" w14:textId="77777777" w:rsidR="00193E52" w:rsidRPr="00193E52" w:rsidRDefault="00193E52" w:rsidP="00193E52">
      <w:pPr>
        <w:pStyle w:val="NormalWeb"/>
        <w:rPr>
          <w:highlight w:val="yellow"/>
        </w:rPr>
      </w:pPr>
      <w:r w:rsidRPr="00193E52">
        <w:rPr>
          <w:highlight w:val="yellow"/>
        </w:rPr>
        <w:t>Companies that were slow to respond to past digital transformations were left behind. We know from experience that businesses must act quickly in response to AI.</w:t>
      </w:r>
    </w:p>
    <w:p w14:paraId="71BE4176" w14:textId="77777777" w:rsidR="00193E52" w:rsidRPr="00193E52" w:rsidRDefault="00193E52" w:rsidP="00193E52">
      <w:pPr>
        <w:pStyle w:val="NormalWeb"/>
        <w:rPr>
          <w:highlight w:val="yellow"/>
        </w:rPr>
      </w:pPr>
      <w:r w:rsidRPr="00193E52">
        <w:rPr>
          <w:highlight w:val="yellow"/>
        </w:rPr>
        <w:t>What are the implications for businesses?</w:t>
      </w:r>
    </w:p>
    <w:p w14:paraId="253F08AC" w14:textId="52231411" w:rsidR="00193E52" w:rsidRDefault="00193E52" w:rsidP="00193E52">
      <w:pPr>
        <w:pStyle w:val="NormalWeb"/>
      </w:pPr>
      <w:r w:rsidRPr="00193E52">
        <w:rPr>
          <w:highlight w:val="yellow"/>
        </w:rPr>
        <w:t>First, even if you’re not in an IT-related industry, this transformation will still affect your business. AI is a general-purpose technology being applied across many domains. Managers need to understand the technology, its applications, and make the necessary changes to embrace this digital shift. These changes may involve new business models, updated technology infrastructure, revised organizational processes, and changes in company culture.</w:t>
      </w:r>
    </w:p>
    <w:p w14:paraId="461272BA" w14:textId="77777777" w:rsidR="00193E52" w:rsidRPr="00A6589C" w:rsidRDefault="00193E52" w:rsidP="00193E52">
      <w:pPr>
        <w:pStyle w:val="NormalWeb"/>
        <w:rPr>
          <w:highlight w:val="yellow"/>
        </w:rPr>
      </w:pPr>
      <w:r w:rsidRPr="00A6589C">
        <w:rPr>
          <w:highlight w:val="yellow"/>
        </w:rPr>
        <w:t>Let’s start diving deeper into AI.</w:t>
      </w:r>
    </w:p>
    <w:p w14:paraId="4CC8182B" w14:textId="77777777" w:rsidR="00193E52" w:rsidRPr="00A6589C" w:rsidRDefault="00193E52" w:rsidP="00193E52">
      <w:pPr>
        <w:pStyle w:val="NormalWeb"/>
        <w:rPr>
          <w:highlight w:val="yellow"/>
        </w:rPr>
      </w:pPr>
      <w:r w:rsidRPr="00A6589C">
        <w:rPr>
          <w:highlight w:val="yellow"/>
        </w:rPr>
        <w:t xml:space="preserve">AI is a term used to describe computers performing tasks that humans typically do. There is a common taxonomy of AI, and experts usually agree on two major categories: </w:t>
      </w:r>
      <w:r w:rsidRPr="00A6589C">
        <w:rPr>
          <w:rStyle w:val="Strong"/>
          <w:highlight w:val="yellow"/>
        </w:rPr>
        <w:t>expert systems</w:t>
      </w:r>
      <w:r w:rsidRPr="00A6589C">
        <w:rPr>
          <w:highlight w:val="yellow"/>
        </w:rPr>
        <w:t xml:space="preserve"> and </w:t>
      </w:r>
      <w:r w:rsidRPr="00A6589C">
        <w:rPr>
          <w:rStyle w:val="Strong"/>
          <w:highlight w:val="yellow"/>
        </w:rPr>
        <w:t>learning systems</w:t>
      </w:r>
      <w:r w:rsidRPr="00A6589C">
        <w:rPr>
          <w:highlight w:val="yellow"/>
        </w:rPr>
        <w:t>.</w:t>
      </w:r>
    </w:p>
    <w:p w14:paraId="33541837" w14:textId="77777777" w:rsidR="00193E52" w:rsidRPr="00A6589C" w:rsidRDefault="00193E52" w:rsidP="00193E52">
      <w:pPr>
        <w:pStyle w:val="NormalWeb"/>
        <w:rPr>
          <w:highlight w:val="yellow"/>
        </w:rPr>
      </w:pPr>
      <w:r w:rsidRPr="00A6589C">
        <w:rPr>
          <w:rStyle w:val="Strong"/>
          <w:highlight w:val="yellow"/>
        </w:rPr>
        <w:t>Expert systems</w:t>
      </w:r>
      <w:r w:rsidRPr="00A6589C">
        <w:rPr>
          <w:highlight w:val="yellow"/>
        </w:rPr>
        <w:t xml:space="preserve"> involve computers doing what humans would do, but with hardcoded rules. The knowledge in these systems is entered manually by humans. For example, in healthcare, doctors create diagnostic rules based on their expertise, and these are programmed into the system. The computer then uses these rules to provide diagnoses.</w:t>
      </w:r>
    </w:p>
    <w:p w14:paraId="3C31D3B7" w14:textId="77777777" w:rsidR="00193E52" w:rsidRPr="00A6589C" w:rsidRDefault="00193E52" w:rsidP="00193E52">
      <w:pPr>
        <w:pStyle w:val="NormalWeb"/>
        <w:rPr>
          <w:highlight w:val="yellow"/>
        </w:rPr>
      </w:pPr>
      <w:r w:rsidRPr="00A6589C">
        <w:rPr>
          <w:highlight w:val="yellow"/>
        </w:rPr>
        <w:t>A key characteristic of expert systems is their reliance on fixed, hardcoded logic written by domain experts. However, these systems face challenges when dealing with unexpected situations or overlapping rules. While inspired by human reasoning and logic, they are limited in flexibility.</w:t>
      </w:r>
    </w:p>
    <w:p w14:paraId="5E93F63C" w14:textId="77777777" w:rsidR="00193E52" w:rsidRPr="00A6589C" w:rsidRDefault="00193E52" w:rsidP="00193E52">
      <w:pPr>
        <w:pStyle w:val="NormalWeb"/>
        <w:rPr>
          <w:highlight w:val="yellow"/>
        </w:rPr>
      </w:pPr>
      <w:r w:rsidRPr="00A6589C">
        <w:rPr>
          <w:highlight w:val="yellow"/>
        </w:rPr>
        <w:t>Modern examples of rule-based AI systems include credit scoring engines used by banks or systems that assess eligibility for insurance claims. These systems rely on predefined rules to determine outcomes. Computers are essential in these contexts because aggregating and applying all these rules manually would be too complex.</w:t>
      </w:r>
    </w:p>
    <w:p w14:paraId="6D5A4512" w14:textId="77777777" w:rsidR="00193E52" w:rsidRPr="00A6589C" w:rsidRDefault="00193E52" w:rsidP="00193E52">
      <w:pPr>
        <w:pStyle w:val="NormalWeb"/>
        <w:rPr>
          <w:highlight w:val="yellow"/>
        </w:rPr>
      </w:pPr>
      <w:r w:rsidRPr="00A6589C">
        <w:rPr>
          <w:highlight w:val="yellow"/>
        </w:rPr>
        <w:t>Although effective, these systems have limitations. For instance, an AI chess player could function as an expert system by using the rules of chess. But if the game environment changes in a way that wasn’t anticipated or programmed, the system will fail to adapt.</w:t>
      </w:r>
    </w:p>
    <w:p w14:paraId="3B18A53F" w14:textId="77777777" w:rsidR="00193E52" w:rsidRPr="00A6589C" w:rsidRDefault="00193E52" w:rsidP="00193E52">
      <w:pPr>
        <w:pStyle w:val="NormalWeb"/>
        <w:rPr>
          <w:highlight w:val="yellow"/>
        </w:rPr>
      </w:pPr>
      <w:r w:rsidRPr="00A6589C">
        <w:rPr>
          <w:highlight w:val="yellow"/>
        </w:rPr>
        <w:lastRenderedPageBreak/>
        <w:t xml:space="preserve">The other branch of artificial intelligence is </w:t>
      </w:r>
      <w:r w:rsidRPr="00A6589C">
        <w:rPr>
          <w:rStyle w:val="Strong"/>
          <w:highlight w:val="yellow"/>
        </w:rPr>
        <w:t xml:space="preserve">machine </w:t>
      </w:r>
      <w:proofErr w:type="gramStart"/>
      <w:r w:rsidRPr="00A6589C">
        <w:rPr>
          <w:rStyle w:val="Strong"/>
          <w:highlight w:val="yellow"/>
        </w:rPr>
        <w:t>learning</w:t>
      </w:r>
      <w:r w:rsidRPr="00A6589C">
        <w:rPr>
          <w:highlight w:val="yellow"/>
        </w:rPr>
        <w:t>, or</w:t>
      </w:r>
      <w:proofErr w:type="gramEnd"/>
      <w:r w:rsidRPr="00A6589C">
        <w:rPr>
          <w:highlight w:val="yellow"/>
        </w:rPr>
        <w:t xml:space="preserve"> </w:t>
      </w:r>
      <w:r w:rsidRPr="00A6589C">
        <w:rPr>
          <w:rStyle w:val="Strong"/>
          <w:highlight w:val="yellow"/>
        </w:rPr>
        <w:t>learning systems</w:t>
      </w:r>
      <w:r w:rsidRPr="00A6589C">
        <w:rPr>
          <w:highlight w:val="yellow"/>
        </w:rPr>
        <w:t>. These systems allow computers to learn from data and improve their performance over time without being explicitly programmed for each specific task.</w:t>
      </w:r>
    </w:p>
    <w:p w14:paraId="3B883655" w14:textId="77777777" w:rsidR="00193E52" w:rsidRPr="00A6589C" w:rsidRDefault="00193E52" w:rsidP="00193E52">
      <w:pPr>
        <w:pStyle w:val="NormalWeb"/>
        <w:rPr>
          <w:highlight w:val="yellow"/>
        </w:rPr>
      </w:pPr>
      <w:r w:rsidRPr="00A6589C">
        <w:rPr>
          <w:highlight w:val="yellow"/>
        </w:rPr>
        <w:t>Instead of coding step-by-step instructions, the machine learns from examples and patterns in the data. This approach allows the system to generalize to new tasks and solve problems for which no clear rules exist. It is loosely inspired by neuroscience and has been validated in practice.</w:t>
      </w:r>
    </w:p>
    <w:p w14:paraId="7399298D" w14:textId="77777777" w:rsidR="00193E52" w:rsidRPr="00A6589C" w:rsidRDefault="00193E52" w:rsidP="00193E52">
      <w:pPr>
        <w:pStyle w:val="NormalWeb"/>
        <w:rPr>
          <w:highlight w:val="yellow"/>
        </w:rPr>
      </w:pPr>
      <w:r w:rsidRPr="00A6589C">
        <w:rPr>
          <w:highlight w:val="yellow"/>
        </w:rPr>
        <w:t>An example of a learning system is a machine that predicts whether a customer will purchase a product. It can analyze browsing behavior, time spent on a product page, and past transactions to estimate the likelihood of purchase. There are no hardcoded rules for this. Instead, the system learns from data.</w:t>
      </w:r>
    </w:p>
    <w:p w14:paraId="55DBFBC9" w14:textId="77777777" w:rsidR="00193E52" w:rsidRPr="00A6589C" w:rsidRDefault="00193E52" w:rsidP="00193E52">
      <w:pPr>
        <w:pStyle w:val="NormalWeb"/>
        <w:rPr>
          <w:highlight w:val="yellow"/>
        </w:rPr>
      </w:pPr>
      <w:r w:rsidRPr="00A6589C">
        <w:rPr>
          <w:highlight w:val="yellow"/>
        </w:rPr>
        <w:t>This process involves feeding the machine many examples of customer behavior. From that data, it learns to combine features—such as browsing patterns, time on site, and transaction history—to predict conversions.</w:t>
      </w:r>
    </w:p>
    <w:p w14:paraId="735727B5" w14:textId="77777777" w:rsidR="00193E52" w:rsidRDefault="00193E52" w:rsidP="00193E52">
      <w:pPr>
        <w:pStyle w:val="NormalWeb"/>
      </w:pPr>
      <w:r w:rsidRPr="00A6589C">
        <w:rPr>
          <w:highlight w:val="yellow"/>
        </w:rPr>
        <w:t xml:space="preserve">This course will primarily focus on machine learning. In technical literature, you may also encounter the terms </w:t>
      </w:r>
      <w:r w:rsidRPr="00A6589C">
        <w:rPr>
          <w:rStyle w:val="Strong"/>
          <w:highlight w:val="yellow"/>
        </w:rPr>
        <w:t>symbolic AI</w:t>
      </w:r>
      <w:r w:rsidRPr="00A6589C">
        <w:rPr>
          <w:highlight w:val="yellow"/>
        </w:rPr>
        <w:t xml:space="preserve"> for expert systems and </w:t>
      </w:r>
      <w:r w:rsidRPr="00A6589C">
        <w:rPr>
          <w:rStyle w:val="Strong"/>
          <w:highlight w:val="yellow"/>
        </w:rPr>
        <w:t>statistical learning</w:t>
      </w:r>
      <w:r w:rsidRPr="00A6589C">
        <w:rPr>
          <w:highlight w:val="yellow"/>
        </w:rPr>
        <w:t xml:space="preserve"> or </w:t>
      </w:r>
      <w:r w:rsidRPr="00A6589C">
        <w:rPr>
          <w:rStyle w:val="Strong"/>
          <w:highlight w:val="yellow"/>
        </w:rPr>
        <w:t>machine learning</w:t>
      </w:r>
      <w:r w:rsidRPr="00A6589C">
        <w:rPr>
          <w:highlight w:val="yellow"/>
        </w:rPr>
        <w:t xml:space="preserve"> for learning systems.</w:t>
      </w:r>
    </w:p>
    <w:p w14:paraId="59D566AE" w14:textId="6795FEE1" w:rsidR="00193E52" w:rsidRPr="00A6589C" w:rsidRDefault="00193E52" w:rsidP="00A6589C">
      <w:pPr>
        <w:pStyle w:val="Heading1"/>
      </w:pPr>
      <w:r>
        <w:t xml:space="preserve">2. </w:t>
      </w:r>
      <w:r w:rsidRPr="00193E52">
        <w:t>Understanding data</w:t>
      </w:r>
      <w:r w:rsidRPr="00193E52">
        <w:br/>
      </w:r>
    </w:p>
    <w:p w14:paraId="1F7A30AC" w14:textId="7E3F34B1"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So because we're focusing on AI uh on learning systems uh AI</w:t>
      </w:r>
    </w:p>
    <w:p w14:paraId="2DA9FF0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systems or AI machine learning systems we need to understand</w:t>
      </w:r>
    </w:p>
    <w:p w14:paraId="6DA90F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I'm sorry data So let's talk a little bit more about</w:t>
      </w:r>
    </w:p>
    <w:p w14:paraId="09CC184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So data are examples from which the AI</w:t>
      </w:r>
    </w:p>
    <w:p w14:paraId="75CD066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learns A data set is a collection of examples So here you can see this is a</w:t>
      </w:r>
    </w:p>
    <w:p w14:paraId="557AB1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collection of examples of a customer purchase history So you have the order</w:t>
      </w:r>
    </w:p>
    <w:p w14:paraId="5EEDA6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ID what the person purchased what category it was on uh the code of that</w:t>
      </w:r>
    </w:p>
    <w:p w14:paraId="5E17ACA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particular product</w:t>
      </w:r>
      <w:proofErr w:type="gramEnd"/>
      <w:r w:rsidRPr="00072072">
        <w:rPr>
          <w:rFonts w:ascii="Roboto" w:eastAsia="Times New Roman" w:hAnsi="Roboto" w:cs="Times New Roman"/>
          <w:sz w:val="24"/>
          <w:szCs w:val="24"/>
          <w:lang w:val="en-CA"/>
        </w:rPr>
        <w:t xml:space="preserve"> the name of the seller and the purchase price So this is a data set </w:t>
      </w:r>
      <w:proofErr w:type="gramStart"/>
      <w:r w:rsidRPr="00072072">
        <w:rPr>
          <w:rFonts w:ascii="Roboto" w:eastAsia="Times New Roman" w:hAnsi="Roboto" w:cs="Times New Roman"/>
          <w:sz w:val="24"/>
          <w:szCs w:val="24"/>
          <w:lang w:val="en-CA"/>
        </w:rPr>
        <w:t>It's</w:t>
      </w:r>
      <w:proofErr w:type="gramEnd"/>
      <w:r w:rsidRPr="00072072">
        <w:rPr>
          <w:rFonts w:ascii="Roboto" w:eastAsia="Times New Roman" w:hAnsi="Roboto" w:cs="Times New Roman"/>
          <w:sz w:val="24"/>
          <w:szCs w:val="24"/>
          <w:lang w:val="en-CA"/>
        </w:rPr>
        <w:t xml:space="preserve"> a</w:t>
      </w:r>
    </w:p>
    <w:p w14:paraId="4D4817F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collection of samples or examples of things that</w:t>
      </w:r>
    </w:p>
    <w:p w14:paraId="61CCB5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happened and that the AI can learn from This is a numerical uh example of</w:t>
      </w:r>
    </w:p>
    <w:p w14:paraId="0555136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but data can be images uh it could be uh text any form of input</w:t>
      </w:r>
    </w:p>
    <w:p w14:paraId="2BD575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can be processed by computers Okay Um another data another example</w:t>
      </w:r>
    </w:p>
    <w:p w14:paraId="3708080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would be uh weather data So which includes temperature humidity and wind</w:t>
      </w:r>
    </w:p>
    <w:p w14:paraId="4A29F9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and uh it is used to predict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forecast for tomorrow for example</w:t>
      </w:r>
    </w:p>
    <w:p w14:paraId="474CB36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we are uh so as you can see here</w:t>
      </w:r>
    </w:p>
    <w:p w14:paraId="648AEFA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the what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in the examples or</w:t>
      </w:r>
    </w:p>
    <w:p w14:paraId="41198C5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points they are called we can call it attribute uh we can call it instances So</w:t>
      </w:r>
    </w:p>
    <w:p w14:paraId="0C2A1D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instances so the first line the first row is one is one purchase u</w:t>
      </w:r>
    </w:p>
    <w:p w14:paraId="46BF878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and it's an instance this is one </w:t>
      </w:r>
      <w:proofErr w:type="spellStart"/>
      <w:r w:rsidRPr="00072072">
        <w:rPr>
          <w:rFonts w:ascii="Roboto" w:eastAsia="Times New Roman" w:hAnsi="Roboto" w:cs="Times New Roman"/>
          <w:sz w:val="24"/>
          <w:szCs w:val="24"/>
          <w:lang w:val="en-CA"/>
        </w:rPr>
        <w:t>one</w:t>
      </w:r>
      <w:proofErr w:type="spellEnd"/>
    </w:p>
    <w:p w14:paraId="3CBEF7F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data point of that purchase So every row in a data set is a</w:t>
      </w:r>
    </w:p>
    <w:p w14:paraId="053AD7B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instance or an example or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sample</w:t>
      </w:r>
    </w:p>
    <w:p w14:paraId="3D71F79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point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information that comes in the data</w:t>
      </w:r>
    </w:p>
    <w:p w14:paraId="58346EF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 in the columns are called attributes</w:t>
      </w:r>
    </w:p>
    <w:p w14:paraId="6E90DC8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or features Attributes or features</w:t>
      </w:r>
    </w:p>
    <w:p w14:paraId="46692419"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category for example of the p uh of the product purchased is an</w:t>
      </w:r>
    </w:p>
    <w:p w14:paraId="4A9AB3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attribute or a feature of this </w:t>
      </w:r>
      <w:proofErr w:type="gramStart"/>
      <w:r w:rsidRPr="00072072">
        <w:rPr>
          <w:rFonts w:ascii="Roboto" w:eastAsia="Times New Roman" w:hAnsi="Roboto" w:cs="Times New Roman"/>
          <w:sz w:val="24"/>
          <w:szCs w:val="24"/>
          <w:lang w:val="en-CA"/>
        </w:rPr>
        <w:t>particular data</w:t>
      </w:r>
      <w:proofErr w:type="gramEnd"/>
    </w:p>
    <w:p w14:paraId="2BD460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 So different instances will have different values for each one of these</w:t>
      </w:r>
    </w:p>
    <w:p w14:paraId="0D92793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attributes Another example would be for uh for example the uh weather data</w:t>
      </w:r>
    </w:p>
    <w:p w14:paraId="4740ACD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 where you know if it's cloudy if it's</w:t>
      </w:r>
    </w:p>
    <w:p w14:paraId="17336BA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windy the humidity uh or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air</w:t>
      </w:r>
    </w:p>
    <w:p w14:paraId="2AB4C9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pressure and this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for day one day two</w:t>
      </w:r>
    </w:p>
    <w:p w14:paraId="74AF37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day three So each day is an instance and the values of the</w:t>
      </w:r>
    </w:p>
    <w:p w14:paraId="0102947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characteristics or attributes or features </w:t>
      </w:r>
      <w:proofErr w:type="gramStart"/>
      <w:r w:rsidRPr="00072072">
        <w:rPr>
          <w:rFonts w:ascii="Roboto" w:eastAsia="Times New Roman" w:hAnsi="Roboto" w:cs="Times New Roman"/>
          <w:sz w:val="24"/>
          <w:szCs w:val="24"/>
          <w:lang w:val="en-CA"/>
        </w:rPr>
        <w:t>are appear</w:t>
      </w:r>
      <w:proofErr w:type="gramEnd"/>
      <w:r w:rsidRPr="00072072">
        <w:rPr>
          <w:rFonts w:ascii="Roboto" w:eastAsia="Times New Roman" w:hAnsi="Roboto" w:cs="Times New Roman"/>
          <w:sz w:val="24"/>
          <w:szCs w:val="24"/>
          <w:lang w:val="en-CA"/>
        </w:rPr>
        <w:t xml:space="preserve"> in the columns for</w:t>
      </w:r>
    </w:p>
    <w:p w14:paraId="5B06404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each row So you can see here in this image</w:t>
      </w:r>
    </w:p>
    <w:p w14:paraId="19DC62E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some of the attributes are numerical some of the attributes are categorical</w:t>
      </w:r>
    </w:p>
    <w:p w14:paraId="36CAC99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or text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um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category</w:t>
      </w:r>
    </w:p>
    <w:p w14:paraId="1CA4ED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 on of the product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purchased it could be text it could be</w:t>
      </w:r>
    </w:p>
    <w:p w14:paraId="7E3F637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numbers it can be images uh data needs to be processed by</w:t>
      </w:r>
    </w:p>
    <w:p w14:paraId="60D8712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computers So in the end of the day this data will be transformed</w:t>
      </w:r>
    </w:p>
    <w:p w14:paraId="6A78B3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into </w:t>
      </w:r>
      <w:proofErr w:type="spellStart"/>
      <w:r w:rsidRPr="00072072">
        <w:rPr>
          <w:rFonts w:ascii="Roboto" w:eastAsia="Times New Roman" w:hAnsi="Roboto" w:cs="Times New Roman"/>
          <w:sz w:val="24"/>
          <w:szCs w:val="24"/>
          <w:lang w:val="en-CA"/>
        </w:rPr>
        <w:t>into</w:t>
      </w:r>
      <w:proofErr w:type="spellEnd"/>
      <w:r w:rsidRPr="00072072">
        <w:rPr>
          <w:rFonts w:ascii="Roboto" w:eastAsia="Times New Roman" w:hAnsi="Roboto" w:cs="Times New Roman"/>
          <w:sz w:val="24"/>
          <w:szCs w:val="24"/>
          <w:lang w:val="en-CA"/>
        </w:rPr>
        <w:t xml:space="preserve"> something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in in the form of an input that can be processed by a</w:t>
      </w:r>
    </w:p>
    <w:p w14:paraId="33970E9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computer Here is a is an example of an image </w:t>
      </w:r>
      <w:proofErr w:type="gramStart"/>
      <w:r w:rsidRPr="00072072">
        <w:rPr>
          <w:rFonts w:ascii="Roboto" w:eastAsia="Times New Roman" w:hAnsi="Roboto" w:cs="Times New Roman"/>
          <w:sz w:val="24"/>
          <w:szCs w:val="24"/>
          <w:lang w:val="en-CA"/>
        </w:rPr>
        <w:t>An</w:t>
      </w:r>
      <w:proofErr w:type="gramEnd"/>
      <w:r w:rsidRPr="00072072">
        <w:rPr>
          <w:rFonts w:ascii="Roboto" w:eastAsia="Times New Roman" w:hAnsi="Roboto" w:cs="Times New Roman"/>
          <w:sz w:val="24"/>
          <w:szCs w:val="24"/>
          <w:lang w:val="en-CA"/>
        </w:rPr>
        <w:t xml:space="preserve"> image can also be part of a</w:t>
      </w:r>
    </w:p>
    <w:p w14:paraId="4516F9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set Uh for example this is the instance number one of a data set So</w:t>
      </w:r>
    </w:p>
    <w:p w14:paraId="1D68539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it's an image and an image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composed of several um uh little squares</w:t>
      </w:r>
    </w:p>
    <w:p w14:paraId="465B07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can think about it as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grid of very small um squares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each of</w:t>
      </w:r>
    </w:p>
    <w:p w14:paraId="2D3B457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these squares have different intensities of red of green and then and of blue So</w:t>
      </w:r>
    </w:p>
    <w:p w14:paraId="55E5A8A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w:t>
      </w:r>
      <w:proofErr w:type="gramStart"/>
      <w:r w:rsidRPr="00072072">
        <w:rPr>
          <w:rFonts w:ascii="Roboto" w:eastAsia="Times New Roman" w:hAnsi="Roboto" w:cs="Times New Roman"/>
          <w:sz w:val="24"/>
          <w:szCs w:val="24"/>
          <w:lang w:val="en-CA"/>
        </w:rPr>
        <w:t>example</w:t>
      </w:r>
      <w:proofErr w:type="gramEnd"/>
      <w:r w:rsidRPr="00072072">
        <w:rPr>
          <w:rFonts w:ascii="Roboto" w:eastAsia="Times New Roman" w:hAnsi="Roboto" w:cs="Times New Roman"/>
          <w:sz w:val="24"/>
          <w:szCs w:val="24"/>
          <w:lang w:val="en-CA"/>
        </w:rPr>
        <w:t xml:space="preserve"> this first uh this image here is the first row of a data set</w:t>
      </w:r>
    </w:p>
    <w:p w14:paraId="6683B2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where it has several columns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attribute R1 is the value or the</w:t>
      </w:r>
    </w:p>
    <w:p w14:paraId="656E91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intensity of red of pixel one intensity of green of pixel one and intensity of</w:t>
      </w:r>
    </w:p>
    <w:p w14:paraId="5DD5815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blue of pixel one then pixel 2 then pixel 3 and so on So you will have a </w:t>
      </w:r>
      <w:proofErr w:type="spellStart"/>
      <w:r w:rsidRPr="00072072">
        <w:rPr>
          <w:rFonts w:ascii="Roboto" w:eastAsia="Times New Roman" w:hAnsi="Roboto" w:cs="Times New Roman"/>
          <w:sz w:val="24"/>
          <w:szCs w:val="24"/>
          <w:lang w:val="en-CA"/>
        </w:rPr>
        <w:t>a</w:t>
      </w:r>
      <w:proofErr w:type="spellEnd"/>
    </w:p>
    <w:p w14:paraId="62CFB4C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set with several columns and you could have </w:t>
      </w:r>
      <w:proofErr w:type="gramStart"/>
      <w:r w:rsidRPr="00072072">
        <w:rPr>
          <w:rFonts w:ascii="Roboto" w:eastAsia="Times New Roman" w:hAnsi="Roboto" w:cs="Times New Roman"/>
          <w:sz w:val="24"/>
          <w:szCs w:val="24"/>
          <w:lang w:val="en-CA"/>
        </w:rPr>
        <w:t>a 100 images</w:t>
      </w:r>
      <w:proofErr w:type="gramEnd"/>
      <w:r w:rsidRPr="00072072">
        <w:rPr>
          <w:rFonts w:ascii="Roboto" w:eastAsia="Times New Roman" w:hAnsi="Roboto" w:cs="Times New Roman"/>
          <w:sz w:val="24"/>
          <w:szCs w:val="24"/>
          <w:lang w:val="en-CA"/>
        </w:rPr>
        <w:t xml:space="preserve"> and you would</w:t>
      </w:r>
    </w:p>
    <w:p w14:paraId="55563B4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have 100 rows Okay Now uh data</w:t>
      </w:r>
    </w:p>
    <w:p w14:paraId="682C49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sets are again </w:t>
      </w:r>
      <w:proofErr w:type="gramStart"/>
      <w:r w:rsidRPr="00072072">
        <w:rPr>
          <w:rFonts w:ascii="Roboto" w:eastAsia="Times New Roman" w:hAnsi="Roboto" w:cs="Times New Roman"/>
          <w:sz w:val="24"/>
          <w:szCs w:val="24"/>
          <w:lang w:val="en-CA"/>
        </w:rPr>
        <w:t>the these</w:t>
      </w:r>
      <w:proofErr w:type="gramEnd"/>
      <w:r w:rsidRPr="00072072">
        <w:rPr>
          <w:rFonts w:ascii="Roboto" w:eastAsia="Times New Roman" w:hAnsi="Roboto" w:cs="Times New Roman"/>
          <w:sz w:val="24"/>
          <w:szCs w:val="24"/>
          <w:lang w:val="en-CA"/>
        </w:rPr>
        <w:t xml:space="preserve"> collection of examples where machine learning will</w:t>
      </w:r>
    </w:p>
    <w:p w14:paraId="060A2E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will learn from Okay But not all data is useful </w:t>
      </w:r>
      <w:proofErr w:type="gramStart"/>
      <w:r w:rsidRPr="00072072">
        <w:rPr>
          <w:rFonts w:ascii="Roboto" w:eastAsia="Times New Roman" w:hAnsi="Roboto" w:cs="Times New Roman"/>
          <w:sz w:val="24"/>
          <w:szCs w:val="24"/>
          <w:lang w:val="en-CA"/>
        </w:rPr>
        <w:t>right</w:t>
      </w:r>
      <w:proofErr w:type="gramEnd"/>
      <w:r w:rsidRPr="00072072">
        <w:rPr>
          <w:rFonts w:ascii="Roboto" w:eastAsia="Times New Roman" w:hAnsi="Roboto" w:cs="Times New Roman"/>
          <w:sz w:val="24"/>
          <w:szCs w:val="24"/>
          <w:lang w:val="en-CA"/>
        </w:rPr>
        <w:t xml:space="preserve"> So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have high</w:t>
      </w:r>
    </w:p>
    <w:p w14:paraId="4F9B0C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quality well-prepared data sets so that your machine learning model can learn</w:t>
      </w:r>
    </w:p>
    <w:p w14:paraId="0A30112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Just uh as an example a ride sharing app might collect data such as</w:t>
      </w:r>
    </w:p>
    <w:p w14:paraId="710E5B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pickup location </w:t>
      </w:r>
      <w:proofErr w:type="gramStart"/>
      <w:r w:rsidRPr="00072072">
        <w:rPr>
          <w:rFonts w:ascii="Roboto" w:eastAsia="Times New Roman" w:hAnsi="Roboto" w:cs="Times New Roman"/>
          <w:sz w:val="24"/>
          <w:szCs w:val="24"/>
          <w:lang w:val="en-CA"/>
        </w:rPr>
        <w:t>drop</w:t>
      </w:r>
      <w:proofErr w:type="gramEnd"/>
      <w:r w:rsidRPr="00072072">
        <w:rPr>
          <w:rFonts w:ascii="Roboto" w:eastAsia="Times New Roman" w:hAnsi="Roboto" w:cs="Times New Roman"/>
          <w:sz w:val="24"/>
          <w:szCs w:val="24"/>
          <w:lang w:val="en-CA"/>
        </w:rPr>
        <w:t xml:space="preserve"> off location type of the day uh time of the day driver</w:t>
      </w:r>
    </w:p>
    <w:p w14:paraId="4ED0C4C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rating the fair uh you uh the fair used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if </w:t>
      </w:r>
      <w:proofErr w:type="spellStart"/>
      <w:r w:rsidRPr="00072072">
        <w:rPr>
          <w:rFonts w:ascii="Roboto" w:eastAsia="Times New Roman" w:hAnsi="Roboto" w:cs="Times New Roman"/>
          <w:sz w:val="24"/>
          <w:szCs w:val="24"/>
          <w:lang w:val="en-CA"/>
        </w:rPr>
        <w:t>if</w:t>
      </w:r>
      <w:proofErr w:type="spellEnd"/>
      <w:r w:rsidRPr="00072072">
        <w:rPr>
          <w:rFonts w:ascii="Roboto" w:eastAsia="Times New Roman" w:hAnsi="Roboto" w:cs="Times New Roman"/>
          <w:sz w:val="24"/>
          <w:szCs w:val="24"/>
          <w:lang w:val="en-CA"/>
        </w:rPr>
        <w:t xml:space="preserve"> your data is inconsistent if</w:t>
      </w:r>
    </w:p>
    <w:p w14:paraId="3A18F3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have several missing key variables um the AI won't learn right how</w:t>
      </w:r>
    </w:p>
    <w:p w14:paraId="6A48622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for example uh predict the closest or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best option of fair of the </w:t>
      </w:r>
      <w:proofErr w:type="spellStart"/>
      <w:r w:rsidRPr="00072072">
        <w:rPr>
          <w:rFonts w:ascii="Roboto" w:eastAsia="Times New Roman" w:hAnsi="Roboto" w:cs="Times New Roman"/>
          <w:sz w:val="24"/>
          <w:szCs w:val="24"/>
          <w:lang w:val="en-CA"/>
        </w:rPr>
        <w:t>the</w:t>
      </w:r>
      <w:proofErr w:type="spellEnd"/>
    </w:p>
    <w:p w14:paraId="75EB32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closest driver and the best option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fair for you</w:t>
      </w:r>
    </w:p>
    <w:p w14:paraId="26D5D48C" w14:textId="77777777" w:rsidR="00A6589C" w:rsidRDefault="00A6589C" w:rsidP="00072072">
      <w:pPr>
        <w:spacing w:after="0" w:line="240" w:lineRule="auto"/>
        <w:rPr>
          <w:rFonts w:ascii="Roboto" w:eastAsia="Times New Roman" w:hAnsi="Roboto" w:cs="Times New Roman"/>
          <w:sz w:val="24"/>
          <w:szCs w:val="24"/>
          <w:lang w:val="en-CA"/>
        </w:rPr>
      </w:pPr>
    </w:p>
    <w:p w14:paraId="7D16535B" w14:textId="77777777" w:rsidR="00A6589C" w:rsidRPr="00A6589C" w:rsidRDefault="00A6589C" w:rsidP="00A6589C">
      <w:pPr>
        <w:pStyle w:val="NormalWeb"/>
        <w:rPr>
          <w:highlight w:val="yellow"/>
        </w:rPr>
      </w:pPr>
      <w:r w:rsidRPr="00A6589C">
        <w:rPr>
          <w:highlight w:val="yellow"/>
        </w:rPr>
        <w:t xml:space="preserve">Because we're focusing on AI learning systems—or machine learning systems—we need to understand </w:t>
      </w:r>
      <w:r w:rsidRPr="00A6589C">
        <w:rPr>
          <w:rStyle w:val="Strong"/>
          <w:highlight w:val="yellow"/>
        </w:rPr>
        <w:t>data</w:t>
      </w:r>
      <w:r w:rsidRPr="00A6589C">
        <w:rPr>
          <w:highlight w:val="yellow"/>
        </w:rPr>
        <w:t>.</w:t>
      </w:r>
    </w:p>
    <w:p w14:paraId="5C88D5CC" w14:textId="77777777" w:rsidR="00A6589C" w:rsidRPr="00A6589C" w:rsidRDefault="00A6589C" w:rsidP="00A6589C">
      <w:pPr>
        <w:pStyle w:val="NormalWeb"/>
        <w:rPr>
          <w:highlight w:val="yellow"/>
        </w:rPr>
      </w:pPr>
      <w:r w:rsidRPr="00A6589C">
        <w:rPr>
          <w:rStyle w:val="Strong"/>
          <w:highlight w:val="yellow"/>
        </w:rPr>
        <w:lastRenderedPageBreak/>
        <w:t>Data</w:t>
      </w:r>
      <w:r w:rsidRPr="00A6589C">
        <w:rPr>
          <w:highlight w:val="yellow"/>
        </w:rPr>
        <w:t xml:space="preserve"> refers to the examples from which AI learns. A </w:t>
      </w:r>
      <w:r w:rsidRPr="00A6589C">
        <w:rPr>
          <w:rStyle w:val="Strong"/>
          <w:highlight w:val="yellow"/>
        </w:rPr>
        <w:t>dataset</w:t>
      </w:r>
      <w:r w:rsidRPr="00A6589C">
        <w:rPr>
          <w:highlight w:val="yellow"/>
        </w:rPr>
        <w:t xml:space="preserve"> is a collection of examples. For instance, this could be a collection of customer purchase history records. You might have fields like order ID, product purchased, category, product code, seller name, and purchase price. This is a dataset: a structured collection of records representing real events that the AI can learn from.</w:t>
      </w:r>
    </w:p>
    <w:p w14:paraId="087EEA2D" w14:textId="77777777" w:rsidR="00A6589C" w:rsidRPr="00A6589C" w:rsidRDefault="00A6589C" w:rsidP="00A6589C">
      <w:pPr>
        <w:pStyle w:val="NormalWeb"/>
        <w:rPr>
          <w:highlight w:val="yellow"/>
        </w:rPr>
      </w:pPr>
      <w:r w:rsidRPr="00A6589C">
        <w:rPr>
          <w:highlight w:val="yellow"/>
        </w:rPr>
        <w:t>While this is a numerical example, data can also be images, text, or any form of input that computers can process.</w:t>
      </w:r>
    </w:p>
    <w:p w14:paraId="07EA6584" w14:textId="77777777" w:rsidR="00A6589C" w:rsidRPr="00A6589C" w:rsidRDefault="00A6589C" w:rsidP="00A6589C">
      <w:pPr>
        <w:pStyle w:val="NormalWeb"/>
        <w:rPr>
          <w:highlight w:val="yellow"/>
        </w:rPr>
      </w:pPr>
      <w:r w:rsidRPr="00A6589C">
        <w:rPr>
          <w:highlight w:val="yellow"/>
        </w:rPr>
        <w:t xml:space="preserve">Another example is </w:t>
      </w:r>
      <w:r w:rsidRPr="00A6589C">
        <w:rPr>
          <w:rStyle w:val="Strong"/>
          <w:highlight w:val="yellow"/>
        </w:rPr>
        <w:t>weather data</w:t>
      </w:r>
      <w:r w:rsidRPr="00A6589C">
        <w:rPr>
          <w:highlight w:val="yellow"/>
        </w:rPr>
        <w:t>, which might include temperature, humidity, and wind speed. This type of data could be used to predict the weather forecast for the next day.</w:t>
      </w:r>
    </w:p>
    <w:p w14:paraId="46453006" w14:textId="77777777" w:rsidR="00A6589C" w:rsidRPr="00A6589C" w:rsidRDefault="00A6589C" w:rsidP="00A6589C">
      <w:pPr>
        <w:pStyle w:val="NormalWeb"/>
        <w:rPr>
          <w:highlight w:val="yellow"/>
        </w:rPr>
      </w:pPr>
      <w:r w:rsidRPr="00A6589C">
        <w:rPr>
          <w:highlight w:val="yellow"/>
        </w:rPr>
        <w:t xml:space="preserve">Each row in a dataset represents an individual </w:t>
      </w:r>
      <w:r w:rsidRPr="00A6589C">
        <w:rPr>
          <w:rStyle w:val="Strong"/>
          <w:highlight w:val="yellow"/>
        </w:rPr>
        <w:t>instance</w:t>
      </w:r>
      <w:r w:rsidRPr="00A6589C">
        <w:rPr>
          <w:highlight w:val="yellow"/>
        </w:rPr>
        <w:t xml:space="preserve"> or </w:t>
      </w:r>
      <w:r w:rsidRPr="00A6589C">
        <w:rPr>
          <w:rStyle w:val="Strong"/>
          <w:highlight w:val="yellow"/>
        </w:rPr>
        <w:t>example</w:t>
      </w:r>
      <w:r w:rsidRPr="00A6589C">
        <w:rPr>
          <w:highlight w:val="yellow"/>
        </w:rPr>
        <w:t xml:space="preserve">. For example, one row could represent a single purchase event. These are sometimes also referred to as </w:t>
      </w:r>
      <w:r w:rsidRPr="00A6589C">
        <w:rPr>
          <w:rStyle w:val="Strong"/>
          <w:highlight w:val="yellow"/>
        </w:rPr>
        <w:t>data points</w:t>
      </w:r>
      <w:r w:rsidRPr="00A6589C">
        <w:rPr>
          <w:highlight w:val="yellow"/>
        </w:rPr>
        <w:t xml:space="preserve"> or </w:t>
      </w:r>
      <w:r w:rsidRPr="00A6589C">
        <w:rPr>
          <w:rStyle w:val="Strong"/>
          <w:highlight w:val="yellow"/>
        </w:rPr>
        <w:t>samples</w:t>
      </w:r>
      <w:r w:rsidRPr="00A6589C">
        <w:rPr>
          <w:highlight w:val="yellow"/>
        </w:rPr>
        <w:t>.</w:t>
      </w:r>
    </w:p>
    <w:p w14:paraId="6750436C" w14:textId="77777777" w:rsidR="00A6589C" w:rsidRPr="00A6589C" w:rsidRDefault="00A6589C" w:rsidP="00A6589C">
      <w:pPr>
        <w:pStyle w:val="NormalWeb"/>
        <w:rPr>
          <w:highlight w:val="yellow"/>
        </w:rPr>
      </w:pPr>
      <w:r w:rsidRPr="00A6589C">
        <w:rPr>
          <w:highlight w:val="yellow"/>
        </w:rPr>
        <w:t xml:space="preserve">The information in each column is called an </w:t>
      </w:r>
      <w:r w:rsidRPr="00A6589C">
        <w:rPr>
          <w:rStyle w:val="Strong"/>
          <w:highlight w:val="yellow"/>
        </w:rPr>
        <w:t>attribute</w:t>
      </w:r>
      <w:r w:rsidRPr="00A6589C">
        <w:rPr>
          <w:highlight w:val="yellow"/>
        </w:rPr>
        <w:t xml:space="preserve"> or </w:t>
      </w:r>
      <w:r w:rsidRPr="00A6589C">
        <w:rPr>
          <w:rStyle w:val="Strong"/>
          <w:highlight w:val="yellow"/>
        </w:rPr>
        <w:t>feature</w:t>
      </w:r>
      <w:r w:rsidRPr="00A6589C">
        <w:rPr>
          <w:highlight w:val="yellow"/>
        </w:rPr>
        <w:t>. For example, the product category is a feature of the dataset. Different instances will have different values for each feature.</w:t>
      </w:r>
    </w:p>
    <w:p w14:paraId="0D377FFF" w14:textId="77777777" w:rsidR="00A6589C" w:rsidRPr="00A6589C" w:rsidRDefault="00A6589C" w:rsidP="00A6589C">
      <w:pPr>
        <w:pStyle w:val="NormalWeb"/>
        <w:rPr>
          <w:highlight w:val="yellow"/>
        </w:rPr>
      </w:pPr>
      <w:r w:rsidRPr="00A6589C">
        <w:rPr>
          <w:highlight w:val="yellow"/>
        </w:rPr>
        <w:t>In a weather dataset, each row might represent one day. Columns would include attributes like cloud cover, wind, humidity, and air pressure.</w:t>
      </w:r>
    </w:p>
    <w:p w14:paraId="2536137C" w14:textId="77777777" w:rsidR="00A6589C" w:rsidRPr="00A6589C" w:rsidRDefault="00A6589C" w:rsidP="00A6589C">
      <w:pPr>
        <w:pStyle w:val="NormalWeb"/>
        <w:rPr>
          <w:highlight w:val="yellow"/>
        </w:rPr>
      </w:pPr>
      <w:r w:rsidRPr="00A6589C">
        <w:rPr>
          <w:highlight w:val="yellow"/>
        </w:rPr>
        <w:t xml:space="preserve">Some attributes are </w:t>
      </w:r>
      <w:r w:rsidRPr="00A6589C">
        <w:rPr>
          <w:rStyle w:val="Strong"/>
          <w:highlight w:val="yellow"/>
        </w:rPr>
        <w:t>numerical</w:t>
      </w:r>
      <w:r w:rsidRPr="00A6589C">
        <w:rPr>
          <w:highlight w:val="yellow"/>
        </w:rPr>
        <w:t xml:space="preserve">, such as purchase price or temperature. Others are </w:t>
      </w:r>
      <w:r w:rsidRPr="00A6589C">
        <w:rPr>
          <w:rStyle w:val="Strong"/>
          <w:highlight w:val="yellow"/>
        </w:rPr>
        <w:t>categorical</w:t>
      </w:r>
      <w:r w:rsidRPr="00A6589C">
        <w:rPr>
          <w:highlight w:val="yellow"/>
        </w:rPr>
        <w:t xml:space="preserve">, such as product category or weather condition (e.g., cloudy, sunny). Attributes can also be </w:t>
      </w:r>
      <w:r w:rsidRPr="00A6589C">
        <w:rPr>
          <w:rStyle w:val="Strong"/>
          <w:highlight w:val="yellow"/>
        </w:rPr>
        <w:t>text</w:t>
      </w:r>
      <w:r w:rsidRPr="00A6589C">
        <w:rPr>
          <w:highlight w:val="yellow"/>
        </w:rPr>
        <w:t xml:space="preserve"> or </w:t>
      </w:r>
      <w:r w:rsidRPr="00A6589C">
        <w:rPr>
          <w:rStyle w:val="Strong"/>
          <w:highlight w:val="yellow"/>
        </w:rPr>
        <w:t>images</w:t>
      </w:r>
      <w:r w:rsidRPr="00A6589C">
        <w:rPr>
          <w:highlight w:val="yellow"/>
        </w:rPr>
        <w:t>. Regardless of format, all data must eventually be transformed into a numerical form that a computer can process.</w:t>
      </w:r>
    </w:p>
    <w:p w14:paraId="26963837" w14:textId="77777777" w:rsidR="00A6589C" w:rsidRPr="00A6589C" w:rsidRDefault="00A6589C" w:rsidP="00A6589C">
      <w:pPr>
        <w:pStyle w:val="NormalWeb"/>
        <w:rPr>
          <w:highlight w:val="yellow"/>
        </w:rPr>
      </w:pPr>
      <w:r w:rsidRPr="00A6589C">
        <w:rPr>
          <w:highlight w:val="yellow"/>
        </w:rPr>
        <w:t xml:space="preserve">For example, an image can also be an instance in a dataset. Images consist of many small squares (pixels), and each pixel contains intensity values for red, green, and blue. The dataset would then include columns for the intensity of each color channel for each pixel. If you have 100 images, you </w:t>
      </w:r>
      <w:proofErr w:type="gramStart"/>
      <w:r w:rsidRPr="00A6589C">
        <w:rPr>
          <w:highlight w:val="yellow"/>
        </w:rPr>
        <w:t>would</w:t>
      </w:r>
      <w:proofErr w:type="gramEnd"/>
      <w:r w:rsidRPr="00A6589C">
        <w:rPr>
          <w:highlight w:val="yellow"/>
        </w:rPr>
        <w:t xml:space="preserve"> have 100 rows in the dataset.</w:t>
      </w:r>
    </w:p>
    <w:p w14:paraId="6BF76A59" w14:textId="77777777" w:rsidR="00A6589C" w:rsidRPr="00A6589C" w:rsidRDefault="00A6589C" w:rsidP="00A6589C">
      <w:pPr>
        <w:pStyle w:val="NormalWeb"/>
        <w:rPr>
          <w:highlight w:val="yellow"/>
        </w:rPr>
      </w:pPr>
      <w:r w:rsidRPr="00A6589C">
        <w:rPr>
          <w:highlight w:val="yellow"/>
        </w:rPr>
        <w:t xml:space="preserve">In summary, </w:t>
      </w:r>
      <w:r w:rsidRPr="00A6589C">
        <w:rPr>
          <w:rStyle w:val="Strong"/>
          <w:highlight w:val="yellow"/>
        </w:rPr>
        <w:t>datasets</w:t>
      </w:r>
      <w:r w:rsidRPr="00A6589C">
        <w:rPr>
          <w:highlight w:val="yellow"/>
        </w:rPr>
        <w:t xml:space="preserve"> are collections of examples from which machine learning models learn. However, not all data is useful. You need high-quality, well-prepared datasets for effective learning.</w:t>
      </w:r>
    </w:p>
    <w:p w14:paraId="0DB7C668" w14:textId="77777777" w:rsidR="00A6589C" w:rsidRDefault="00A6589C" w:rsidP="00A6589C">
      <w:pPr>
        <w:pStyle w:val="NormalWeb"/>
      </w:pPr>
      <w:r w:rsidRPr="00A6589C">
        <w:rPr>
          <w:highlight w:val="yellow"/>
        </w:rPr>
        <w:t>For example, a ride-sharing app might collect data such as pickup location, drop-off location, time of day, driver rating, and fare amount. But if the data is inconsistent or contains many missing values, the AI model will struggle to learn. In that case, it won’t be able to accurately predict the best driver or optimal fare for a user.</w:t>
      </w:r>
    </w:p>
    <w:p w14:paraId="026B270D" w14:textId="77777777" w:rsidR="00A6589C" w:rsidRDefault="00A6589C" w:rsidP="00072072">
      <w:pPr>
        <w:spacing w:after="0" w:line="240" w:lineRule="auto"/>
        <w:rPr>
          <w:rFonts w:ascii="Roboto" w:eastAsia="Times New Roman" w:hAnsi="Roboto" w:cs="Times New Roman"/>
          <w:sz w:val="24"/>
          <w:szCs w:val="24"/>
          <w:lang w:val="en-CA"/>
        </w:rPr>
      </w:pPr>
    </w:p>
    <w:p w14:paraId="34903EE1" w14:textId="77777777" w:rsidR="00A6589C" w:rsidRDefault="00A6589C" w:rsidP="00072072">
      <w:pPr>
        <w:spacing w:after="0" w:line="240" w:lineRule="auto"/>
        <w:rPr>
          <w:rFonts w:ascii="Roboto" w:eastAsia="Times New Roman" w:hAnsi="Roboto" w:cs="Times New Roman"/>
          <w:sz w:val="24"/>
          <w:szCs w:val="24"/>
          <w:lang w:val="en-CA"/>
        </w:rPr>
      </w:pPr>
    </w:p>
    <w:p w14:paraId="672A9680" w14:textId="77777777" w:rsidR="00A6589C" w:rsidRDefault="00A6589C" w:rsidP="00072072">
      <w:pPr>
        <w:spacing w:after="0" w:line="240" w:lineRule="auto"/>
        <w:rPr>
          <w:rFonts w:ascii="Roboto" w:eastAsia="Times New Roman" w:hAnsi="Roboto" w:cs="Times New Roman"/>
          <w:sz w:val="24"/>
          <w:szCs w:val="24"/>
          <w:lang w:val="en-CA"/>
        </w:rPr>
      </w:pPr>
    </w:p>
    <w:p w14:paraId="13D2557E" w14:textId="4421C218" w:rsidR="00A6589C" w:rsidRDefault="00A6589C" w:rsidP="00A6589C">
      <w:pPr>
        <w:pStyle w:val="Heading1"/>
        <w:rPr>
          <w:lang w:val="en-CA"/>
        </w:rPr>
      </w:pPr>
      <w:r>
        <w:rPr>
          <w:lang w:val="en-CA"/>
        </w:rPr>
        <w:lastRenderedPageBreak/>
        <w:t>2.1 From Raw Data to Actionable insights and Data Driven decision making</w:t>
      </w:r>
    </w:p>
    <w:p w14:paraId="6CC0C252" w14:textId="77777777" w:rsidR="00A6589C" w:rsidRDefault="00A6589C" w:rsidP="00072072">
      <w:pPr>
        <w:spacing w:after="0" w:line="240" w:lineRule="auto"/>
        <w:rPr>
          <w:rFonts w:ascii="Roboto" w:eastAsia="Times New Roman" w:hAnsi="Roboto" w:cs="Times New Roman"/>
          <w:sz w:val="24"/>
          <w:szCs w:val="24"/>
          <w:lang w:val="en-CA"/>
        </w:rPr>
      </w:pPr>
    </w:p>
    <w:p w14:paraId="5B026C55" w14:textId="07268B75"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continuing in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talking about data </w:t>
      </w:r>
      <w:proofErr w:type="gramStart"/>
      <w:r w:rsidRPr="00072072">
        <w:rPr>
          <w:rFonts w:ascii="Roboto" w:eastAsia="Times New Roman" w:hAnsi="Roboto" w:cs="Times New Roman"/>
          <w:sz w:val="24"/>
          <w:szCs w:val="24"/>
          <w:lang w:val="en-CA"/>
        </w:rPr>
        <w:t>the we</w:t>
      </w:r>
      <w:proofErr w:type="gramEnd"/>
      <w:r w:rsidRPr="00072072">
        <w:rPr>
          <w:rFonts w:ascii="Roboto" w:eastAsia="Times New Roman" w:hAnsi="Roboto" w:cs="Times New Roman"/>
          <w:sz w:val="24"/>
          <w:szCs w:val="24"/>
          <w:lang w:val="en-CA"/>
        </w:rPr>
        <w:t xml:space="preserve"> are overwhelmed by data and</w:t>
      </w:r>
    </w:p>
    <w:p w14:paraId="0702DFE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the true value of data lies in what we can learn from it Right So uh the</w:t>
      </w:r>
    </w:p>
    <w:p w14:paraId="145497C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goal is to take raw data and transform it into something</w:t>
      </w:r>
    </w:p>
    <w:p w14:paraId="0C4EA4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more useful uh information for example uh or</w:t>
      </w:r>
    </w:p>
    <w:p w14:paraId="3FFA3CE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predictions </w:t>
      </w:r>
      <w:proofErr w:type="spellStart"/>
      <w:r w:rsidRPr="00072072">
        <w:rPr>
          <w:rFonts w:ascii="Roboto" w:eastAsia="Times New Roman" w:hAnsi="Roboto" w:cs="Times New Roman"/>
          <w:sz w:val="24"/>
          <w:szCs w:val="24"/>
          <w:lang w:val="en-CA"/>
        </w:rPr>
        <w:t>predictions</w:t>
      </w:r>
      <w:proofErr w:type="spellEnd"/>
      <w:r w:rsidRPr="00072072">
        <w:rPr>
          <w:rFonts w:ascii="Roboto" w:eastAsia="Times New Roman" w:hAnsi="Roboto" w:cs="Times New Roman"/>
          <w:sz w:val="24"/>
          <w:szCs w:val="24"/>
          <w:lang w:val="en-CA"/>
        </w:rPr>
        <w:t xml:space="preserve"> about what might happen next uh and that can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that</w:t>
      </w:r>
    </w:p>
    <w:p w14:paraId="7DFE6F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can be used in the real world So more useful information you could um you</w:t>
      </w:r>
    </w:p>
    <w:p w14:paraId="251628E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could have um uh some kind of important information</w:t>
      </w:r>
    </w:p>
    <w:p w14:paraId="5E2B37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informing your </w:t>
      </w:r>
      <w:proofErr w:type="gramStart"/>
      <w:r w:rsidRPr="00072072">
        <w:rPr>
          <w:rFonts w:ascii="Roboto" w:eastAsia="Times New Roman" w:hAnsi="Roboto" w:cs="Times New Roman"/>
          <w:sz w:val="24"/>
          <w:szCs w:val="24"/>
          <w:lang w:val="en-CA"/>
        </w:rPr>
        <w:t>decision making</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making</w:t>
      </w:r>
      <w:proofErr w:type="spellEnd"/>
      <w:r w:rsidRPr="00072072">
        <w:rPr>
          <w:rFonts w:ascii="Roboto" w:eastAsia="Times New Roman" w:hAnsi="Roboto" w:cs="Times New Roman"/>
          <w:sz w:val="24"/>
          <w:szCs w:val="24"/>
          <w:lang w:val="en-CA"/>
        </w:rPr>
        <w:t xml:space="preserve"> predictions </w:t>
      </w:r>
      <w:proofErr w:type="spellStart"/>
      <w:r w:rsidRPr="00072072">
        <w:rPr>
          <w:rFonts w:ascii="Roboto" w:eastAsia="Times New Roman" w:hAnsi="Roboto" w:cs="Times New Roman"/>
          <w:sz w:val="24"/>
          <w:szCs w:val="24"/>
          <w:lang w:val="en-CA"/>
        </w:rPr>
        <w:t>Predictions</w:t>
      </w:r>
      <w:proofErr w:type="spellEnd"/>
      <w:r w:rsidRPr="00072072">
        <w:rPr>
          <w:rFonts w:ascii="Roboto" w:eastAsia="Times New Roman" w:hAnsi="Roboto" w:cs="Times New Roman"/>
          <w:sz w:val="24"/>
          <w:szCs w:val="24"/>
          <w:lang w:val="en-CA"/>
        </w:rPr>
        <w:t xml:space="preserve"> about something</w:t>
      </w:r>
    </w:p>
    <w:p w14:paraId="3AF920F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you want uh to uh to forecast for example or predicting something that's</w:t>
      </w:r>
    </w:p>
    <w:p w14:paraId="0272869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going to happen next based on the information stored</w:t>
      </w:r>
    </w:p>
    <w:p w14:paraId="7EA10C3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sitting behind this raw data</w:t>
      </w:r>
    </w:p>
    <w:p w14:paraId="035D916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um </w:t>
      </w:r>
      <w:proofErr w:type="gramStart"/>
      <w:r w:rsidRPr="00072072">
        <w:rPr>
          <w:rFonts w:ascii="Roboto" w:eastAsia="Times New Roman" w:hAnsi="Roboto" w:cs="Times New Roman"/>
          <w:sz w:val="24"/>
          <w:szCs w:val="24"/>
          <w:lang w:val="en-CA"/>
        </w:rPr>
        <w:t>the this</w:t>
      </w:r>
      <w:proofErr w:type="gramEnd"/>
      <w:r w:rsidRPr="00072072">
        <w:rPr>
          <w:rFonts w:ascii="Roboto" w:eastAsia="Times New Roman" w:hAnsi="Roboto" w:cs="Times New Roman"/>
          <w:sz w:val="24"/>
          <w:szCs w:val="24"/>
          <w:lang w:val="en-CA"/>
        </w:rPr>
        <w:t xml:space="preserve"> a large amount of</w:t>
      </w:r>
    </w:p>
    <w:p w14:paraId="379F6EC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w:t>
      </w:r>
      <w:proofErr w:type="gramStart"/>
      <w:r w:rsidRPr="00072072">
        <w:rPr>
          <w:rFonts w:ascii="Roboto" w:eastAsia="Times New Roman" w:hAnsi="Roboto" w:cs="Times New Roman"/>
          <w:sz w:val="24"/>
          <w:szCs w:val="24"/>
          <w:lang w:val="en-CA"/>
        </w:rPr>
        <w:t>actually uh</w:t>
      </w:r>
      <w:proofErr w:type="gramEnd"/>
      <w:r w:rsidRPr="00072072">
        <w:rPr>
          <w:rFonts w:ascii="Roboto" w:eastAsia="Times New Roman" w:hAnsi="Roboto" w:cs="Times New Roman"/>
          <w:sz w:val="24"/>
          <w:szCs w:val="24"/>
          <w:lang w:val="en-CA"/>
        </w:rPr>
        <w:t xml:space="preserve"> makes us uh kind of</w:t>
      </w:r>
    </w:p>
    <w:p w14:paraId="7A69FD7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find this um important </w:t>
      </w:r>
      <w:proofErr w:type="spellStart"/>
      <w:proofErr w:type="gramStart"/>
      <w:r w:rsidRPr="00072072">
        <w:rPr>
          <w:rFonts w:ascii="Roboto" w:eastAsia="Times New Roman" w:hAnsi="Roboto" w:cs="Times New Roman"/>
          <w:sz w:val="24"/>
          <w:szCs w:val="24"/>
          <w:lang w:val="en-CA"/>
        </w:rPr>
        <w:t>informations</w:t>
      </w:r>
      <w:proofErr w:type="spellEnd"/>
      <w:proofErr w:type="gram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this transformations</w:t>
      </w:r>
      <w:proofErr w:type="gramEnd"/>
      <w:r w:rsidRPr="00072072">
        <w:rPr>
          <w:rFonts w:ascii="Roboto" w:eastAsia="Times New Roman" w:hAnsi="Roboto" w:cs="Times New Roman"/>
          <w:sz w:val="24"/>
          <w:szCs w:val="24"/>
          <w:lang w:val="en-CA"/>
        </w:rPr>
        <w:t xml:space="preserve"> and uh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raw data</w:t>
      </w:r>
    </w:p>
    <w:p w14:paraId="4F2DC66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into information predictions uh through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iterative and exploratory</w:t>
      </w:r>
    </w:p>
    <w:p w14:paraId="2A202C5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process So we have the data we start </w:t>
      </w:r>
      <w:proofErr w:type="gramStart"/>
      <w:r w:rsidRPr="00072072">
        <w:rPr>
          <w:rFonts w:ascii="Roboto" w:eastAsia="Times New Roman" w:hAnsi="Roboto" w:cs="Times New Roman"/>
          <w:sz w:val="24"/>
          <w:szCs w:val="24"/>
          <w:lang w:val="en-CA"/>
        </w:rPr>
        <w:t>explore</w:t>
      </w:r>
      <w:proofErr w:type="gramEnd"/>
      <w:r w:rsidRPr="00072072">
        <w:rPr>
          <w:rFonts w:ascii="Roboto" w:eastAsia="Times New Roman" w:hAnsi="Roboto" w:cs="Times New Roman"/>
          <w:sz w:val="24"/>
          <w:szCs w:val="24"/>
          <w:lang w:val="en-CA"/>
        </w:rPr>
        <w:t xml:space="preserve"> exploring this data We find uh</w:t>
      </w:r>
    </w:p>
    <w:p w14:paraId="2F52BD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important correlations between attributes for example</w:t>
      </w:r>
    </w:p>
    <w:p w14:paraId="14354B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or attributes that depends on each other</w:t>
      </w:r>
    </w:p>
    <w:p w14:paraId="5B90ED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this will </w:t>
      </w:r>
      <w:proofErr w:type="gramStart"/>
      <w:r w:rsidRPr="00072072">
        <w:rPr>
          <w:rFonts w:ascii="Roboto" w:eastAsia="Times New Roman" w:hAnsi="Roboto" w:cs="Times New Roman"/>
          <w:sz w:val="24"/>
          <w:szCs w:val="24"/>
          <w:lang w:val="en-CA"/>
        </w:rPr>
        <w:t>actually uh</w:t>
      </w:r>
      <w:proofErr w:type="gramEnd"/>
      <w:r w:rsidRPr="00072072">
        <w:rPr>
          <w:rFonts w:ascii="Roboto" w:eastAsia="Times New Roman" w:hAnsi="Roboto" w:cs="Times New Roman"/>
          <w:sz w:val="24"/>
          <w:szCs w:val="24"/>
          <w:lang w:val="en-CA"/>
        </w:rPr>
        <w:t xml:space="preserve"> will serve for an actionable insight</w:t>
      </w:r>
    </w:p>
    <w:p w14:paraId="61F9513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can have an actionable </w:t>
      </w:r>
      <w:proofErr w:type="gramStart"/>
      <w:r w:rsidRPr="00072072">
        <w:rPr>
          <w:rFonts w:ascii="Roboto" w:eastAsia="Times New Roman" w:hAnsi="Roboto" w:cs="Times New Roman"/>
          <w:sz w:val="24"/>
          <w:szCs w:val="24"/>
          <w:lang w:val="en-CA"/>
        </w:rPr>
        <w:t>insight</w:t>
      </w:r>
      <w:proofErr w:type="gramEnd"/>
      <w:r w:rsidRPr="00072072">
        <w:rPr>
          <w:rFonts w:ascii="Roboto" w:eastAsia="Times New Roman" w:hAnsi="Roboto" w:cs="Times New Roman"/>
          <w:sz w:val="24"/>
          <w:szCs w:val="24"/>
          <w:lang w:val="en-CA"/>
        </w:rPr>
        <w:t xml:space="preserve"> and this will um change the course of your</w:t>
      </w:r>
    </w:p>
    <w:p w14:paraId="34ADA45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decisions for example in businesses So uh let me give you an</w:t>
      </w:r>
    </w:p>
    <w:p w14:paraId="048767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So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go to a supermarket checkout Uh you have a loyalty card and</w:t>
      </w:r>
    </w:p>
    <w:p w14:paraId="599B03B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they'll give you um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they'll give you some kind of</w:t>
      </w:r>
    </w:p>
    <w:p w14:paraId="2AEAC9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coupons and because they have your uh loyalty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they have your name address</w:t>
      </w:r>
    </w:p>
    <w:p w14:paraId="0C306A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they have access to all sorts of demographic data about you and people</w:t>
      </w:r>
    </w:p>
    <w:p w14:paraId="38722B0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like you right So these coupons are individually</w:t>
      </w:r>
    </w:p>
    <w:p w14:paraId="0EE9A1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crafted uh for you and you will get</w:t>
      </w:r>
    </w:p>
    <w:p w14:paraId="33F0414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bargains and um they will sell more</w:t>
      </w:r>
    </w:p>
    <w:p w14:paraId="2304656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 </w:t>
      </w:r>
      <w:proofErr w:type="gramStart"/>
      <w:r w:rsidRPr="00072072">
        <w:rPr>
          <w:rFonts w:ascii="Roboto" w:eastAsia="Times New Roman" w:hAnsi="Roboto" w:cs="Times New Roman"/>
          <w:sz w:val="24"/>
          <w:szCs w:val="24"/>
          <w:lang w:val="en-CA"/>
        </w:rPr>
        <w:t>actually</w:t>
      </w:r>
      <w:proofErr w:type="gramEnd"/>
      <w:r w:rsidRPr="00072072">
        <w:rPr>
          <w:rFonts w:ascii="Roboto" w:eastAsia="Times New Roman" w:hAnsi="Roboto" w:cs="Times New Roman"/>
          <w:sz w:val="24"/>
          <w:szCs w:val="24"/>
          <w:lang w:val="en-CA"/>
        </w:rPr>
        <w:t xml:space="preserve"> they know what you've bought They know your demographic information</w:t>
      </w:r>
    </w:p>
    <w:p w14:paraId="7AB223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your profile and they'll </w:t>
      </w:r>
      <w:proofErr w:type="spellStart"/>
      <w:r w:rsidRPr="00072072">
        <w:rPr>
          <w:rFonts w:ascii="Roboto" w:eastAsia="Times New Roman" w:hAnsi="Roboto" w:cs="Times New Roman"/>
          <w:sz w:val="24"/>
          <w:szCs w:val="24"/>
          <w:lang w:val="en-CA"/>
        </w:rPr>
        <w:t>they'll</w:t>
      </w:r>
      <w:proofErr w:type="spellEnd"/>
      <w:r w:rsidRPr="00072072">
        <w:rPr>
          <w:rFonts w:ascii="Roboto" w:eastAsia="Times New Roman" w:hAnsi="Roboto" w:cs="Times New Roman"/>
          <w:sz w:val="24"/>
          <w:szCs w:val="24"/>
          <w:lang w:val="en-CA"/>
        </w:rPr>
        <w:t xml:space="preserve"> take this </w:t>
      </w:r>
      <w:proofErr w:type="gramStart"/>
      <w:r w:rsidRPr="00072072">
        <w:rPr>
          <w:rFonts w:ascii="Roboto" w:eastAsia="Times New Roman" w:hAnsi="Roboto" w:cs="Times New Roman"/>
          <w:sz w:val="24"/>
          <w:szCs w:val="24"/>
          <w:lang w:val="en-CA"/>
        </w:rPr>
        <w:t>data</w:t>
      </w:r>
      <w:proofErr w:type="gramEnd"/>
      <w:r w:rsidRPr="00072072">
        <w:rPr>
          <w:rFonts w:ascii="Roboto" w:eastAsia="Times New Roman" w:hAnsi="Roboto" w:cs="Times New Roman"/>
          <w:sz w:val="24"/>
          <w:szCs w:val="24"/>
          <w:lang w:val="en-CA"/>
        </w:rPr>
        <w:t xml:space="preserve"> and they'll analyze it They'll</w:t>
      </w:r>
    </w:p>
    <w:p w14:paraId="1F037A8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include uh this this data from maybe</w:t>
      </w:r>
    </w:p>
    <w:p w14:paraId="638176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thousands of millions of people just like you They'll do experiments to find</w:t>
      </w:r>
    </w:p>
    <w:p w14:paraId="78A3295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given what you've bought today and your profile</w:t>
      </w:r>
    </w:p>
    <w:p w14:paraId="26765E4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what should be the next the next coupon to send you by email So it's kind</w:t>
      </w:r>
    </w:p>
    <w:p w14:paraId="260C8C8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mechanism for individual prices and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very beneficial You get</w:t>
      </w:r>
    </w:p>
    <w:p w14:paraId="4A773D9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bargain and the </w:t>
      </w:r>
      <w:proofErr w:type="gramStart"/>
      <w:r w:rsidRPr="00072072">
        <w:rPr>
          <w:rFonts w:ascii="Roboto" w:eastAsia="Times New Roman" w:hAnsi="Roboto" w:cs="Times New Roman"/>
          <w:sz w:val="24"/>
          <w:szCs w:val="24"/>
          <w:lang w:val="en-CA"/>
        </w:rPr>
        <w:t>super market</w:t>
      </w:r>
      <w:proofErr w:type="gramEnd"/>
      <w:r w:rsidRPr="00072072">
        <w:rPr>
          <w:rFonts w:ascii="Roboto" w:eastAsia="Times New Roman" w:hAnsi="Roboto" w:cs="Times New Roman"/>
          <w:sz w:val="24"/>
          <w:szCs w:val="24"/>
          <w:lang w:val="en-CA"/>
        </w:rPr>
        <w:t xml:space="preserve"> sells more</w:t>
      </w:r>
    </w:p>
    <w:p w14:paraId="5B823540"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um this this process of getting the</w:t>
      </w:r>
    </w:p>
    <w:p w14:paraId="2D41B3F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data exploring the data finding important um uh important information or</w:t>
      </w:r>
    </w:p>
    <w:p w14:paraId="4CA1CA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useful information in the data and then do an actionable having an actionable</w:t>
      </w:r>
    </w:p>
    <w:p w14:paraId="75EDB33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insight where you can inform decision making is part of what we call </w:t>
      </w:r>
      <w:proofErr w:type="gramStart"/>
      <w:r w:rsidRPr="00072072">
        <w:rPr>
          <w:rFonts w:ascii="Roboto" w:eastAsia="Times New Roman" w:hAnsi="Roboto" w:cs="Times New Roman"/>
          <w:sz w:val="24"/>
          <w:szCs w:val="24"/>
          <w:lang w:val="en-CA"/>
        </w:rPr>
        <w:t>it's</w:t>
      </w:r>
      <w:proofErr w:type="gramEnd"/>
      <w:r w:rsidRPr="00072072">
        <w:rPr>
          <w:rFonts w:ascii="Roboto" w:eastAsia="Times New Roman" w:hAnsi="Roboto" w:cs="Times New Roman"/>
          <w:sz w:val="24"/>
          <w:szCs w:val="24"/>
          <w:lang w:val="en-CA"/>
        </w:rPr>
        <w:t xml:space="preserve"> part</w:t>
      </w:r>
    </w:p>
    <w:p w14:paraId="3B00831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a bigger um </w:t>
      </w:r>
      <w:proofErr w:type="gramStart"/>
      <w:r w:rsidRPr="00072072">
        <w:rPr>
          <w:rFonts w:ascii="Roboto" w:eastAsia="Times New Roman" w:hAnsi="Roboto" w:cs="Times New Roman"/>
          <w:sz w:val="24"/>
          <w:szCs w:val="24"/>
          <w:lang w:val="en-CA"/>
        </w:rPr>
        <w:t>area</w:t>
      </w:r>
      <w:proofErr w:type="gramEnd"/>
      <w:r w:rsidRPr="00072072">
        <w:rPr>
          <w:rFonts w:ascii="Roboto" w:eastAsia="Times New Roman" w:hAnsi="Roboto" w:cs="Times New Roman"/>
          <w:sz w:val="24"/>
          <w:szCs w:val="24"/>
          <w:lang w:val="en-CA"/>
        </w:rPr>
        <w:t xml:space="preserve"> uh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a bigger</w:t>
      </w:r>
    </w:p>
    <w:p w14:paraId="1DB2FCC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field called data </w:t>
      </w:r>
      <w:proofErr w:type="gramStart"/>
      <w:r w:rsidRPr="00072072">
        <w:rPr>
          <w:rFonts w:ascii="Roboto" w:eastAsia="Times New Roman" w:hAnsi="Roboto" w:cs="Times New Roman"/>
          <w:sz w:val="24"/>
          <w:szCs w:val="24"/>
          <w:lang w:val="en-CA"/>
        </w:rPr>
        <w:t>science</w:t>
      </w:r>
      <w:proofErr w:type="gramEnd"/>
      <w:r w:rsidRPr="00072072">
        <w:rPr>
          <w:rFonts w:ascii="Roboto" w:eastAsia="Times New Roman" w:hAnsi="Roboto" w:cs="Times New Roman"/>
          <w:sz w:val="24"/>
          <w:szCs w:val="24"/>
          <w:lang w:val="en-CA"/>
        </w:rPr>
        <w:t xml:space="preserve"> So data science is uh not only</w:t>
      </w:r>
    </w:p>
    <w:p w14:paraId="769820D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transforming this raw data into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into insights and into information</w:t>
      </w:r>
    </w:p>
    <w:p w14:paraId="45304A3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but it's also the um the whole process</w:t>
      </w:r>
    </w:p>
    <w:p w14:paraId="689D15A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 process of storing the data of uh</w:t>
      </w:r>
    </w:p>
    <w:p w14:paraId="6D54551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cleaning the uh of acquiring the data of cleaning the data of storing the data of</w:t>
      </w:r>
    </w:p>
    <w:p w14:paraId="575096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then analyzing the data uh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trying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figure out um trans the uh</w:t>
      </w:r>
    </w:p>
    <w:p w14:paraId="49ADEC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trying to figure out um good information and insights from the data</w:t>
      </w:r>
    </w:p>
    <w:p w14:paraId="30646AC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 also encompasses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uh building for example</w:t>
      </w:r>
    </w:p>
    <w:p w14:paraId="1760DFE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predictions prediction models of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can happen next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so I'll give you</w:t>
      </w:r>
    </w:p>
    <w:p w14:paraId="7A7AA7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 example Imagine a telecom company Uh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have they are they want to um</w:t>
      </w:r>
    </w:p>
    <w:p w14:paraId="4E6709B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they want to try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um learn</w:t>
      </w:r>
    </w:p>
    <w:p w14:paraId="61EC9EA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oh god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want to try to understand</w:t>
      </w:r>
    </w:p>
    <w:p w14:paraId="4D8F391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when customers cancel their um their plans</w:t>
      </w:r>
    </w:p>
    <w:p w14:paraId="0A8E32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they want also to recommend given this insight that they are kind of</w:t>
      </w:r>
    </w:p>
    <w:p w14:paraId="0C22D8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wanting and they're kind of looking for recommend retention strategies So</w:t>
      </w:r>
    </w:p>
    <w:p w14:paraId="2FD917D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data science process will collect clean store the data It will use what we</w:t>
      </w:r>
    </w:p>
    <w:p w14:paraId="367495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call data analytics and data mining to find this uh kind of hidden uh</w:t>
      </w:r>
    </w:p>
    <w:p w14:paraId="31A2EB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information and correlations between all the attributes and features finding the</w:t>
      </w:r>
    </w:p>
    <w:p w14:paraId="52222F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most important ones right So maybe the um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clients that had um a</w:t>
      </w:r>
    </w:p>
    <w:p w14:paraId="047D2A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decrease in their uh in their calls the number of calls they will be</w:t>
      </w:r>
    </w:p>
    <w:p w14:paraId="50E11E5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more prone uh to cancel their plans So</w:t>
      </w:r>
    </w:p>
    <w:p w14:paraId="6756F9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have a bunch of data sets raw data and you with data analytics and data</w:t>
      </w:r>
    </w:p>
    <w:p w14:paraId="0E9D601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mining you will kind of uh extract important information important</w:t>
      </w:r>
    </w:p>
    <w:p w14:paraId="467AEE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correlations important features of the data um that regards the cancellation of</w:t>
      </w:r>
    </w:p>
    <w:p w14:paraId="7516B06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plans and then you can build machine learning models AI models to predict</w:t>
      </w:r>
    </w:p>
    <w:p w14:paraId="027B85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what's the probability of cancellations given the number of </w:t>
      </w:r>
      <w:proofErr w:type="gramStart"/>
      <w:r w:rsidRPr="00072072">
        <w:rPr>
          <w:rFonts w:ascii="Roboto" w:eastAsia="Times New Roman" w:hAnsi="Roboto" w:cs="Times New Roman"/>
          <w:sz w:val="24"/>
          <w:szCs w:val="24"/>
          <w:lang w:val="en-CA"/>
        </w:rPr>
        <w:t>um</w:t>
      </w:r>
      <w:proofErr w:type="gramEnd"/>
    </w:p>
    <w:p w14:paraId="57CE2C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phone calls for example </w:t>
      </w:r>
      <w:proofErr w:type="gramStart"/>
      <w:r w:rsidRPr="00072072">
        <w:rPr>
          <w:rFonts w:ascii="Roboto" w:eastAsia="Times New Roman" w:hAnsi="Roboto" w:cs="Times New Roman"/>
          <w:sz w:val="24"/>
          <w:szCs w:val="24"/>
          <w:lang w:val="en-CA"/>
        </w:rPr>
        <w:t>and also</w:t>
      </w:r>
      <w:proofErr w:type="gramEnd"/>
      <w:r w:rsidRPr="00072072">
        <w:rPr>
          <w:rFonts w:ascii="Roboto" w:eastAsia="Times New Roman" w:hAnsi="Roboto" w:cs="Times New Roman"/>
          <w:sz w:val="24"/>
          <w:szCs w:val="24"/>
          <w:lang w:val="en-CA"/>
        </w:rPr>
        <w:t xml:space="preserve"> you can get this and transform this into a</w:t>
      </w:r>
    </w:p>
    <w:p w14:paraId="1B8EA61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recommendation and uh escalate this to the business management</w:t>
      </w:r>
    </w:p>
    <w:p w14:paraId="4A876F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to kind of change policies and strategies for</w:t>
      </w:r>
    </w:p>
    <w:p w14:paraId="48BCB26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retention So in all this process uh you can generate reports and data</w:t>
      </w:r>
    </w:p>
    <w:p w14:paraId="0A15AB8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visualization These are very important skills for this um this</w:t>
      </w:r>
    </w:p>
    <w:p w14:paraId="7C615E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exploration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the data science</w:t>
      </w:r>
    </w:p>
    <w:p w14:paraId="3E7866D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field inside businesses</w:t>
      </w:r>
    </w:p>
    <w:p w14:paraId="2C0DEE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so data mining just to uh because you come you will come across</w:t>
      </w:r>
    </w:p>
    <w:p w14:paraId="2D832D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these terms uh in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in AI sometimes you hear about</w:t>
      </w:r>
    </w:p>
    <w:p w14:paraId="1C864C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mining sometimes you hear about data analytics uh and data science</w:t>
      </w:r>
    </w:p>
    <w:p w14:paraId="6720258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think about u uh data mining and</w:t>
      </w:r>
    </w:p>
    <w:p w14:paraId="574B81B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analytics as analyzing the data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current</w:t>
      </w:r>
    </w:p>
    <w:p w14:paraId="06BCC1C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uh trying to understand why the data is that way um through statistics</w:t>
      </w:r>
    </w:p>
    <w:p w14:paraId="126360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through histograms um sometimes through machine learning models</w:t>
      </w:r>
    </w:p>
    <w:p w14:paraId="098AA9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mining is also uh </w:t>
      </w:r>
      <w:proofErr w:type="gramStart"/>
      <w:r w:rsidRPr="00072072">
        <w:rPr>
          <w:rFonts w:ascii="Roboto" w:eastAsia="Times New Roman" w:hAnsi="Roboto" w:cs="Times New Roman"/>
          <w:sz w:val="24"/>
          <w:szCs w:val="24"/>
          <w:lang w:val="en-CA"/>
        </w:rPr>
        <w:t>the this</w:t>
      </w:r>
      <w:proofErr w:type="gramEnd"/>
      <w:r w:rsidRPr="00072072">
        <w:rPr>
          <w:rFonts w:ascii="Roboto" w:eastAsia="Times New Roman" w:hAnsi="Roboto" w:cs="Times New Roman"/>
          <w:sz w:val="24"/>
          <w:szCs w:val="24"/>
          <w:lang w:val="en-CA"/>
        </w:rPr>
        <w:t xml:space="preserve"> process of finding important features important</w:t>
      </w:r>
    </w:p>
    <w:p w14:paraId="2782990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correlations important information that um that is related to whatever your</w:t>
      </w:r>
    </w:p>
    <w:p w14:paraId="583674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aspect you're analyzing Um so in the case of our telecom company</w:t>
      </w:r>
    </w:p>
    <w:p w14:paraId="3C0FA30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the data analytics would be opening this data understanding each column of</w:t>
      </w:r>
    </w:p>
    <w:p w14:paraId="3EEEA1E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data each attribute working on um cleaning this data doing</w:t>
      </w:r>
    </w:p>
    <w:p w14:paraId="63C705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histograms and understanding why it's that way getting it prepared to then</w:t>
      </w:r>
    </w:p>
    <w:p w14:paraId="652AB1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mine this data in terms of finding uh interesting features that relates to</w:t>
      </w:r>
    </w:p>
    <w:p w14:paraId="31E4953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cancellations and then uh use machine learning and then after that you can use</w:t>
      </w:r>
    </w:p>
    <w:p w14:paraId="293CF5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machine learning models AI models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do even more right predictions and </w:t>
      </w:r>
      <w:proofErr w:type="spellStart"/>
      <w:r w:rsidRPr="00072072">
        <w:rPr>
          <w:rFonts w:ascii="Roboto" w:eastAsia="Times New Roman" w:hAnsi="Roboto" w:cs="Times New Roman"/>
          <w:sz w:val="24"/>
          <w:szCs w:val="24"/>
          <w:lang w:val="en-CA"/>
        </w:rPr>
        <w:t>and</w:t>
      </w:r>
      <w:proofErr w:type="spellEnd"/>
    </w:p>
    <w:p w14:paraId="22A1763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recommendations so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this cycle is the data science it's kind of</w:t>
      </w:r>
    </w:p>
    <w:p w14:paraId="274158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encompasses data </w:t>
      </w:r>
      <w:proofErr w:type="spellStart"/>
      <w:r w:rsidRPr="00072072">
        <w:rPr>
          <w:rFonts w:ascii="Roboto" w:eastAsia="Times New Roman" w:hAnsi="Roboto" w:cs="Times New Roman"/>
          <w:sz w:val="24"/>
          <w:szCs w:val="24"/>
          <w:lang w:val="en-CA"/>
        </w:rPr>
        <w:t>data</w:t>
      </w:r>
      <w:proofErr w:type="spellEnd"/>
      <w:r w:rsidRPr="00072072">
        <w:rPr>
          <w:rFonts w:ascii="Roboto" w:eastAsia="Times New Roman" w:hAnsi="Roboto" w:cs="Times New Roman"/>
          <w:sz w:val="24"/>
          <w:szCs w:val="24"/>
          <w:lang w:val="en-CA"/>
        </w:rPr>
        <w:t xml:space="preserve"> mining and data analytics I also I always think that</w:t>
      </w:r>
    </w:p>
    <w:p w14:paraId="10DBC16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very good to make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um it's very good to make a uh </w:t>
      </w:r>
      <w:proofErr w:type="spellStart"/>
      <w:r w:rsidRPr="00072072">
        <w:rPr>
          <w:rFonts w:ascii="Roboto" w:eastAsia="Times New Roman" w:hAnsi="Roboto" w:cs="Times New Roman"/>
          <w:sz w:val="24"/>
          <w:szCs w:val="24"/>
          <w:lang w:val="en-CA"/>
        </w:rPr>
        <w:t>uh</w:t>
      </w:r>
      <w:proofErr w:type="spellEnd"/>
    </w:p>
    <w:p w14:paraId="5997DF6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parallel with a chef that is working in a kitchen So the analytics and data</w:t>
      </w:r>
    </w:p>
    <w:p w14:paraId="3262D2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mining is like analyzing the fridge what you have what ingredients you have and</w:t>
      </w:r>
    </w:p>
    <w:p w14:paraId="143369E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why you have that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uh the data mining is kind of</w:t>
      </w:r>
    </w:p>
    <w:p w14:paraId="137262C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picking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ingredients identifying the most promising elements</w:t>
      </w:r>
    </w:p>
    <w:p w14:paraId="2643B44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right So for example one uh tomatoes uh goes very well with</w:t>
      </w:r>
    </w:p>
    <w:p w14:paraId="0E66B3D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basil And so you would figure out how they might work together and the best</w:t>
      </w:r>
    </w:p>
    <w:p w14:paraId="150D5E7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ones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the data science is the full culinary journey It covers everything</w:t>
      </w:r>
    </w:p>
    <w:p w14:paraId="3CED2F7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from choosing where to get the ingredients to cook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and plating</w:t>
      </w:r>
    </w:p>
    <w:p w14:paraId="724343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dish Um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even u uh</w:t>
      </w:r>
    </w:p>
    <w:p w14:paraId="196EFFA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spellStart"/>
      <w:r w:rsidRPr="00072072">
        <w:rPr>
          <w:rFonts w:ascii="Roboto" w:eastAsia="Times New Roman" w:hAnsi="Roboto" w:cs="Times New Roman"/>
          <w:sz w:val="24"/>
          <w:szCs w:val="24"/>
          <w:lang w:val="en-CA"/>
        </w:rPr>
        <w:t>incompasses</w:t>
      </w:r>
      <w:proofErr w:type="spellEnd"/>
      <w:r w:rsidRPr="00072072">
        <w:rPr>
          <w:rFonts w:ascii="Roboto" w:eastAsia="Times New Roman" w:hAnsi="Roboto" w:cs="Times New Roman"/>
          <w:sz w:val="24"/>
          <w:szCs w:val="24"/>
          <w:lang w:val="en-CA"/>
        </w:rPr>
        <w:t xml:space="preserve"> predictions on how well it suits the dinner's preferences</w:t>
      </w:r>
    </w:p>
    <w:p w14:paraId="525214E9"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data mining and analytics equips you with the raw materials and insights and</w:t>
      </w:r>
    </w:p>
    <w:p w14:paraId="31F922C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science is all this this whole process of bringing together uh the</w:t>
      </w:r>
    </w:p>
    <w:p w14:paraId="3DB841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experience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leveraging data Now these distinctions are </w:t>
      </w:r>
      <w:proofErr w:type="spellStart"/>
      <w:r w:rsidRPr="00072072">
        <w:rPr>
          <w:rFonts w:ascii="Roboto" w:eastAsia="Times New Roman" w:hAnsi="Roboto" w:cs="Times New Roman"/>
          <w:sz w:val="24"/>
          <w:szCs w:val="24"/>
          <w:lang w:val="en-CA"/>
        </w:rPr>
        <w:t>are</w:t>
      </w:r>
      <w:proofErr w:type="spellEnd"/>
      <w:r w:rsidRPr="00072072">
        <w:rPr>
          <w:rFonts w:ascii="Roboto" w:eastAsia="Times New Roman" w:hAnsi="Roboto" w:cs="Times New Roman"/>
          <w:sz w:val="24"/>
          <w:szCs w:val="24"/>
          <w:lang w:val="en-CA"/>
        </w:rPr>
        <w:t xml:space="preserve"> not always</w:t>
      </w:r>
    </w:p>
    <w:p w14:paraId="60AEF1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rigid right So they're </w:t>
      </w:r>
      <w:proofErr w:type="spellStart"/>
      <w:r w:rsidRPr="00072072">
        <w:rPr>
          <w:rFonts w:ascii="Roboto" w:eastAsia="Times New Roman" w:hAnsi="Roboto" w:cs="Times New Roman"/>
          <w:sz w:val="24"/>
          <w:szCs w:val="24"/>
          <w:lang w:val="en-CA"/>
        </w:rPr>
        <w:t>they're</w:t>
      </w:r>
      <w:proofErr w:type="spellEnd"/>
      <w:r w:rsidRPr="00072072">
        <w:rPr>
          <w:rFonts w:ascii="Roboto" w:eastAsia="Times New Roman" w:hAnsi="Roboto" w:cs="Times New Roman"/>
          <w:sz w:val="24"/>
          <w:szCs w:val="24"/>
          <w:lang w:val="en-CA"/>
        </w:rPr>
        <w:t xml:space="preserve"> used </w:t>
      </w:r>
      <w:proofErr w:type="gramStart"/>
      <w:r w:rsidRPr="00072072">
        <w:rPr>
          <w:rFonts w:ascii="Roboto" w:eastAsia="Times New Roman" w:hAnsi="Roboto" w:cs="Times New Roman"/>
          <w:sz w:val="24"/>
          <w:szCs w:val="24"/>
          <w:lang w:val="en-CA"/>
        </w:rPr>
        <w:t>really loosely</w:t>
      </w:r>
      <w:proofErr w:type="gramEnd"/>
      <w:r w:rsidRPr="00072072">
        <w:rPr>
          <w:rFonts w:ascii="Roboto" w:eastAsia="Times New Roman" w:hAnsi="Roboto" w:cs="Times New Roman"/>
          <w:sz w:val="24"/>
          <w:szCs w:val="24"/>
          <w:lang w:val="en-CA"/>
        </w:rPr>
        <w:t xml:space="preserve">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um overlap</w:t>
      </w:r>
    </w:p>
    <w:p w14:paraId="32813D3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right So analytics overlap with </w:t>
      </w:r>
      <w:proofErr w:type="spellStart"/>
      <w:r w:rsidRPr="00072072">
        <w:rPr>
          <w:rFonts w:ascii="Roboto" w:eastAsia="Times New Roman" w:hAnsi="Roboto" w:cs="Times New Roman"/>
          <w:sz w:val="24"/>
          <w:szCs w:val="24"/>
          <w:lang w:val="en-CA"/>
        </w:rPr>
        <w:t>with</w:t>
      </w:r>
      <w:proofErr w:type="spellEnd"/>
      <w:r w:rsidRPr="00072072">
        <w:rPr>
          <w:rFonts w:ascii="Roboto" w:eastAsia="Times New Roman" w:hAnsi="Roboto" w:cs="Times New Roman"/>
          <w:sz w:val="24"/>
          <w:szCs w:val="24"/>
          <w:lang w:val="en-CA"/>
        </w:rPr>
        <w:t xml:space="preserve"> uh with data mining concepts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they</w:t>
      </w:r>
    </w:p>
    <w:p w14:paraId="23156A7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 the same tools in data sciences Uh they data scientists uh often rely on</w:t>
      </w:r>
    </w:p>
    <w:p w14:paraId="07A19BF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anal analytics um to validate their models Uh they use similar tools and</w:t>
      </w:r>
    </w:p>
    <w:p w14:paraId="5DE9129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they have similar skills Um so there are significant a significant overlap but</w:t>
      </w:r>
    </w:p>
    <w:p w14:paraId="517A3B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it's important to kind of make uh this uh this uh distinctions because you will</w:t>
      </w:r>
    </w:p>
    <w:p w14:paraId="1780D3C0" w14:textId="77777777" w:rsidR="00E66003" w:rsidRPr="00E66003" w:rsidRDefault="00072072" w:rsidP="00E66003">
      <w:pPr>
        <w:pStyle w:val="NormalWeb"/>
        <w:rPr>
          <w:highlight w:val="yellow"/>
        </w:rPr>
      </w:pPr>
      <w:r w:rsidRPr="00072072">
        <w:rPr>
          <w:rFonts w:ascii="Roboto" w:hAnsi="Roboto"/>
        </w:rPr>
        <w:t>come across this uh terminologies</w:t>
      </w:r>
      <w:r w:rsidR="00E66003">
        <w:rPr>
          <w:rFonts w:ascii="Roboto" w:hAnsi="Roboto"/>
        </w:rPr>
        <w:br/>
      </w:r>
      <w:r w:rsidR="00E66003">
        <w:rPr>
          <w:rFonts w:ascii="Roboto" w:hAnsi="Roboto"/>
        </w:rPr>
        <w:br/>
      </w:r>
      <w:r w:rsidR="00E66003">
        <w:rPr>
          <w:rFonts w:ascii="Roboto" w:hAnsi="Roboto"/>
        </w:rPr>
        <w:br/>
      </w:r>
      <w:r w:rsidR="00E66003" w:rsidRPr="00E66003">
        <w:rPr>
          <w:highlight w:val="yellow"/>
        </w:rPr>
        <w:t>Continuing our discussion on data: we are surrounded by it, and its true value lies in what we can learn from it.</w:t>
      </w:r>
    </w:p>
    <w:p w14:paraId="44482446" w14:textId="77777777" w:rsidR="00E66003" w:rsidRPr="00E66003" w:rsidRDefault="00E66003" w:rsidP="00E66003">
      <w:pPr>
        <w:pStyle w:val="NormalWeb"/>
        <w:rPr>
          <w:highlight w:val="yellow"/>
        </w:rPr>
      </w:pPr>
      <w:r w:rsidRPr="00E66003">
        <w:rPr>
          <w:highlight w:val="yellow"/>
        </w:rPr>
        <w:t>The goal is to take raw data and transform it into something more useful—such as information or predictions—that can be applied in real-world scenarios. Useful information can help support decision-making, and predictions can forecast what might happen next based on the patterns in the data.</w:t>
      </w:r>
    </w:p>
    <w:p w14:paraId="1EA45BC3" w14:textId="77777777" w:rsidR="00E66003" w:rsidRPr="00E66003" w:rsidRDefault="00E66003" w:rsidP="00E66003">
      <w:pPr>
        <w:pStyle w:val="NormalWeb"/>
        <w:rPr>
          <w:highlight w:val="yellow"/>
        </w:rPr>
      </w:pPr>
      <w:r w:rsidRPr="00E66003">
        <w:rPr>
          <w:highlight w:val="yellow"/>
        </w:rPr>
        <w:lastRenderedPageBreak/>
        <w:t xml:space="preserve">Large volumes of data allow us to uncover valuable insights through an exploratory and iterative process. We explore data, identify correlations between attributes, and detect dependencies. These discoveries can lead to </w:t>
      </w:r>
      <w:r w:rsidRPr="00E66003">
        <w:rPr>
          <w:rStyle w:val="Strong"/>
          <w:highlight w:val="yellow"/>
        </w:rPr>
        <w:t>actionable insights</w:t>
      </w:r>
      <w:r w:rsidRPr="00E66003">
        <w:rPr>
          <w:highlight w:val="yellow"/>
        </w:rPr>
        <w:t>, which may influence business decisions.</w:t>
      </w:r>
    </w:p>
    <w:p w14:paraId="22610283" w14:textId="77777777" w:rsidR="00E66003" w:rsidRPr="00E66003" w:rsidRDefault="00E66003" w:rsidP="00E66003">
      <w:pPr>
        <w:pStyle w:val="NormalWeb"/>
        <w:rPr>
          <w:highlight w:val="yellow"/>
        </w:rPr>
      </w:pPr>
      <w:r w:rsidRPr="00E66003">
        <w:rPr>
          <w:highlight w:val="yellow"/>
        </w:rPr>
        <w:t>For example, when you check out at a supermarket and use a loyalty card, you receive personalized coupons. These are generated based on your demographic profile and purchase history. The supermarket aggregates this data, along with data from millions of other customers, and runs experiments to determine what coupons to offer next. It's a system of individualized pricing: you receive tailored bargains, and the store increases sales.</w:t>
      </w:r>
    </w:p>
    <w:p w14:paraId="7EAA17AE" w14:textId="77777777" w:rsidR="00E66003" w:rsidRPr="00E66003" w:rsidRDefault="00E66003" w:rsidP="00E66003">
      <w:pPr>
        <w:pStyle w:val="NormalWeb"/>
        <w:rPr>
          <w:highlight w:val="yellow"/>
        </w:rPr>
      </w:pPr>
      <w:r w:rsidRPr="00E66003">
        <w:rPr>
          <w:highlight w:val="yellow"/>
        </w:rPr>
        <w:t xml:space="preserve">This process—of gathering and analyzing data, generating insights, and making decisions—is part of a broader field called </w:t>
      </w:r>
      <w:r w:rsidRPr="00E66003">
        <w:rPr>
          <w:rStyle w:val="Strong"/>
          <w:highlight w:val="yellow"/>
        </w:rPr>
        <w:t>data science</w:t>
      </w:r>
      <w:r w:rsidRPr="00E66003">
        <w:rPr>
          <w:highlight w:val="yellow"/>
        </w:rPr>
        <w:t>.</w:t>
      </w:r>
    </w:p>
    <w:p w14:paraId="5E5B61F9" w14:textId="77777777" w:rsidR="00E66003" w:rsidRPr="00E66003" w:rsidRDefault="00E66003" w:rsidP="00E66003">
      <w:pPr>
        <w:pStyle w:val="NormalWeb"/>
        <w:rPr>
          <w:highlight w:val="yellow"/>
        </w:rPr>
      </w:pPr>
      <w:r w:rsidRPr="00E66003">
        <w:rPr>
          <w:highlight w:val="yellow"/>
        </w:rPr>
        <w:t>Data science involves more than just transforming raw data into insights. It includes the entire workflow: acquiring, cleaning, storing, and analyzing data to uncover meaningful information. It also includes building models that predict future events.</w:t>
      </w:r>
    </w:p>
    <w:p w14:paraId="72CA7FB8" w14:textId="77777777" w:rsidR="00E66003" w:rsidRPr="00E66003" w:rsidRDefault="00E66003" w:rsidP="00E66003">
      <w:pPr>
        <w:pStyle w:val="NormalWeb"/>
        <w:rPr>
          <w:highlight w:val="yellow"/>
        </w:rPr>
      </w:pPr>
      <w:r w:rsidRPr="00E66003">
        <w:rPr>
          <w:highlight w:val="yellow"/>
        </w:rPr>
        <w:t xml:space="preserve">For instance, consider a telecom company that wants to understand why customers cancel their plans and to develop strategies to retain them. The data science process begins with collecting, cleaning, and storing customer data. Then, using </w:t>
      </w:r>
      <w:r w:rsidRPr="00E66003">
        <w:rPr>
          <w:rStyle w:val="Strong"/>
          <w:highlight w:val="yellow"/>
        </w:rPr>
        <w:t>data analytics</w:t>
      </w:r>
      <w:r w:rsidRPr="00E66003">
        <w:rPr>
          <w:highlight w:val="yellow"/>
        </w:rPr>
        <w:t xml:space="preserve"> and </w:t>
      </w:r>
      <w:r w:rsidRPr="00E66003">
        <w:rPr>
          <w:rStyle w:val="Strong"/>
          <w:highlight w:val="yellow"/>
        </w:rPr>
        <w:t>data mining</w:t>
      </w:r>
      <w:r w:rsidRPr="00E66003">
        <w:rPr>
          <w:highlight w:val="yellow"/>
        </w:rPr>
        <w:t>, analysts search for hidden patterns and relationships—such as a decrease in the number of calls being a predictor of cancellation.</w:t>
      </w:r>
    </w:p>
    <w:p w14:paraId="5D92B61F" w14:textId="77777777" w:rsidR="00E66003" w:rsidRPr="00E66003" w:rsidRDefault="00E66003" w:rsidP="00E66003">
      <w:pPr>
        <w:pStyle w:val="NormalWeb"/>
        <w:rPr>
          <w:highlight w:val="yellow"/>
        </w:rPr>
      </w:pPr>
      <w:r w:rsidRPr="00E66003">
        <w:rPr>
          <w:highlight w:val="yellow"/>
        </w:rPr>
        <w:t xml:space="preserve">Once these patterns are identified, machine learning models can be developed to predict the likelihood of customer churn. The insights gained can inform retention strategies and guide management decisions. The output of this process often includes reports and </w:t>
      </w:r>
      <w:r w:rsidRPr="00E66003">
        <w:rPr>
          <w:rStyle w:val="Strong"/>
          <w:highlight w:val="yellow"/>
        </w:rPr>
        <w:t>data visualizations</w:t>
      </w:r>
      <w:r w:rsidRPr="00E66003">
        <w:rPr>
          <w:highlight w:val="yellow"/>
        </w:rPr>
        <w:t>, which are key tools in the business setting.</w:t>
      </w:r>
    </w:p>
    <w:p w14:paraId="60619BE6" w14:textId="77777777" w:rsidR="00E66003" w:rsidRPr="00E66003" w:rsidRDefault="00E66003" w:rsidP="00E66003">
      <w:pPr>
        <w:pStyle w:val="NormalWeb"/>
        <w:rPr>
          <w:highlight w:val="yellow"/>
        </w:rPr>
      </w:pPr>
      <w:r w:rsidRPr="00E66003">
        <w:rPr>
          <w:highlight w:val="yellow"/>
        </w:rPr>
        <w:t xml:space="preserve">You’ll often hear the terms </w:t>
      </w:r>
      <w:r w:rsidRPr="00E66003">
        <w:rPr>
          <w:rStyle w:val="Strong"/>
          <w:highlight w:val="yellow"/>
        </w:rPr>
        <w:t>data mining</w:t>
      </w:r>
      <w:r w:rsidRPr="00E66003">
        <w:rPr>
          <w:highlight w:val="yellow"/>
        </w:rPr>
        <w:t xml:space="preserve">, </w:t>
      </w:r>
      <w:r w:rsidRPr="00E66003">
        <w:rPr>
          <w:rStyle w:val="Strong"/>
          <w:highlight w:val="yellow"/>
        </w:rPr>
        <w:t>data analytics</w:t>
      </w:r>
      <w:r w:rsidRPr="00E66003">
        <w:rPr>
          <w:highlight w:val="yellow"/>
        </w:rPr>
        <w:t xml:space="preserve">, and </w:t>
      </w:r>
      <w:r w:rsidRPr="00E66003">
        <w:rPr>
          <w:rStyle w:val="Strong"/>
          <w:highlight w:val="yellow"/>
        </w:rPr>
        <w:t>data science</w:t>
      </w:r>
      <w:r w:rsidRPr="00E66003">
        <w:rPr>
          <w:highlight w:val="yellow"/>
        </w:rPr>
        <w:t xml:space="preserve"> used in AI. Here’s how to distinguish them:</w:t>
      </w:r>
    </w:p>
    <w:p w14:paraId="1BA6C230" w14:textId="77777777" w:rsidR="00E66003" w:rsidRPr="00E66003" w:rsidRDefault="00E66003" w:rsidP="00E66003">
      <w:pPr>
        <w:pStyle w:val="NormalWeb"/>
        <w:numPr>
          <w:ilvl w:val="0"/>
          <w:numId w:val="10"/>
        </w:numPr>
        <w:rPr>
          <w:highlight w:val="yellow"/>
        </w:rPr>
      </w:pPr>
      <w:r w:rsidRPr="00E66003">
        <w:rPr>
          <w:rStyle w:val="Strong"/>
          <w:highlight w:val="yellow"/>
        </w:rPr>
        <w:t>Data analytics</w:t>
      </w:r>
      <w:r w:rsidRPr="00E66003">
        <w:rPr>
          <w:highlight w:val="yellow"/>
        </w:rPr>
        <w:t xml:space="preserve"> focuses on examining the current data to understand patterns, trends, and distributions—often through statistics, charts, and basic analysis.</w:t>
      </w:r>
    </w:p>
    <w:p w14:paraId="67747A09" w14:textId="77777777" w:rsidR="00E66003" w:rsidRPr="00E66003" w:rsidRDefault="00E66003" w:rsidP="00E66003">
      <w:pPr>
        <w:pStyle w:val="NormalWeb"/>
        <w:numPr>
          <w:ilvl w:val="0"/>
          <w:numId w:val="10"/>
        </w:numPr>
        <w:rPr>
          <w:highlight w:val="yellow"/>
        </w:rPr>
      </w:pPr>
      <w:r w:rsidRPr="00E66003">
        <w:rPr>
          <w:rStyle w:val="Strong"/>
          <w:highlight w:val="yellow"/>
        </w:rPr>
        <w:t>Data mining</w:t>
      </w:r>
      <w:r w:rsidRPr="00E66003">
        <w:rPr>
          <w:highlight w:val="yellow"/>
        </w:rPr>
        <w:t xml:space="preserve"> goes deeper by finding meaningful features, correlations, and hidden patterns relevant to specific questions—like identifying which variables predict cancellations.</w:t>
      </w:r>
    </w:p>
    <w:p w14:paraId="7A7A99DC" w14:textId="77777777" w:rsidR="00E66003" w:rsidRPr="00E66003" w:rsidRDefault="00E66003" w:rsidP="00E66003">
      <w:pPr>
        <w:pStyle w:val="NormalWeb"/>
        <w:numPr>
          <w:ilvl w:val="0"/>
          <w:numId w:val="10"/>
        </w:numPr>
        <w:rPr>
          <w:highlight w:val="yellow"/>
        </w:rPr>
      </w:pPr>
      <w:r w:rsidRPr="00E66003">
        <w:rPr>
          <w:rStyle w:val="Strong"/>
          <w:highlight w:val="yellow"/>
        </w:rPr>
        <w:t>Data science</w:t>
      </w:r>
      <w:r w:rsidRPr="00E66003">
        <w:rPr>
          <w:highlight w:val="yellow"/>
        </w:rPr>
        <w:t xml:space="preserve"> encompasses both analytics and mining, plus the full pipeline: gathering data, preparing it, analyzing it, building predictive models, and deploying those models.</w:t>
      </w:r>
    </w:p>
    <w:p w14:paraId="4C6D9105" w14:textId="77777777" w:rsidR="00E66003" w:rsidRPr="00E66003" w:rsidRDefault="00E66003" w:rsidP="00E66003">
      <w:pPr>
        <w:pStyle w:val="NormalWeb"/>
        <w:rPr>
          <w:highlight w:val="yellow"/>
        </w:rPr>
      </w:pPr>
      <w:r w:rsidRPr="00E66003">
        <w:rPr>
          <w:highlight w:val="yellow"/>
        </w:rPr>
        <w:t xml:space="preserve">An analogy: imagine a chef in a kitchen. </w:t>
      </w:r>
      <w:r w:rsidRPr="00E66003">
        <w:rPr>
          <w:rStyle w:val="Strong"/>
          <w:highlight w:val="yellow"/>
        </w:rPr>
        <w:t>Analytics and data mining</w:t>
      </w:r>
      <w:r w:rsidRPr="00E66003">
        <w:rPr>
          <w:highlight w:val="yellow"/>
        </w:rPr>
        <w:t xml:space="preserve"> involve checking what ingredients are in the fridge and deciding which are the most promising. </w:t>
      </w:r>
      <w:r w:rsidRPr="00E66003">
        <w:rPr>
          <w:rStyle w:val="Strong"/>
          <w:highlight w:val="yellow"/>
        </w:rPr>
        <w:t>Data science</w:t>
      </w:r>
      <w:r w:rsidRPr="00E66003">
        <w:rPr>
          <w:highlight w:val="yellow"/>
        </w:rPr>
        <w:t xml:space="preserve"> is the full culinary experience: choosing the ingredients, cooking the meal, plating it, and even predicting how much the diners will enjoy it.</w:t>
      </w:r>
    </w:p>
    <w:p w14:paraId="22614FA6" w14:textId="77777777" w:rsidR="00E66003" w:rsidRDefault="00E66003" w:rsidP="00E66003">
      <w:pPr>
        <w:pStyle w:val="NormalWeb"/>
      </w:pPr>
      <w:r w:rsidRPr="00E66003">
        <w:rPr>
          <w:highlight w:val="yellow"/>
        </w:rPr>
        <w:lastRenderedPageBreak/>
        <w:t>While these distinctions exist, in practice they often overlap. Data scientists use analytics to validate models and apply similar tools and techniques as analysts. Still, understanding the terminology is important because you will encounter these terms frequently.</w:t>
      </w:r>
    </w:p>
    <w:p w14:paraId="27868CD6" w14:textId="0A395D30" w:rsidR="00E66003" w:rsidRDefault="00E66003" w:rsidP="00072072">
      <w:pPr>
        <w:spacing w:after="0" w:line="240" w:lineRule="auto"/>
        <w:rPr>
          <w:rFonts w:ascii="Roboto" w:eastAsia="Times New Roman" w:hAnsi="Roboto" w:cs="Times New Roman"/>
          <w:sz w:val="24"/>
          <w:szCs w:val="24"/>
          <w:lang w:val="en-CA"/>
        </w:rPr>
      </w:pPr>
    </w:p>
    <w:p w14:paraId="7708D44A" w14:textId="613E604D" w:rsidR="00E66003" w:rsidRDefault="00E66003" w:rsidP="00E66003">
      <w:pPr>
        <w:pStyle w:val="Heading1"/>
        <w:rPr>
          <w:lang w:val="en-CA"/>
        </w:rPr>
      </w:pPr>
      <w:r>
        <w:rPr>
          <w:lang w:val="en-CA"/>
        </w:rPr>
        <w:t>2.1.1 Fuel for AI – Big data</w:t>
      </w:r>
    </w:p>
    <w:p w14:paraId="594CCD72" w14:textId="6FD5C58E"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 So</w:t>
      </w:r>
    </w:p>
    <w:p w14:paraId="7272741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here is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slide that I'm not sure if I'm </w:t>
      </w:r>
      <w:proofErr w:type="spellStart"/>
      <w:r w:rsidRPr="00072072">
        <w:rPr>
          <w:rFonts w:ascii="Roboto" w:eastAsia="Times New Roman" w:hAnsi="Roboto" w:cs="Times New Roman"/>
          <w:sz w:val="24"/>
          <w:szCs w:val="24"/>
          <w:lang w:val="en-CA"/>
        </w:rPr>
        <w:t>I'm</w:t>
      </w:r>
      <w:proofErr w:type="spellEnd"/>
      <w:r w:rsidRPr="00072072">
        <w:rPr>
          <w:rFonts w:ascii="Roboto" w:eastAsia="Times New Roman" w:hAnsi="Roboto" w:cs="Times New Roman"/>
          <w:sz w:val="24"/>
          <w:szCs w:val="24"/>
          <w:lang w:val="en-CA"/>
        </w:rPr>
        <w:t xml:space="preserve"> going to uh insert It's about</w:t>
      </w:r>
    </w:p>
    <w:p w14:paraId="2BDC82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types of analytics I'm not sure if it it's good or not So in in the next uh</w:t>
      </w:r>
    </w:p>
    <w:p w14:paraId="4594BF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kind of interaction of the script I will decide if this will be in the u in the</w:t>
      </w:r>
    </w:p>
    <w:p w14:paraId="76888CE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script or not just have to think a little bit more about it</w:t>
      </w:r>
    </w:p>
    <w:p w14:paraId="6F927F1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 </w:t>
      </w:r>
      <w:proofErr w:type="spellStart"/>
      <w:proofErr w:type="gramStart"/>
      <w:r w:rsidRPr="00072072">
        <w:rPr>
          <w:rFonts w:ascii="Roboto" w:eastAsia="Times New Roman" w:hAnsi="Roboto" w:cs="Times New Roman"/>
          <w:sz w:val="24"/>
          <w:szCs w:val="24"/>
          <w:lang w:val="en-CA"/>
        </w:rPr>
        <w:t>so</w:t>
      </w:r>
      <w:proofErr w:type="spellEnd"/>
      <w:proofErr w:type="gramEnd"/>
      <w:r w:rsidRPr="00072072">
        <w:rPr>
          <w:rFonts w:ascii="Roboto" w:eastAsia="Times New Roman" w:hAnsi="Roboto" w:cs="Times New Roman"/>
          <w:sz w:val="24"/>
          <w:szCs w:val="24"/>
          <w:lang w:val="en-CA"/>
        </w:rPr>
        <w:t xml:space="preserve"> um going </w:t>
      </w:r>
      <w:proofErr w:type="spellStart"/>
      <w:r w:rsidRPr="00072072">
        <w:rPr>
          <w:rFonts w:ascii="Roboto" w:eastAsia="Times New Roman" w:hAnsi="Roboto" w:cs="Times New Roman"/>
          <w:sz w:val="24"/>
          <w:szCs w:val="24"/>
          <w:lang w:val="en-CA"/>
        </w:rPr>
        <w:t>going</w:t>
      </w:r>
      <w:proofErr w:type="spellEnd"/>
      <w:r w:rsidRPr="00072072">
        <w:rPr>
          <w:rFonts w:ascii="Roboto" w:eastAsia="Times New Roman" w:hAnsi="Roboto" w:cs="Times New Roman"/>
          <w:sz w:val="24"/>
          <w:szCs w:val="24"/>
          <w:lang w:val="en-CA"/>
        </w:rPr>
        <w:t xml:space="preserve"> for moving forward</w:t>
      </w:r>
    </w:p>
    <w:p w14:paraId="622180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value of data is learning from it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it</w:t>
      </w:r>
      <w:proofErr w:type="gramEnd"/>
      <w:r w:rsidRPr="00072072">
        <w:rPr>
          <w:rFonts w:ascii="Roboto" w:eastAsia="Times New Roman" w:hAnsi="Roboto" w:cs="Times New Roman"/>
          <w:sz w:val="24"/>
          <w:szCs w:val="24"/>
          <w:lang w:val="en-CA"/>
        </w:rPr>
        <w:t xml:space="preserve"> okay learning is fine</w:t>
      </w:r>
    </w:p>
    <w:p w14:paraId="3A4A7EF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you </w:t>
      </w:r>
      <w:proofErr w:type="gramStart"/>
      <w:r w:rsidRPr="00072072">
        <w:rPr>
          <w:rFonts w:ascii="Roboto" w:eastAsia="Times New Roman" w:hAnsi="Roboto" w:cs="Times New Roman"/>
          <w:sz w:val="24"/>
          <w:szCs w:val="24"/>
          <w:lang w:val="en-CA"/>
        </w:rPr>
        <w:t>actually have</w:t>
      </w:r>
      <w:proofErr w:type="gramEnd"/>
      <w:r w:rsidRPr="00072072">
        <w:rPr>
          <w:rFonts w:ascii="Roboto" w:eastAsia="Times New Roman" w:hAnsi="Roboto" w:cs="Times New Roman"/>
          <w:sz w:val="24"/>
          <w:szCs w:val="24"/>
          <w:lang w:val="en-CA"/>
        </w:rPr>
        <w:t xml:space="preserve"> to act on them So for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businesses um it's very</w:t>
      </w:r>
    </w:p>
    <w:p w14:paraId="56F4CD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important that managers know how to interpret findings and ask the right</w:t>
      </w:r>
    </w:p>
    <w:p w14:paraId="0876BB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questions right so that they can apply the insights and the recommendations and</w:t>
      </w:r>
    </w:p>
    <w:p w14:paraId="4E022F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understand the predictions of all this data science process to real</w:t>
      </w:r>
    </w:p>
    <w:p w14:paraId="44D5C9B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business problems So it is very important to managers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be</w:t>
      </w:r>
    </w:p>
    <w:p w14:paraId="58A95AE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to be digitally savvy w with data literacy </w:t>
      </w:r>
      <w:proofErr w:type="gramStart"/>
      <w:r w:rsidRPr="00072072">
        <w:rPr>
          <w:rFonts w:ascii="Roboto" w:eastAsia="Times New Roman" w:hAnsi="Roboto" w:cs="Times New Roman"/>
          <w:sz w:val="24"/>
          <w:szCs w:val="24"/>
          <w:lang w:val="en-CA"/>
        </w:rPr>
        <w:t>and also</w:t>
      </w:r>
      <w:proofErr w:type="gramEnd"/>
      <w:r w:rsidRPr="00072072">
        <w:rPr>
          <w:rFonts w:ascii="Roboto" w:eastAsia="Times New Roman" w:hAnsi="Roboto" w:cs="Times New Roman"/>
          <w:sz w:val="24"/>
          <w:szCs w:val="24"/>
          <w:lang w:val="en-CA"/>
        </w:rPr>
        <w:t xml:space="preserve"> have the domain</w:t>
      </w:r>
    </w:p>
    <w:p w14:paraId="741265A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expertise of their uh of their industry or of their um niche</w:t>
      </w:r>
    </w:p>
    <w:p w14:paraId="00D2A7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so not </w:t>
      </w:r>
      <w:proofErr w:type="spellStart"/>
      <w:r w:rsidRPr="00072072">
        <w:rPr>
          <w:rFonts w:ascii="Roboto" w:eastAsia="Times New Roman" w:hAnsi="Roboto" w:cs="Times New Roman"/>
          <w:sz w:val="24"/>
          <w:szCs w:val="24"/>
          <w:lang w:val="en-CA"/>
        </w:rPr>
        <w:t>not</w:t>
      </w:r>
      <w:proofErr w:type="spellEnd"/>
      <w:r w:rsidRPr="00072072">
        <w:rPr>
          <w:rFonts w:ascii="Roboto" w:eastAsia="Times New Roman" w:hAnsi="Roboto" w:cs="Times New Roman"/>
          <w:sz w:val="24"/>
          <w:szCs w:val="24"/>
          <w:lang w:val="en-CA"/>
        </w:rPr>
        <w:t xml:space="preserve"> every uh pattern in data for example is meaningful or uh</w:t>
      </w:r>
    </w:p>
    <w:p w14:paraId="2C8073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correlations or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kind of uh insights Um so we have</w:t>
      </w:r>
    </w:p>
    <w:p w14:paraId="56D1734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uh analyze this uh managers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understand</w:t>
      </w:r>
    </w:p>
    <w:p w14:paraId="3C3F5B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power and the limitations of</w:t>
      </w:r>
    </w:p>
    <w:p w14:paraId="659D2F5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analysis Sometimes data analysis comes with some um of uh with some uh</w:t>
      </w:r>
    </w:p>
    <w:p w14:paraId="5A2E35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correlations um and relationships between attributes</w:t>
      </w:r>
    </w:p>
    <w:p w14:paraId="39C8983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that are totally nonsense right And </w:t>
      </w:r>
      <w:proofErr w:type="gramStart"/>
      <w:r w:rsidRPr="00072072">
        <w:rPr>
          <w:rFonts w:ascii="Roboto" w:eastAsia="Times New Roman" w:hAnsi="Roboto" w:cs="Times New Roman"/>
          <w:sz w:val="24"/>
          <w:szCs w:val="24"/>
          <w:lang w:val="en-CA"/>
        </w:rPr>
        <w:t>it might it might</w:t>
      </w:r>
      <w:proofErr w:type="gramEnd"/>
      <w:r w:rsidRPr="00072072">
        <w:rPr>
          <w:rFonts w:ascii="Roboto" w:eastAsia="Times New Roman" w:hAnsi="Roboto" w:cs="Times New Roman"/>
          <w:sz w:val="24"/>
          <w:szCs w:val="24"/>
          <w:lang w:val="en-CA"/>
        </w:rPr>
        <w:t xml:space="preserve"> be just </w:t>
      </w:r>
      <w:proofErr w:type="gramStart"/>
      <w:r w:rsidRPr="00072072">
        <w:rPr>
          <w:rFonts w:ascii="Roboto" w:eastAsia="Times New Roman" w:hAnsi="Roboto" w:cs="Times New Roman"/>
          <w:sz w:val="24"/>
          <w:szCs w:val="24"/>
          <w:lang w:val="en-CA"/>
        </w:rPr>
        <w:t xml:space="preserve">a </w:t>
      </w:r>
      <w:proofErr w:type="spellStart"/>
      <w:r w:rsidRPr="00072072">
        <w:rPr>
          <w:rFonts w:ascii="Roboto" w:eastAsia="Times New Roman" w:hAnsi="Roboto" w:cs="Times New Roman"/>
          <w:sz w:val="24"/>
          <w:szCs w:val="24"/>
          <w:lang w:val="en-CA"/>
        </w:rPr>
        <w:t>sporious</w:t>
      </w:r>
      <w:proofErr w:type="spellEnd"/>
      <w:proofErr w:type="gramEnd"/>
    </w:p>
    <w:p w14:paraId="5F837E5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thing So and sometimes data the data scientists that are working on it they</w:t>
      </w:r>
    </w:p>
    <w:p w14:paraId="5291E68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don't have the expertise on the domain to kind of uh trash that out and say oh</w:t>
      </w:r>
    </w:p>
    <w:p w14:paraId="4246BC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is not </w:t>
      </w:r>
      <w:proofErr w:type="gramStart"/>
      <w:r w:rsidRPr="00072072">
        <w:rPr>
          <w:rFonts w:ascii="Roboto" w:eastAsia="Times New Roman" w:hAnsi="Roboto" w:cs="Times New Roman"/>
          <w:sz w:val="24"/>
          <w:szCs w:val="24"/>
          <w:lang w:val="en-CA"/>
        </w:rPr>
        <w:t>good</w:t>
      </w:r>
      <w:proofErr w:type="gramEnd"/>
      <w:r w:rsidRPr="00072072">
        <w:rPr>
          <w:rFonts w:ascii="Roboto" w:eastAsia="Times New Roman" w:hAnsi="Roboto" w:cs="Times New Roman"/>
          <w:sz w:val="24"/>
          <w:szCs w:val="24"/>
          <w:lang w:val="en-CA"/>
        </w:rPr>
        <w:t xml:space="preserve"> So managers have to understand uh this process of data</w:t>
      </w:r>
    </w:p>
    <w:p w14:paraId="2EB8E3C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science to um to understand the limitations of data</w:t>
      </w:r>
    </w:p>
    <w:p w14:paraId="0606BB6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then um have this scrutiny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select</w:t>
      </w:r>
    </w:p>
    <w:p w14:paraId="4B5154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what's coming from the data analytics Um often the companies have uh data</w:t>
      </w:r>
    </w:p>
    <w:p w14:paraId="0A10C3E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scientists uh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chief data scientist or a data architect and they uh this</w:t>
      </w:r>
    </w:p>
    <w:p w14:paraId="4037E2A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professionals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manage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flow </w:t>
      </w:r>
      <w:proofErr w:type="gramStart"/>
      <w:r w:rsidRPr="00072072">
        <w:rPr>
          <w:rFonts w:ascii="Roboto" w:eastAsia="Times New Roman" w:hAnsi="Roboto" w:cs="Times New Roman"/>
          <w:sz w:val="24"/>
          <w:szCs w:val="24"/>
          <w:lang w:val="en-CA"/>
        </w:rPr>
        <w:t>they will they will</w:t>
      </w:r>
      <w:proofErr w:type="gramEnd"/>
      <w:r w:rsidRPr="00072072">
        <w:rPr>
          <w:rFonts w:ascii="Roboto" w:eastAsia="Times New Roman" w:hAnsi="Roboto" w:cs="Times New Roman"/>
          <w:sz w:val="24"/>
          <w:szCs w:val="24"/>
          <w:lang w:val="en-CA"/>
        </w:rPr>
        <w:t xml:space="preserve"> design the infrastructure and we will talk about</w:t>
      </w:r>
    </w:p>
    <w:p w14:paraId="3AFE54C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infrastructure in a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just in a in a bit Um and they will also make choices</w:t>
      </w:r>
    </w:p>
    <w:p w14:paraId="4A06BCF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make choices of um technologies they're </w:t>
      </w:r>
      <w:proofErr w:type="spellStart"/>
      <w:r w:rsidRPr="00072072">
        <w:rPr>
          <w:rFonts w:ascii="Roboto" w:eastAsia="Times New Roman" w:hAnsi="Roboto" w:cs="Times New Roman"/>
          <w:sz w:val="24"/>
          <w:szCs w:val="24"/>
          <w:lang w:val="en-CA"/>
        </w:rPr>
        <w:t>they're</w:t>
      </w:r>
      <w:proofErr w:type="spellEnd"/>
      <w:r w:rsidRPr="00072072">
        <w:rPr>
          <w:rFonts w:ascii="Roboto" w:eastAsia="Times New Roman" w:hAnsi="Roboto" w:cs="Times New Roman"/>
          <w:sz w:val="24"/>
          <w:szCs w:val="24"/>
          <w:lang w:val="en-CA"/>
        </w:rPr>
        <w:t xml:space="preserve"> going to</w:t>
      </w:r>
    </w:p>
    <w:p w14:paraId="7F8C40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 for managing their data So managing their data meaning uh capturing storing</w:t>
      </w:r>
    </w:p>
    <w:p w14:paraId="429EAF9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organizing the data We will talk about this as well And </w:t>
      </w:r>
      <w:proofErr w:type="gramStart"/>
      <w:r w:rsidRPr="00072072">
        <w:rPr>
          <w:rFonts w:ascii="Roboto" w:eastAsia="Times New Roman" w:hAnsi="Roboto" w:cs="Times New Roman"/>
          <w:sz w:val="24"/>
          <w:szCs w:val="24"/>
          <w:lang w:val="en-CA"/>
        </w:rPr>
        <w:t>also</w:t>
      </w:r>
      <w:proofErr w:type="gramEnd"/>
      <w:r w:rsidRPr="00072072">
        <w:rPr>
          <w:rFonts w:ascii="Roboto" w:eastAsia="Times New Roman" w:hAnsi="Roboto" w:cs="Times New Roman"/>
          <w:sz w:val="24"/>
          <w:szCs w:val="24"/>
          <w:lang w:val="en-CA"/>
        </w:rPr>
        <w:t xml:space="preserve"> they will choose</w:t>
      </w:r>
    </w:p>
    <w:p w14:paraId="5CC4349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analytical tools um platforms frameworks for example if</w:t>
      </w:r>
    </w:p>
    <w:p w14:paraId="6E233A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they if they're if they're going to use uh third-party </w:t>
      </w:r>
      <w:proofErr w:type="spellStart"/>
      <w:r w:rsidRPr="00072072">
        <w:rPr>
          <w:rFonts w:ascii="Roboto" w:eastAsia="Times New Roman" w:hAnsi="Roboto" w:cs="Times New Roman"/>
          <w:sz w:val="24"/>
          <w:szCs w:val="24"/>
          <w:lang w:val="en-CA"/>
        </w:rPr>
        <w:t>softwares</w:t>
      </w:r>
      <w:proofErr w:type="spellEnd"/>
      <w:r w:rsidRPr="00072072">
        <w:rPr>
          <w:rFonts w:ascii="Roboto" w:eastAsia="Times New Roman" w:hAnsi="Roboto" w:cs="Times New Roman"/>
          <w:sz w:val="24"/>
          <w:szCs w:val="24"/>
          <w:lang w:val="en-CA"/>
        </w:rPr>
        <w:t xml:space="preserve"> with uh with</w:t>
      </w:r>
    </w:p>
    <w:p w14:paraId="5880C9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machine learning and statistical p analysis power or if they're going to</w:t>
      </w:r>
    </w:p>
    <w:p w14:paraId="5FB6AE3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 for example Python libraries uh to help turn this uh complex data</w:t>
      </w:r>
    </w:p>
    <w:p w14:paraId="7E47474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sets into insights and then decision decisions So</w:t>
      </w:r>
    </w:p>
    <w:p w14:paraId="0F8574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again uh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want </w:t>
      </w:r>
      <w:proofErr w:type="gramStart"/>
      <w:r w:rsidRPr="00072072">
        <w:rPr>
          <w:rFonts w:ascii="Roboto" w:eastAsia="Times New Roman" w:hAnsi="Roboto" w:cs="Times New Roman"/>
          <w:sz w:val="24"/>
          <w:szCs w:val="24"/>
          <w:lang w:val="en-CA"/>
        </w:rPr>
        <w:t>this insights</w:t>
      </w:r>
      <w:proofErr w:type="gramEnd"/>
      <w:r w:rsidRPr="00072072">
        <w:rPr>
          <w:rFonts w:ascii="Roboto" w:eastAsia="Times New Roman" w:hAnsi="Roboto" w:cs="Times New Roman"/>
          <w:sz w:val="24"/>
          <w:szCs w:val="24"/>
          <w:lang w:val="en-CA"/>
        </w:rPr>
        <w:t xml:space="preserve"> to turn into action to create decisions</w:t>
      </w:r>
    </w:p>
    <w:p w14:paraId="0DD0AE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inside businesses that uh for sure and this this figure is overloaded uh I'm</w:t>
      </w:r>
    </w:p>
    <w:p w14:paraId="19D0A3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not sure what this means matrix for example but </w:t>
      </w:r>
      <w:proofErr w:type="spellStart"/>
      <w:r w:rsidRPr="00072072">
        <w:rPr>
          <w:rFonts w:ascii="Roboto" w:eastAsia="Times New Roman" w:hAnsi="Roboto" w:cs="Times New Roman"/>
          <w:sz w:val="24"/>
          <w:szCs w:val="24"/>
          <w:lang w:val="en-CA"/>
        </w:rPr>
        <w:t>but</w:t>
      </w:r>
      <w:proofErr w:type="spellEnd"/>
      <w:r w:rsidRPr="00072072">
        <w:rPr>
          <w:rFonts w:ascii="Roboto" w:eastAsia="Times New Roman" w:hAnsi="Roboto" w:cs="Times New Roman"/>
          <w:sz w:val="24"/>
          <w:szCs w:val="24"/>
          <w:lang w:val="en-CA"/>
        </w:rPr>
        <w:t xml:space="preserve"> um for sure the data lit</w:t>
      </w:r>
    </w:p>
    <w:p w14:paraId="7420626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literacy here uh and the commitment with </w:t>
      </w:r>
      <w:proofErr w:type="spellStart"/>
      <w:r w:rsidRPr="00072072">
        <w:rPr>
          <w:rFonts w:ascii="Roboto" w:eastAsia="Times New Roman" w:hAnsi="Roboto" w:cs="Times New Roman"/>
          <w:sz w:val="24"/>
          <w:szCs w:val="24"/>
          <w:lang w:val="en-CA"/>
        </w:rPr>
        <w:t>with</w:t>
      </w:r>
      <w:proofErr w:type="spellEnd"/>
      <w:r w:rsidRPr="00072072">
        <w:rPr>
          <w:rFonts w:ascii="Roboto" w:eastAsia="Times New Roman" w:hAnsi="Roboto" w:cs="Times New Roman"/>
          <w:sz w:val="24"/>
          <w:szCs w:val="24"/>
          <w:lang w:val="en-CA"/>
        </w:rPr>
        <w:t xml:space="preserve"> this digital um uh technology uh</w:t>
      </w:r>
    </w:p>
    <w:p w14:paraId="196C942A"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has to exist to kind of um to kind of fuel the data uh driven</w:t>
      </w:r>
    </w:p>
    <w:p w14:paraId="757CDB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decisions a little bit more about what </w:t>
      </w:r>
      <w:proofErr w:type="spellStart"/>
      <w:r w:rsidRPr="00072072">
        <w:rPr>
          <w:rFonts w:ascii="Roboto" w:eastAsia="Times New Roman" w:hAnsi="Roboto" w:cs="Times New Roman"/>
          <w:sz w:val="24"/>
          <w:szCs w:val="24"/>
          <w:lang w:val="en-CA"/>
        </w:rPr>
        <w:t>what</w:t>
      </w:r>
      <w:proofErr w:type="spellEnd"/>
    </w:p>
    <w:p w14:paraId="51F64D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happened in in the world in this past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years So um what happened is now we</w:t>
      </w:r>
    </w:p>
    <w:p w14:paraId="7109EA9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have what we call big data right So we</w:t>
      </w:r>
    </w:p>
    <w:p w14:paraId="247AAB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in the past years data was generated um by having everything going digital</w:t>
      </w:r>
    </w:p>
    <w:p w14:paraId="111CDF3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Our smartphones our refrigerator um</w:t>
      </w:r>
    </w:p>
    <w:p w14:paraId="1BAC065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people and things that are connected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all over the web and every time that</w:t>
      </w:r>
    </w:p>
    <w:p w14:paraId="317CFF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we connect something um we generate a piece of data Okay</w:t>
      </w:r>
    </w:p>
    <w:p w14:paraId="2359B99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every time we check out an item at the supermarket every t time we swipe</w:t>
      </w:r>
    </w:p>
    <w:p w14:paraId="44324A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our credit card every time we send an email uh or even if you uh even uh you</w:t>
      </w:r>
    </w:p>
    <w:p w14:paraId="585B066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can consider the keystrokes on your keyboard every time we make a phone call</w:t>
      </w:r>
    </w:p>
    <w:p w14:paraId="3711A7F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walk through a sec a past a security camera all of this will</w:t>
      </w:r>
    </w:p>
    <w:p w14:paraId="3B655C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generate a little bit of data Okay So and because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these devices </w:t>
      </w:r>
      <w:proofErr w:type="gramStart"/>
      <w:r w:rsidRPr="00072072">
        <w:rPr>
          <w:rFonts w:ascii="Roboto" w:eastAsia="Times New Roman" w:hAnsi="Roboto" w:cs="Times New Roman"/>
          <w:sz w:val="24"/>
          <w:szCs w:val="24"/>
          <w:lang w:val="en-CA"/>
        </w:rPr>
        <w:t>all of</w:t>
      </w:r>
      <w:proofErr w:type="gramEnd"/>
    </w:p>
    <w:p w14:paraId="3A9DC6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these </w:t>
      </w:r>
      <w:proofErr w:type="spellStart"/>
      <w:r w:rsidRPr="00072072">
        <w:rPr>
          <w:rFonts w:ascii="Roboto" w:eastAsia="Times New Roman" w:hAnsi="Roboto" w:cs="Times New Roman"/>
          <w:sz w:val="24"/>
          <w:szCs w:val="24"/>
          <w:lang w:val="en-CA"/>
        </w:rPr>
        <w:t>equipments</w:t>
      </w:r>
      <w:proofErr w:type="spellEnd"/>
      <w:r w:rsidRPr="00072072">
        <w:rPr>
          <w:rFonts w:ascii="Roboto" w:eastAsia="Times New Roman" w:hAnsi="Roboto" w:cs="Times New Roman"/>
          <w:sz w:val="24"/>
          <w:szCs w:val="24"/>
          <w:lang w:val="en-CA"/>
        </w:rPr>
        <w:t xml:space="preserve"> are connected and are tracking and logging all of this</w:t>
      </w:r>
    </w:p>
    <w:p w14:paraId="51D9C3B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information Now in the past years in the past years uh thanks to all</w:t>
      </w:r>
    </w:p>
    <w:p w14:paraId="2A350F6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this uh devices wearables social media and internet of things we have a</w:t>
      </w:r>
    </w:p>
    <w:p w14:paraId="509DB64B"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spellStart"/>
      <w:proofErr w:type="gramStart"/>
      <w:r w:rsidRPr="00072072">
        <w:rPr>
          <w:rFonts w:ascii="Roboto" w:eastAsia="Times New Roman" w:hAnsi="Roboto" w:cs="Times New Roman"/>
          <w:sz w:val="24"/>
          <w:szCs w:val="24"/>
          <w:lang w:val="en-CA"/>
        </w:rPr>
        <w:t>capac</w:t>
      </w:r>
      <w:proofErr w:type="spellEnd"/>
      <w:proofErr w:type="gramEnd"/>
      <w:r w:rsidRPr="00072072">
        <w:rPr>
          <w:rFonts w:ascii="Roboto" w:eastAsia="Times New Roman" w:hAnsi="Roboto" w:cs="Times New Roman"/>
          <w:sz w:val="24"/>
          <w:szCs w:val="24"/>
          <w:lang w:val="en-CA"/>
        </w:rPr>
        <w:t xml:space="preserve"> we have a uh amount of data a volume of data that is very big</w:t>
      </w:r>
    </w:p>
    <w:p w14:paraId="4D67321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this kind of went uh in parallel or together with the computing capacity So</w:t>
      </w:r>
    </w:p>
    <w:p w14:paraId="0AF963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increased and the capacity to store data has also</w:t>
      </w:r>
    </w:p>
    <w:p w14:paraId="1C77ED8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increased So that's why we're seeing this boom in machine learning and that's</w:t>
      </w:r>
    </w:p>
    <w:p w14:paraId="3FDFECE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why we are in the golden era of AI where AI is trending because we can have data</w:t>
      </w:r>
    </w:p>
    <w:p w14:paraId="0C90D8E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learn this uh models Okay So</w:t>
      </w:r>
    </w:p>
    <w:p w14:paraId="2BDDCE1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now before we had some data some companies stored a little bit of data</w:t>
      </w:r>
    </w:p>
    <w:p w14:paraId="7739113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here and there from their operations but after all this uh digital technologies</w:t>
      </w:r>
    </w:p>
    <w:p w14:paraId="63564D4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we have </w:t>
      </w:r>
      <w:proofErr w:type="gramStart"/>
      <w:r w:rsidRPr="00072072">
        <w:rPr>
          <w:rFonts w:ascii="Roboto" w:eastAsia="Times New Roman" w:hAnsi="Roboto" w:cs="Times New Roman"/>
          <w:sz w:val="24"/>
          <w:szCs w:val="24"/>
          <w:lang w:val="en-CA"/>
        </w:rPr>
        <w:t>actually what</w:t>
      </w:r>
      <w:proofErr w:type="gramEnd"/>
      <w:r w:rsidRPr="00072072">
        <w:rPr>
          <w:rFonts w:ascii="Roboto" w:eastAsia="Times New Roman" w:hAnsi="Roboto" w:cs="Times New Roman"/>
          <w:sz w:val="24"/>
          <w:szCs w:val="24"/>
          <w:lang w:val="en-CA"/>
        </w:rPr>
        <w:t xml:space="preserve"> we call big </w:t>
      </w:r>
      <w:proofErr w:type="gramStart"/>
      <w:r w:rsidRPr="00072072">
        <w:rPr>
          <w:rFonts w:ascii="Roboto" w:eastAsia="Times New Roman" w:hAnsi="Roboto" w:cs="Times New Roman"/>
          <w:sz w:val="24"/>
          <w:szCs w:val="24"/>
          <w:lang w:val="en-CA"/>
        </w:rPr>
        <w:t>data</w:t>
      </w:r>
      <w:proofErr w:type="gramEnd"/>
      <w:r w:rsidRPr="00072072">
        <w:rPr>
          <w:rFonts w:ascii="Roboto" w:eastAsia="Times New Roman" w:hAnsi="Roboto" w:cs="Times New Roman"/>
          <w:sz w:val="24"/>
          <w:szCs w:val="24"/>
          <w:lang w:val="en-CA"/>
        </w:rPr>
        <w:t xml:space="preserve"> So we have data that has volume</w:t>
      </w:r>
    </w:p>
    <w:p w14:paraId="00DFCF5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has um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rich v variety of data It could</w:t>
      </w:r>
    </w:p>
    <w:p w14:paraId="25225D6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 uh structured data unstructured data multimedia it could be videos it could</w:t>
      </w:r>
    </w:p>
    <w:p w14:paraId="32660A9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be text um and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we're talking about</w:t>
      </w:r>
    </w:p>
    <w:p w14:paraId="0FB2185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terabytes 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pabytes</w:t>
      </w:r>
      <w:proofErr w:type="spellEnd"/>
      <w:r w:rsidRPr="00072072">
        <w:rPr>
          <w:rFonts w:ascii="Roboto" w:eastAsia="Times New Roman" w:hAnsi="Roboto" w:cs="Times New Roman"/>
          <w:sz w:val="24"/>
          <w:szCs w:val="24"/>
          <w:lang w:val="en-CA"/>
        </w:rPr>
        <w:t xml:space="preserve">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data Um also this this data</w:t>
      </w:r>
    </w:p>
    <w:p w14:paraId="3E5CA7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because of our </w:t>
      </w:r>
      <w:proofErr w:type="spellStart"/>
      <w:r w:rsidRPr="00072072">
        <w:rPr>
          <w:rFonts w:ascii="Roboto" w:eastAsia="Times New Roman" w:hAnsi="Roboto" w:cs="Times New Roman"/>
          <w:sz w:val="24"/>
          <w:szCs w:val="24"/>
          <w:lang w:val="en-CA"/>
        </w:rPr>
        <w:t>comput</w:t>
      </w:r>
      <w:proofErr w:type="spellEnd"/>
      <w:r w:rsidRPr="00072072">
        <w:rPr>
          <w:rFonts w:ascii="Roboto" w:eastAsia="Times New Roman" w:hAnsi="Roboto" w:cs="Times New Roman"/>
          <w:sz w:val="24"/>
          <w:szCs w:val="24"/>
          <w:lang w:val="en-CA"/>
        </w:rPr>
        <w:t xml:space="preserve"> computing capacity can uh we can exchange or</w:t>
      </w:r>
    </w:p>
    <w:p w14:paraId="03A5B06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stream this </w:t>
      </w:r>
      <w:proofErr w:type="spellStart"/>
      <w:r w:rsidRPr="00072072">
        <w:rPr>
          <w:rFonts w:ascii="Roboto" w:eastAsia="Times New Roman" w:hAnsi="Roboto" w:cs="Times New Roman"/>
          <w:sz w:val="24"/>
          <w:szCs w:val="24"/>
          <w:lang w:val="en-CA"/>
        </w:rPr>
        <w:t>datas</w:t>
      </w:r>
      <w:proofErr w:type="spellEnd"/>
      <w:r w:rsidRPr="00072072">
        <w:rPr>
          <w:rFonts w:ascii="Roboto" w:eastAsia="Times New Roman" w:hAnsi="Roboto" w:cs="Times New Roman"/>
          <w:sz w:val="24"/>
          <w:szCs w:val="24"/>
          <w:lang w:val="en-CA"/>
        </w:rPr>
        <w:t xml:space="preserve"> very quickly and um because of the amount of data um there's</w:t>
      </w:r>
    </w:p>
    <w:p w14:paraId="066E0C1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lots of inconsistencies missing values ambiguity </w:t>
      </w:r>
      <w:proofErr w:type="spellStart"/>
      <w:r w:rsidRPr="00072072">
        <w:rPr>
          <w:rFonts w:ascii="Roboto" w:eastAsia="Times New Roman" w:hAnsi="Roboto" w:cs="Times New Roman"/>
          <w:sz w:val="24"/>
          <w:szCs w:val="24"/>
          <w:lang w:val="en-CA"/>
        </w:rPr>
        <w:t>ambig</w:t>
      </w:r>
      <w:proofErr w:type="spellEnd"/>
      <w:r w:rsidRPr="00072072">
        <w:rPr>
          <w:rFonts w:ascii="Roboto" w:eastAsia="Times New Roman" w:hAnsi="Roboto" w:cs="Times New Roman"/>
          <w:sz w:val="24"/>
          <w:szCs w:val="24"/>
          <w:lang w:val="en-CA"/>
        </w:rPr>
        <w:t xml:space="preserve"> ambiguities</w:t>
      </w:r>
    </w:p>
    <w:p w14:paraId="46D33EBA"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we have everything now in a scale that we didn't have before Okay Uh don't</w:t>
      </w:r>
    </w:p>
    <w:p w14:paraId="311A34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worry uh we're not this is not the focus of the course um of big data per se If</w:t>
      </w:r>
    </w:p>
    <w:p w14:paraId="554A84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want to know more about big data and its challenges in business infrastructure for example</w:t>
      </w:r>
    </w:p>
    <w:p w14:paraId="26C8FBF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its computational challenges you can check out the extra</w:t>
      </w:r>
    </w:p>
    <w:p w14:paraId="0775E1D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resources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for sure this data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uh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more uh rich in terms of</w:t>
      </w:r>
    </w:p>
    <w:p w14:paraId="5065725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information um but it's also more challenging to</w:t>
      </w:r>
    </w:p>
    <w:p w14:paraId="5EE00B6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to manage Okay So speaking of managing all this data um we continue</w:t>
      </w:r>
    </w:p>
    <w:p w14:paraId="542372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talking about data First of all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in in what means to have all this data for</w:t>
      </w:r>
    </w:p>
    <w:p w14:paraId="6EDA1B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 machine learning models uh for your AI models to work Well it means that you</w:t>
      </w:r>
    </w:p>
    <w:p w14:paraId="4065CC3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need to manage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collect the </w:t>
      </w:r>
      <w:proofErr w:type="gramStart"/>
      <w:r w:rsidRPr="00072072">
        <w:rPr>
          <w:rFonts w:ascii="Roboto" w:eastAsia="Times New Roman" w:hAnsi="Roboto" w:cs="Times New Roman"/>
          <w:sz w:val="24"/>
          <w:szCs w:val="24"/>
          <w:lang w:val="en-CA"/>
        </w:rPr>
        <w:t>data</w:t>
      </w:r>
      <w:proofErr w:type="gramEnd"/>
      <w:r w:rsidRPr="00072072">
        <w:rPr>
          <w:rFonts w:ascii="Roboto" w:eastAsia="Times New Roman" w:hAnsi="Roboto" w:cs="Times New Roman"/>
          <w:sz w:val="24"/>
          <w:szCs w:val="24"/>
          <w:lang w:val="en-CA"/>
        </w:rPr>
        <w:t xml:space="preserve"> So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collect you have to</w:t>
      </w:r>
    </w:p>
    <w:p w14:paraId="1C573AC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clean the data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store you have then to extract knowledge</w:t>
      </w:r>
    </w:p>
    <w:p w14:paraId="5975FE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the data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organize the data and</w:t>
      </w:r>
    </w:p>
    <w:p w14:paraId="1EBE5A3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make the data </w:t>
      </w:r>
      <w:proofErr w:type="spellStart"/>
      <w:r w:rsidRPr="00072072">
        <w:rPr>
          <w:rFonts w:ascii="Roboto" w:eastAsia="Times New Roman" w:hAnsi="Roboto" w:cs="Times New Roman"/>
          <w:sz w:val="24"/>
          <w:szCs w:val="24"/>
          <w:lang w:val="en-CA"/>
        </w:rPr>
        <w:t>data</w:t>
      </w:r>
      <w:proofErr w:type="spellEnd"/>
      <w:r w:rsidRPr="00072072">
        <w:rPr>
          <w:rFonts w:ascii="Roboto" w:eastAsia="Times New Roman" w:hAnsi="Roboto" w:cs="Times New Roman"/>
          <w:sz w:val="24"/>
          <w:szCs w:val="24"/>
          <w:lang w:val="en-CA"/>
        </w:rPr>
        <w:t xml:space="preserve"> pertinent for extracting insights of that data Okay So</w:t>
      </w:r>
    </w:p>
    <w:p w14:paraId="0796ECB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initial step to accomplish this in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in a um in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business is through what</w:t>
      </w:r>
    </w:p>
    <w:p w14:paraId="4403AC9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we call database management systems So database management systems We also call</w:t>
      </w:r>
    </w:p>
    <w:p w14:paraId="5C016969"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this only databases</w:t>
      </w:r>
      <w:proofErr w:type="gramEnd"/>
      <w:r w:rsidRPr="00072072">
        <w:rPr>
          <w:rFonts w:ascii="Roboto" w:eastAsia="Times New Roman" w:hAnsi="Roboto" w:cs="Times New Roman"/>
          <w:sz w:val="24"/>
          <w:szCs w:val="24"/>
          <w:lang w:val="en-CA"/>
        </w:rPr>
        <w:t xml:space="preserve"> It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common to just call this as databases So um</w:t>
      </w:r>
    </w:p>
    <w:p w14:paraId="3D35B6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databases are structured collections of data So there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set sits</w:t>
      </w:r>
    </w:p>
    <w:p w14:paraId="50A0EF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inside </w:t>
      </w:r>
      <w:proofErr w:type="gramStart"/>
      <w:r w:rsidRPr="00072072">
        <w:rPr>
          <w:rFonts w:ascii="Roboto" w:eastAsia="Times New Roman" w:hAnsi="Roboto" w:cs="Times New Roman"/>
          <w:sz w:val="24"/>
          <w:szCs w:val="24"/>
          <w:lang w:val="en-CA"/>
        </w:rPr>
        <w:t>this databases</w:t>
      </w:r>
      <w:proofErr w:type="gramEnd"/>
      <w:r w:rsidRPr="00072072">
        <w:rPr>
          <w:rFonts w:ascii="Roboto" w:eastAsia="Times New Roman" w:hAnsi="Roboto" w:cs="Times New Roman"/>
          <w:sz w:val="24"/>
          <w:szCs w:val="24"/>
          <w:lang w:val="en-CA"/>
        </w:rPr>
        <w:t xml:space="preserve"> where you can find this information and retrieval of</w:t>
      </w:r>
    </w:p>
    <w:p w14:paraId="4906C38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information is possible Companies use this information um uh to manage </w:t>
      </w:r>
      <w:proofErr w:type="gramStart"/>
      <w:r w:rsidRPr="00072072">
        <w:rPr>
          <w:rFonts w:ascii="Roboto" w:eastAsia="Times New Roman" w:hAnsi="Roboto" w:cs="Times New Roman"/>
          <w:sz w:val="24"/>
          <w:szCs w:val="24"/>
          <w:lang w:val="en-CA"/>
        </w:rPr>
        <w:t>their</w:t>
      </w:r>
      <w:proofErr w:type="gramEnd"/>
    </w:p>
    <w:p w14:paraId="238755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their companies use several tools to manage their databases such as SQL uh or</w:t>
      </w:r>
    </w:p>
    <w:p w14:paraId="19F9318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big data platforms uh like snowflake or da d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d</w:t>
      </w:r>
      <w:proofErr w:type="spellEnd"/>
      <w:r w:rsidRPr="00072072">
        <w:rPr>
          <w:rFonts w:ascii="Roboto" w:eastAsia="Times New Roman" w:hAnsi="Roboto" w:cs="Times New Roman"/>
          <w:sz w:val="24"/>
          <w:szCs w:val="24"/>
          <w:lang w:val="en-CA"/>
        </w:rPr>
        <w:t xml:space="preserve"> dab bricks or something like that</w:t>
      </w:r>
    </w:p>
    <w:p w14:paraId="07EEEC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core aspect of this course is not on uh data </w:t>
      </w:r>
      <w:proofErr w:type="spellStart"/>
      <w:r w:rsidRPr="00072072">
        <w:rPr>
          <w:rFonts w:ascii="Roboto" w:eastAsia="Times New Roman" w:hAnsi="Roboto" w:cs="Times New Roman"/>
          <w:sz w:val="24"/>
          <w:szCs w:val="24"/>
          <w:lang w:val="en-CA"/>
        </w:rPr>
        <w:t>data</w:t>
      </w:r>
      <w:proofErr w:type="spellEnd"/>
    </w:p>
    <w:p w14:paraId="73E4814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infrastructure um or information systems infrastructure for businesses but if you</w:t>
      </w:r>
    </w:p>
    <w:p w14:paraId="204066D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want to learn more we will leave uh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extra resource for you</w:t>
      </w:r>
    </w:p>
    <w:p w14:paraId="61B65571"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this databases um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have different characteristics Uh they're</w:t>
      </w:r>
    </w:p>
    <w:p w14:paraId="2AF8BC4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operation databases So for businesses so this operation</w:t>
      </w:r>
    </w:p>
    <w:p w14:paraId="235AA1D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databases they're usually stored locally for each operation of the company of the</w:t>
      </w:r>
    </w:p>
    <w:p w14:paraId="66FE9C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company and other more comprehensive databases</w:t>
      </w:r>
    </w:p>
    <w:p w14:paraId="50B76EB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where you have um uh information from</w:t>
      </w:r>
    </w:p>
    <w:p w14:paraId="281FDB3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several operations and more historical data and</w:t>
      </w:r>
    </w:p>
    <w:p w14:paraId="692AB52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aggregation of data from all your processes They are usually uh</w:t>
      </w:r>
    </w:p>
    <w:p w14:paraId="2674C55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stored in big data management systems in the cloud</w:t>
      </w:r>
    </w:p>
    <w:p w14:paraId="68C3F74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in what we call uh data warehouses So here is uh</w:t>
      </w:r>
    </w:p>
    <w:p w14:paraId="40F1E94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warehouses </w:t>
      </w:r>
      <w:proofErr w:type="spellStart"/>
      <w:r w:rsidRPr="00072072">
        <w:rPr>
          <w:rFonts w:ascii="Roboto" w:eastAsia="Times New Roman" w:hAnsi="Roboto" w:cs="Times New Roman"/>
          <w:sz w:val="24"/>
          <w:szCs w:val="24"/>
          <w:lang w:val="en-CA"/>
        </w:rPr>
        <w:t>warehouses</w:t>
      </w:r>
      <w:proofErr w:type="spellEnd"/>
      <w:r w:rsidRPr="00072072">
        <w:rPr>
          <w:rFonts w:ascii="Roboto" w:eastAsia="Times New Roman" w:hAnsi="Roboto" w:cs="Times New Roman"/>
          <w:sz w:val="24"/>
          <w:szCs w:val="24"/>
          <w:lang w:val="en-CA"/>
        </w:rPr>
        <w:t xml:space="preserve"> uh for this uh this</w:t>
      </w:r>
    </w:p>
    <w:p w14:paraId="1B8F597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databases So you have I will give you an example</w:t>
      </w:r>
    </w:p>
    <w:p w14:paraId="656893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Think about Airbnb Every booking review photo location</w:t>
      </w:r>
    </w:p>
    <w:p w14:paraId="77FD200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every information is part of their data right</w:t>
      </w:r>
    </w:p>
    <w:p w14:paraId="44C2CD30"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um and they will use this data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w:t>
      </w:r>
    </w:p>
    <w:p w14:paraId="004695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if a customer logs in and see a </w:t>
      </w:r>
      <w:proofErr w:type="gramStart"/>
      <w:r w:rsidRPr="00072072">
        <w:rPr>
          <w:rFonts w:ascii="Roboto" w:eastAsia="Times New Roman" w:hAnsi="Roboto" w:cs="Times New Roman"/>
          <w:sz w:val="24"/>
          <w:szCs w:val="24"/>
          <w:lang w:val="en-CA"/>
        </w:rPr>
        <w:t xml:space="preserve">past </w:t>
      </w:r>
      <w:proofErr w:type="spellStart"/>
      <w:r w:rsidRPr="00072072">
        <w:rPr>
          <w:rFonts w:ascii="Roboto" w:eastAsia="Times New Roman" w:hAnsi="Roboto" w:cs="Times New Roman"/>
          <w:sz w:val="24"/>
          <w:szCs w:val="24"/>
          <w:lang w:val="en-CA"/>
        </w:rPr>
        <w:t>past</w:t>
      </w:r>
      <w:proofErr w:type="spellEnd"/>
      <w:r w:rsidRPr="00072072">
        <w:rPr>
          <w:rFonts w:ascii="Roboto" w:eastAsia="Times New Roman" w:hAnsi="Roboto" w:cs="Times New Roman"/>
          <w:sz w:val="24"/>
          <w:szCs w:val="24"/>
          <w:lang w:val="en-CA"/>
        </w:rPr>
        <w:t xml:space="preserve"> bookings</w:t>
      </w:r>
      <w:proofErr w:type="gramEnd"/>
      <w:r w:rsidRPr="00072072">
        <w:rPr>
          <w:rFonts w:ascii="Roboto" w:eastAsia="Times New Roman" w:hAnsi="Roboto" w:cs="Times New Roman"/>
          <w:sz w:val="24"/>
          <w:szCs w:val="24"/>
          <w:lang w:val="en-CA"/>
        </w:rPr>
        <w:t xml:space="preserve"> a operation database is</w:t>
      </w:r>
    </w:p>
    <w:p w14:paraId="2ED14C7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accessed right So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the operations of uh recent bookings It's</w:t>
      </w:r>
    </w:p>
    <w:p w14:paraId="2E707B2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part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a faster um with faster access database uh that</w:t>
      </w:r>
    </w:p>
    <w:p w14:paraId="2C3084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usually is stored for that </w:t>
      </w:r>
      <w:proofErr w:type="gramStart"/>
      <w:r w:rsidRPr="00072072">
        <w:rPr>
          <w:rFonts w:ascii="Roboto" w:eastAsia="Times New Roman" w:hAnsi="Roboto" w:cs="Times New Roman"/>
          <w:sz w:val="24"/>
          <w:szCs w:val="24"/>
          <w:lang w:val="en-CA"/>
        </w:rPr>
        <w:t>particular operation</w:t>
      </w:r>
      <w:proofErr w:type="gramEnd"/>
      <w:r w:rsidRPr="00072072">
        <w:rPr>
          <w:rFonts w:ascii="Roboto" w:eastAsia="Times New Roman" w:hAnsi="Roboto" w:cs="Times New Roman"/>
          <w:sz w:val="24"/>
          <w:szCs w:val="24"/>
          <w:lang w:val="en-CA"/>
        </w:rPr>
        <w:t xml:space="preserve"> Now</w:t>
      </w:r>
    </w:p>
    <w:p w14:paraId="5C63377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Airbnb</w:t>
      </w:r>
      <w:proofErr w:type="gramEnd"/>
      <w:r w:rsidRPr="00072072">
        <w:rPr>
          <w:rFonts w:ascii="Roboto" w:eastAsia="Times New Roman" w:hAnsi="Roboto" w:cs="Times New Roman"/>
          <w:sz w:val="24"/>
          <w:szCs w:val="24"/>
          <w:lang w:val="en-CA"/>
        </w:rPr>
        <w:t xml:space="preserve"> they have a centralized for sure they have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data warehouse </w:t>
      </w:r>
      <w:proofErr w:type="gramStart"/>
      <w:r w:rsidRPr="00072072">
        <w:rPr>
          <w:rFonts w:ascii="Roboto" w:eastAsia="Times New Roman" w:hAnsi="Roboto" w:cs="Times New Roman"/>
          <w:sz w:val="24"/>
          <w:szCs w:val="24"/>
          <w:lang w:val="en-CA"/>
        </w:rPr>
        <w:t>where</w:t>
      </w:r>
      <w:proofErr w:type="gramEnd"/>
    </w:p>
    <w:p w14:paraId="655484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they have a bunch of uh aggregate data on all its operation all historical</w:t>
      </w:r>
    </w:p>
    <w:p w14:paraId="7676ECB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spellStart"/>
      <w:proofErr w:type="gramStart"/>
      <w:r w:rsidRPr="00072072">
        <w:rPr>
          <w:rFonts w:ascii="Roboto" w:eastAsia="Times New Roman" w:hAnsi="Roboto" w:cs="Times New Roman"/>
          <w:sz w:val="24"/>
          <w:szCs w:val="24"/>
          <w:lang w:val="en-CA"/>
        </w:rPr>
        <w:lastRenderedPageBreak/>
        <w:t>informations</w:t>
      </w:r>
      <w:proofErr w:type="spellEnd"/>
      <w:proofErr w:type="gramEnd"/>
      <w:r w:rsidRPr="00072072">
        <w:rPr>
          <w:rFonts w:ascii="Roboto" w:eastAsia="Times New Roman" w:hAnsi="Roboto" w:cs="Times New Roman"/>
          <w:sz w:val="24"/>
          <w:szCs w:val="24"/>
          <w:lang w:val="en-CA"/>
        </w:rPr>
        <w:t xml:space="preserve"> and this data can be used for the purpose of extracting</w:t>
      </w:r>
    </w:p>
    <w:p w14:paraId="4B63C5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knowledge from this this history from this past </w:t>
      </w:r>
      <w:proofErr w:type="spellStart"/>
      <w:proofErr w:type="gramStart"/>
      <w:r w:rsidRPr="00072072">
        <w:rPr>
          <w:rFonts w:ascii="Roboto" w:eastAsia="Times New Roman" w:hAnsi="Roboto" w:cs="Times New Roman"/>
          <w:sz w:val="24"/>
          <w:szCs w:val="24"/>
          <w:lang w:val="en-CA"/>
        </w:rPr>
        <w:t>informations</w:t>
      </w:r>
      <w:proofErr w:type="spellEnd"/>
      <w:proofErr w:type="gramEnd"/>
    </w:p>
    <w:p w14:paraId="4DAA1DD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these the uh for example if um Airbnb</w:t>
      </w:r>
    </w:p>
    <w:p w14:paraId="12471B7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wants to recommend um uh for example uh</w:t>
      </w:r>
    </w:p>
    <w:p w14:paraId="4CF6839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listing and adjusts prices It will for sure create a machine</w:t>
      </w:r>
    </w:p>
    <w:p w14:paraId="282246D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model for example that uses historical data not only from past</w:t>
      </w:r>
    </w:p>
    <w:p w14:paraId="4605696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bookings but from uh from uh for example u um characteristics or profile of the</w:t>
      </w:r>
    </w:p>
    <w:p w14:paraId="58AA259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user to make </w:t>
      </w:r>
      <w:proofErr w:type="gramStart"/>
      <w:r w:rsidRPr="00072072">
        <w:rPr>
          <w:rFonts w:ascii="Roboto" w:eastAsia="Times New Roman" w:hAnsi="Roboto" w:cs="Times New Roman"/>
          <w:sz w:val="24"/>
          <w:szCs w:val="24"/>
          <w:lang w:val="en-CA"/>
        </w:rPr>
        <w:t>this recommendations</w:t>
      </w:r>
      <w:proofErr w:type="gramEnd"/>
      <w:r w:rsidRPr="00072072">
        <w:rPr>
          <w:rFonts w:ascii="Roboto" w:eastAsia="Times New Roman" w:hAnsi="Roboto" w:cs="Times New Roman"/>
          <w:sz w:val="24"/>
          <w:szCs w:val="24"/>
          <w:lang w:val="en-CA"/>
        </w:rPr>
        <w:t xml:space="preserve"> So </w:t>
      </w:r>
      <w:proofErr w:type="gramStart"/>
      <w:r w:rsidRPr="00072072">
        <w:rPr>
          <w:rFonts w:ascii="Roboto" w:eastAsia="Times New Roman" w:hAnsi="Roboto" w:cs="Times New Roman"/>
          <w:sz w:val="24"/>
          <w:szCs w:val="24"/>
          <w:lang w:val="en-CA"/>
        </w:rPr>
        <w:t>it will it will</w:t>
      </w:r>
      <w:proofErr w:type="gramEnd"/>
      <w:r w:rsidRPr="00072072">
        <w:rPr>
          <w:rFonts w:ascii="Roboto" w:eastAsia="Times New Roman" w:hAnsi="Roboto" w:cs="Times New Roman"/>
          <w:sz w:val="24"/>
          <w:szCs w:val="24"/>
          <w:lang w:val="en-CA"/>
        </w:rPr>
        <w:t xml:space="preserve"> need this kind of</w:t>
      </w:r>
    </w:p>
    <w:p w14:paraId="72CC9CB3" w14:textId="77777777" w:rsidR="00EA0BD0"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aggregate um pieces of information </w:t>
      </w:r>
    </w:p>
    <w:p w14:paraId="77EE2963" w14:textId="77777777" w:rsidR="00EA0BD0" w:rsidRDefault="00EA0BD0" w:rsidP="00072072">
      <w:pPr>
        <w:spacing w:after="0" w:line="240" w:lineRule="auto"/>
        <w:rPr>
          <w:rFonts w:ascii="Roboto" w:eastAsia="Times New Roman" w:hAnsi="Roboto" w:cs="Times New Roman"/>
          <w:sz w:val="24"/>
          <w:szCs w:val="24"/>
          <w:lang w:val="en-CA"/>
        </w:rPr>
      </w:pPr>
    </w:p>
    <w:p w14:paraId="29AD6403" w14:textId="77777777" w:rsidR="00EA0BD0" w:rsidRDefault="00EA0BD0" w:rsidP="00072072">
      <w:pPr>
        <w:spacing w:after="0" w:line="240" w:lineRule="auto"/>
        <w:rPr>
          <w:rFonts w:ascii="Roboto" w:eastAsia="Times New Roman" w:hAnsi="Roboto" w:cs="Times New Roman"/>
          <w:sz w:val="24"/>
          <w:szCs w:val="24"/>
          <w:lang w:val="en-CA"/>
        </w:rPr>
      </w:pPr>
    </w:p>
    <w:p w14:paraId="3E928FA9" w14:textId="77777777" w:rsidR="00EA0BD0" w:rsidRDefault="00EA0BD0" w:rsidP="00072072">
      <w:pPr>
        <w:spacing w:after="0" w:line="240" w:lineRule="auto"/>
        <w:rPr>
          <w:rFonts w:ascii="Roboto" w:eastAsia="Times New Roman" w:hAnsi="Roboto" w:cs="Times New Roman"/>
          <w:sz w:val="24"/>
          <w:szCs w:val="24"/>
          <w:lang w:val="en-CA"/>
        </w:rPr>
      </w:pPr>
    </w:p>
    <w:p w14:paraId="5B901F94" w14:textId="77777777" w:rsidR="00277D83" w:rsidRPr="00277D83" w:rsidRDefault="00277D83" w:rsidP="00277D83">
      <w:pPr>
        <w:pStyle w:val="NormalWeb"/>
        <w:rPr>
          <w:highlight w:val="yellow"/>
        </w:rPr>
      </w:pPr>
      <w:r w:rsidRPr="00277D83">
        <w:rPr>
          <w:highlight w:val="yellow"/>
        </w:rPr>
        <w:t>Here is a slide on types of analytics. I’m still considering whether to include it in the final script, so it may be revised later.</w:t>
      </w:r>
    </w:p>
    <w:p w14:paraId="43185133" w14:textId="77777777" w:rsidR="00277D83" w:rsidRPr="00277D83" w:rsidRDefault="00277D83" w:rsidP="00277D83">
      <w:pPr>
        <w:pStyle w:val="NormalWeb"/>
        <w:rPr>
          <w:highlight w:val="yellow"/>
        </w:rPr>
      </w:pPr>
      <w:r w:rsidRPr="00277D83">
        <w:rPr>
          <w:highlight w:val="yellow"/>
        </w:rPr>
        <w:t xml:space="preserve">Moving forward—the value of data lies in learning from it, but learning alone isn't enough. Businesses must </w:t>
      </w:r>
      <w:r w:rsidRPr="00277D83">
        <w:rPr>
          <w:rStyle w:val="Strong"/>
          <w:highlight w:val="yellow"/>
        </w:rPr>
        <w:t>act</w:t>
      </w:r>
      <w:r w:rsidRPr="00277D83">
        <w:rPr>
          <w:highlight w:val="yellow"/>
        </w:rPr>
        <w:t xml:space="preserve"> on that learning. It is essential that managers know how to interpret findings, ask the right questions, apply insights and recommendations, and understand predictions from the data science process to solve real business problems.</w:t>
      </w:r>
    </w:p>
    <w:p w14:paraId="16EFE29A" w14:textId="77777777" w:rsidR="00277D83" w:rsidRPr="00277D83" w:rsidRDefault="00277D83" w:rsidP="00277D83">
      <w:pPr>
        <w:pStyle w:val="NormalWeb"/>
        <w:rPr>
          <w:highlight w:val="yellow"/>
        </w:rPr>
      </w:pPr>
      <w:r w:rsidRPr="00277D83">
        <w:rPr>
          <w:highlight w:val="yellow"/>
        </w:rPr>
        <w:t xml:space="preserve">Managers need to be </w:t>
      </w:r>
      <w:r w:rsidRPr="00277D83">
        <w:rPr>
          <w:rStyle w:val="Strong"/>
          <w:highlight w:val="yellow"/>
        </w:rPr>
        <w:t>digitally savvy</w:t>
      </w:r>
      <w:r w:rsidRPr="00277D83">
        <w:rPr>
          <w:highlight w:val="yellow"/>
        </w:rPr>
        <w:t xml:space="preserve">, with both </w:t>
      </w:r>
      <w:r w:rsidRPr="00277D83">
        <w:rPr>
          <w:rStyle w:val="Strong"/>
          <w:highlight w:val="yellow"/>
        </w:rPr>
        <w:t>data literacy</w:t>
      </w:r>
      <w:r w:rsidRPr="00277D83">
        <w:rPr>
          <w:highlight w:val="yellow"/>
        </w:rPr>
        <w:t xml:space="preserve"> and </w:t>
      </w:r>
      <w:r w:rsidRPr="00277D83">
        <w:rPr>
          <w:rStyle w:val="Strong"/>
          <w:highlight w:val="yellow"/>
        </w:rPr>
        <w:t>domain expertise</w:t>
      </w:r>
      <w:r w:rsidRPr="00277D83">
        <w:rPr>
          <w:highlight w:val="yellow"/>
        </w:rPr>
        <w:t xml:space="preserve"> in their industry. Not every pattern or correlation in data is meaningful. Some may be spurious. Data scientists, while skilled in analysis, might not have the necessary domain knowledge to filter out irrelevant or misleading patterns. Managers must understand the power—and limitations—of data analysis to critically evaluate the outputs.</w:t>
      </w:r>
    </w:p>
    <w:p w14:paraId="0BD4F5F4" w14:textId="77777777" w:rsidR="00277D83" w:rsidRPr="00277D83" w:rsidRDefault="00277D83" w:rsidP="00277D83">
      <w:pPr>
        <w:pStyle w:val="NormalWeb"/>
        <w:rPr>
          <w:highlight w:val="yellow"/>
        </w:rPr>
      </w:pPr>
      <w:r w:rsidRPr="00277D83">
        <w:rPr>
          <w:highlight w:val="yellow"/>
        </w:rPr>
        <w:t xml:space="preserve">Organizations often employ data scientists, chief data scientists, or data architects. These professionals manage data flow, design infrastructure, and make technological decisions related to </w:t>
      </w:r>
      <w:r w:rsidRPr="00277D83">
        <w:rPr>
          <w:rStyle w:val="Strong"/>
          <w:highlight w:val="yellow"/>
        </w:rPr>
        <w:t>capturing</w:t>
      </w:r>
      <w:r w:rsidRPr="00277D83">
        <w:rPr>
          <w:highlight w:val="yellow"/>
        </w:rPr>
        <w:t xml:space="preserve">, </w:t>
      </w:r>
      <w:r w:rsidRPr="00277D83">
        <w:rPr>
          <w:rStyle w:val="Strong"/>
          <w:highlight w:val="yellow"/>
        </w:rPr>
        <w:t>storing</w:t>
      </w:r>
      <w:r w:rsidRPr="00277D83">
        <w:rPr>
          <w:highlight w:val="yellow"/>
        </w:rPr>
        <w:t xml:space="preserve">, </w:t>
      </w:r>
      <w:r w:rsidRPr="00277D83">
        <w:rPr>
          <w:rStyle w:val="Strong"/>
          <w:highlight w:val="yellow"/>
        </w:rPr>
        <w:t>organizing</w:t>
      </w:r>
      <w:r w:rsidRPr="00277D83">
        <w:rPr>
          <w:highlight w:val="yellow"/>
        </w:rPr>
        <w:t xml:space="preserve">, and </w:t>
      </w:r>
      <w:r w:rsidRPr="00277D83">
        <w:rPr>
          <w:rStyle w:val="Strong"/>
          <w:highlight w:val="yellow"/>
        </w:rPr>
        <w:t>analyzing</w:t>
      </w:r>
      <w:r w:rsidRPr="00277D83">
        <w:rPr>
          <w:highlight w:val="yellow"/>
        </w:rPr>
        <w:t xml:space="preserve"> data. They also select analytical tools and frameworks, choosing between third-party software with built-in machine learning capabilities or custom solutions using, for example, Python libraries. The goal is to transform complex datasets into actionable insights that inform decision-making.</w:t>
      </w:r>
    </w:p>
    <w:p w14:paraId="03EC5A7A" w14:textId="77777777" w:rsidR="00277D83" w:rsidRPr="00277D83" w:rsidRDefault="00277D83" w:rsidP="00277D83">
      <w:pPr>
        <w:pStyle w:val="NormalWeb"/>
        <w:rPr>
          <w:highlight w:val="yellow"/>
        </w:rPr>
      </w:pPr>
      <w:r w:rsidRPr="00277D83">
        <w:rPr>
          <w:highlight w:val="yellow"/>
        </w:rPr>
        <w:t xml:space="preserve">It’s critical to turn insights into action to support data-driven decisions. While some visual tools or diagrams might be complex, the key takeaway is that </w:t>
      </w:r>
      <w:r w:rsidRPr="00277D83">
        <w:rPr>
          <w:rStyle w:val="Strong"/>
          <w:highlight w:val="yellow"/>
        </w:rPr>
        <w:t>data literacy</w:t>
      </w:r>
      <w:r w:rsidRPr="00277D83">
        <w:rPr>
          <w:highlight w:val="yellow"/>
        </w:rPr>
        <w:t xml:space="preserve"> and commitment to digital transformation are crucial to driving these decisions.</w:t>
      </w:r>
    </w:p>
    <w:p w14:paraId="1D579CB7" w14:textId="77777777" w:rsidR="00277D83" w:rsidRPr="00277D83" w:rsidRDefault="00277D83" w:rsidP="00277D83">
      <w:pPr>
        <w:pStyle w:val="NormalWeb"/>
        <w:rPr>
          <w:highlight w:val="yellow"/>
        </w:rPr>
      </w:pPr>
      <w:r w:rsidRPr="00277D83">
        <w:rPr>
          <w:highlight w:val="yellow"/>
        </w:rPr>
        <w:t xml:space="preserve">Let’s step back and look at how we got here. In recent years, we've entered the age of </w:t>
      </w:r>
      <w:r w:rsidRPr="00277D83">
        <w:rPr>
          <w:rStyle w:val="Strong"/>
          <w:highlight w:val="yellow"/>
        </w:rPr>
        <w:t>big data</w:t>
      </w:r>
      <w:r w:rsidRPr="00277D83">
        <w:rPr>
          <w:highlight w:val="yellow"/>
        </w:rPr>
        <w:t>. As the world digitized—through smartphones, appliances, and internet-connected devices—huge volumes of data began to be generated. Every online transaction, credit card swipe, email, phone call, or step past a security camera produces a small piece of data.</w:t>
      </w:r>
    </w:p>
    <w:p w14:paraId="4523DA44" w14:textId="77777777" w:rsidR="00277D83" w:rsidRPr="00277D83" w:rsidRDefault="00277D83" w:rsidP="00277D83">
      <w:pPr>
        <w:pStyle w:val="NormalWeb"/>
        <w:rPr>
          <w:highlight w:val="yellow"/>
        </w:rPr>
      </w:pPr>
      <w:r w:rsidRPr="00277D83">
        <w:rPr>
          <w:highlight w:val="yellow"/>
        </w:rPr>
        <w:lastRenderedPageBreak/>
        <w:t xml:space="preserve">Thanks to wearable devices, social media, and the Internet of Things, we now have </w:t>
      </w:r>
      <w:r w:rsidRPr="00277D83">
        <w:rPr>
          <w:rStyle w:val="Strong"/>
          <w:highlight w:val="yellow"/>
        </w:rPr>
        <w:t>massive volumes</w:t>
      </w:r>
      <w:r w:rsidRPr="00277D83">
        <w:rPr>
          <w:highlight w:val="yellow"/>
        </w:rPr>
        <w:t xml:space="preserve"> of data. This explosion in data coincided with increases in computing power, enabling us to store, process, and analyze it efficiently. This convergence explains why we're now in a “golden era” of AI—where machine learning thrives because the required data is finally available.</w:t>
      </w:r>
    </w:p>
    <w:p w14:paraId="0B794EFA" w14:textId="77777777" w:rsidR="00277D83" w:rsidRPr="00277D83" w:rsidRDefault="00277D83" w:rsidP="00277D83">
      <w:pPr>
        <w:pStyle w:val="NormalWeb"/>
        <w:rPr>
          <w:highlight w:val="yellow"/>
        </w:rPr>
      </w:pPr>
      <w:r w:rsidRPr="00277D83">
        <w:rPr>
          <w:highlight w:val="yellow"/>
        </w:rPr>
        <w:t xml:space="preserve">Previously, companies collected small amounts of operational data. Now, digital technologies have created </w:t>
      </w:r>
      <w:r w:rsidRPr="00277D83">
        <w:rPr>
          <w:rStyle w:val="Strong"/>
          <w:highlight w:val="yellow"/>
        </w:rPr>
        <w:t>big data</w:t>
      </w:r>
      <w:r w:rsidRPr="00277D83">
        <w:rPr>
          <w:highlight w:val="yellow"/>
        </w:rPr>
        <w:t>, characterized by:</w:t>
      </w:r>
    </w:p>
    <w:p w14:paraId="47D7925B" w14:textId="77777777" w:rsidR="00277D83" w:rsidRPr="00277D83" w:rsidRDefault="00277D83" w:rsidP="00277D83">
      <w:pPr>
        <w:pStyle w:val="NormalWeb"/>
        <w:numPr>
          <w:ilvl w:val="0"/>
          <w:numId w:val="11"/>
        </w:numPr>
        <w:rPr>
          <w:highlight w:val="yellow"/>
        </w:rPr>
      </w:pPr>
      <w:r w:rsidRPr="00277D83">
        <w:rPr>
          <w:rStyle w:val="Strong"/>
          <w:highlight w:val="yellow"/>
        </w:rPr>
        <w:t>Volume</w:t>
      </w:r>
      <w:r w:rsidRPr="00277D83">
        <w:rPr>
          <w:highlight w:val="yellow"/>
        </w:rPr>
        <w:t>: massive datasets measured in terabytes or petabytes.</w:t>
      </w:r>
    </w:p>
    <w:p w14:paraId="3416761D" w14:textId="77777777" w:rsidR="00277D83" w:rsidRPr="00277D83" w:rsidRDefault="00277D83" w:rsidP="00277D83">
      <w:pPr>
        <w:pStyle w:val="NormalWeb"/>
        <w:numPr>
          <w:ilvl w:val="0"/>
          <w:numId w:val="11"/>
        </w:numPr>
        <w:rPr>
          <w:highlight w:val="yellow"/>
        </w:rPr>
      </w:pPr>
      <w:r w:rsidRPr="00277D83">
        <w:rPr>
          <w:rStyle w:val="Strong"/>
          <w:highlight w:val="yellow"/>
        </w:rPr>
        <w:t>Variety</w:t>
      </w:r>
      <w:r w:rsidRPr="00277D83">
        <w:rPr>
          <w:highlight w:val="yellow"/>
        </w:rPr>
        <w:t>: structured, unstructured, text, images, and multimedia.</w:t>
      </w:r>
    </w:p>
    <w:p w14:paraId="5CBE1432" w14:textId="77777777" w:rsidR="00277D83" w:rsidRPr="00277D83" w:rsidRDefault="00277D83" w:rsidP="00277D83">
      <w:pPr>
        <w:pStyle w:val="NormalWeb"/>
        <w:numPr>
          <w:ilvl w:val="0"/>
          <w:numId w:val="11"/>
        </w:numPr>
        <w:rPr>
          <w:highlight w:val="yellow"/>
        </w:rPr>
      </w:pPr>
      <w:r w:rsidRPr="00277D83">
        <w:rPr>
          <w:rStyle w:val="Strong"/>
          <w:highlight w:val="yellow"/>
        </w:rPr>
        <w:t>Velocity</w:t>
      </w:r>
      <w:r w:rsidRPr="00277D83">
        <w:rPr>
          <w:highlight w:val="yellow"/>
        </w:rPr>
        <w:t>: real-time or high-speed data streaming.</w:t>
      </w:r>
    </w:p>
    <w:p w14:paraId="03199DF5" w14:textId="77777777" w:rsidR="00277D83" w:rsidRPr="00277D83" w:rsidRDefault="00277D83" w:rsidP="00277D83">
      <w:pPr>
        <w:pStyle w:val="NormalWeb"/>
        <w:numPr>
          <w:ilvl w:val="0"/>
          <w:numId w:val="11"/>
        </w:numPr>
        <w:rPr>
          <w:highlight w:val="yellow"/>
        </w:rPr>
      </w:pPr>
      <w:r w:rsidRPr="00277D83">
        <w:rPr>
          <w:rStyle w:val="Strong"/>
          <w:highlight w:val="yellow"/>
        </w:rPr>
        <w:t>Veracity</w:t>
      </w:r>
      <w:r w:rsidRPr="00277D83">
        <w:rPr>
          <w:highlight w:val="yellow"/>
        </w:rPr>
        <w:t>: data often includes inconsistencies and missing values.</w:t>
      </w:r>
    </w:p>
    <w:p w14:paraId="08CD60AD" w14:textId="77777777" w:rsidR="00277D83" w:rsidRPr="00277D83" w:rsidRDefault="00277D83" w:rsidP="00277D83">
      <w:pPr>
        <w:pStyle w:val="NormalWeb"/>
        <w:rPr>
          <w:highlight w:val="yellow"/>
        </w:rPr>
      </w:pPr>
      <w:r w:rsidRPr="00277D83">
        <w:rPr>
          <w:highlight w:val="yellow"/>
        </w:rPr>
        <w:t xml:space="preserve">Managing data at this scale is complex, and while this course doesn't focus specifically on </w:t>
      </w:r>
      <w:r w:rsidRPr="00277D83">
        <w:rPr>
          <w:rStyle w:val="Strong"/>
          <w:highlight w:val="yellow"/>
        </w:rPr>
        <w:t>big data infrastructure</w:t>
      </w:r>
      <w:r w:rsidRPr="00277D83">
        <w:rPr>
          <w:highlight w:val="yellow"/>
        </w:rPr>
        <w:t>, you’ll find additional resources provided if you'd like to explore this further.</w:t>
      </w:r>
    </w:p>
    <w:p w14:paraId="4A0287D1" w14:textId="77777777" w:rsidR="00277D83" w:rsidRPr="00277D83" w:rsidRDefault="00277D83" w:rsidP="00277D83">
      <w:pPr>
        <w:pStyle w:val="NormalWeb"/>
        <w:rPr>
          <w:highlight w:val="yellow"/>
        </w:rPr>
      </w:pPr>
      <w:r w:rsidRPr="00277D83">
        <w:rPr>
          <w:highlight w:val="yellow"/>
        </w:rPr>
        <w:t xml:space="preserve">Let’s talk about </w:t>
      </w:r>
      <w:r w:rsidRPr="00277D83">
        <w:rPr>
          <w:rStyle w:val="Strong"/>
          <w:highlight w:val="yellow"/>
        </w:rPr>
        <w:t>managing data</w:t>
      </w:r>
      <w:r w:rsidRPr="00277D83">
        <w:rPr>
          <w:highlight w:val="yellow"/>
        </w:rPr>
        <w:t xml:space="preserve"> for machine learning and AI models. Managing data involves collecting, cleaning, storing, organizing, and transforming it into formats that support insight generation.</w:t>
      </w:r>
    </w:p>
    <w:p w14:paraId="5E214BE2" w14:textId="77777777" w:rsidR="00277D83" w:rsidRPr="00277D83" w:rsidRDefault="00277D83" w:rsidP="00277D83">
      <w:pPr>
        <w:pStyle w:val="NormalWeb"/>
        <w:rPr>
          <w:highlight w:val="yellow"/>
        </w:rPr>
      </w:pPr>
      <w:r w:rsidRPr="00277D83">
        <w:rPr>
          <w:highlight w:val="yellow"/>
        </w:rPr>
        <w:t xml:space="preserve">The foundational step in this process is using </w:t>
      </w:r>
      <w:r w:rsidRPr="00277D83">
        <w:rPr>
          <w:rStyle w:val="Strong"/>
          <w:highlight w:val="yellow"/>
        </w:rPr>
        <w:t>Database Management Systems (DBMS)</w:t>
      </w:r>
      <w:r w:rsidRPr="00277D83">
        <w:rPr>
          <w:highlight w:val="yellow"/>
        </w:rPr>
        <w:t xml:space="preserve">—commonly referred to simply as </w:t>
      </w:r>
      <w:r w:rsidRPr="00277D83">
        <w:rPr>
          <w:rStyle w:val="Strong"/>
          <w:highlight w:val="yellow"/>
        </w:rPr>
        <w:t>databases</w:t>
      </w:r>
      <w:r w:rsidRPr="00277D83">
        <w:rPr>
          <w:highlight w:val="yellow"/>
        </w:rPr>
        <w:t xml:space="preserve">. These systems store structured collections of data, allowing efficient retrieval and management. Businesses use a variety of tools to manage databases, such as </w:t>
      </w:r>
      <w:r w:rsidRPr="00277D83">
        <w:rPr>
          <w:rStyle w:val="Strong"/>
          <w:highlight w:val="yellow"/>
        </w:rPr>
        <w:t>SQL</w:t>
      </w:r>
      <w:r w:rsidRPr="00277D83">
        <w:rPr>
          <w:highlight w:val="yellow"/>
        </w:rPr>
        <w:t xml:space="preserve"> or cloud-based </w:t>
      </w:r>
      <w:r w:rsidRPr="00277D83">
        <w:rPr>
          <w:rStyle w:val="Strong"/>
          <w:highlight w:val="yellow"/>
        </w:rPr>
        <w:t>big data platforms</w:t>
      </w:r>
      <w:r w:rsidRPr="00277D83">
        <w:rPr>
          <w:highlight w:val="yellow"/>
        </w:rPr>
        <w:t xml:space="preserve"> like </w:t>
      </w:r>
      <w:r w:rsidRPr="00277D83">
        <w:rPr>
          <w:rStyle w:val="Strong"/>
          <w:highlight w:val="yellow"/>
        </w:rPr>
        <w:t>Snowflake</w:t>
      </w:r>
      <w:r w:rsidRPr="00277D83">
        <w:rPr>
          <w:highlight w:val="yellow"/>
        </w:rPr>
        <w:t xml:space="preserve"> or </w:t>
      </w:r>
      <w:r w:rsidRPr="00277D83">
        <w:rPr>
          <w:rStyle w:val="Strong"/>
          <w:highlight w:val="yellow"/>
        </w:rPr>
        <w:t>Databricks</w:t>
      </w:r>
      <w:r w:rsidRPr="00277D83">
        <w:rPr>
          <w:highlight w:val="yellow"/>
        </w:rPr>
        <w:t>.</w:t>
      </w:r>
    </w:p>
    <w:p w14:paraId="3E690E65" w14:textId="77777777" w:rsidR="00277D83" w:rsidRPr="00277D83" w:rsidRDefault="00277D83" w:rsidP="00277D83">
      <w:pPr>
        <w:pStyle w:val="NormalWeb"/>
        <w:rPr>
          <w:highlight w:val="yellow"/>
        </w:rPr>
      </w:pPr>
      <w:r w:rsidRPr="00277D83">
        <w:rPr>
          <w:highlight w:val="yellow"/>
        </w:rPr>
        <w:t>Although this course doesn’t focus on data infrastructure, you’ll find optional materials to explore this area further.</w:t>
      </w:r>
    </w:p>
    <w:p w14:paraId="5F5A04BE" w14:textId="77777777" w:rsidR="00277D83" w:rsidRPr="00277D83" w:rsidRDefault="00277D83" w:rsidP="00277D83">
      <w:pPr>
        <w:pStyle w:val="NormalWeb"/>
        <w:rPr>
          <w:highlight w:val="yellow"/>
        </w:rPr>
      </w:pPr>
      <w:r w:rsidRPr="00277D83">
        <w:rPr>
          <w:highlight w:val="yellow"/>
        </w:rPr>
        <w:t>Databases vary in type:</w:t>
      </w:r>
    </w:p>
    <w:p w14:paraId="1B74D4E0" w14:textId="77777777" w:rsidR="00277D83" w:rsidRPr="00277D83" w:rsidRDefault="00277D83" w:rsidP="00277D83">
      <w:pPr>
        <w:pStyle w:val="NormalWeb"/>
        <w:numPr>
          <w:ilvl w:val="0"/>
          <w:numId w:val="12"/>
        </w:numPr>
        <w:rPr>
          <w:highlight w:val="yellow"/>
        </w:rPr>
      </w:pPr>
      <w:r w:rsidRPr="00277D83">
        <w:rPr>
          <w:rStyle w:val="Strong"/>
          <w:highlight w:val="yellow"/>
        </w:rPr>
        <w:t>Operational databases</w:t>
      </w:r>
      <w:r w:rsidRPr="00277D83">
        <w:rPr>
          <w:highlight w:val="yellow"/>
        </w:rPr>
        <w:t xml:space="preserve"> store real-time data from daily business operations. These are often local and optimized for quick access.</w:t>
      </w:r>
    </w:p>
    <w:p w14:paraId="6C1765C5" w14:textId="77777777" w:rsidR="00277D83" w:rsidRPr="00277D83" w:rsidRDefault="00277D83" w:rsidP="00277D83">
      <w:pPr>
        <w:pStyle w:val="NormalWeb"/>
        <w:numPr>
          <w:ilvl w:val="0"/>
          <w:numId w:val="12"/>
        </w:numPr>
        <w:rPr>
          <w:highlight w:val="yellow"/>
        </w:rPr>
      </w:pPr>
      <w:r w:rsidRPr="00277D83">
        <w:rPr>
          <w:rStyle w:val="Strong"/>
          <w:highlight w:val="yellow"/>
        </w:rPr>
        <w:t>Data warehouses</w:t>
      </w:r>
      <w:r w:rsidRPr="00277D83">
        <w:rPr>
          <w:highlight w:val="yellow"/>
        </w:rPr>
        <w:t xml:space="preserve"> store aggregated and historical data, typically in the cloud, for large-scale analytics and machine learning applications.</w:t>
      </w:r>
    </w:p>
    <w:p w14:paraId="58A832F2" w14:textId="77777777" w:rsidR="00277D83" w:rsidRPr="00277D83" w:rsidRDefault="00277D83" w:rsidP="00277D83">
      <w:pPr>
        <w:pStyle w:val="NormalWeb"/>
        <w:rPr>
          <w:highlight w:val="yellow"/>
        </w:rPr>
      </w:pPr>
      <w:r w:rsidRPr="00277D83">
        <w:rPr>
          <w:highlight w:val="yellow"/>
        </w:rPr>
        <w:t xml:space="preserve">For example, take </w:t>
      </w:r>
      <w:r w:rsidRPr="00277D83">
        <w:rPr>
          <w:rStyle w:val="Strong"/>
          <w:highlight w:val="yellow"/>
        </w:rPr>
        <w:t>Airbnb</w:t>
      </w:r>
      <w:r w:rsidRPr="00277D83">
        <w:rPr>
          <w:highlight w:val="yellow"/>
        </w:rPr>
        <w:t xml:space="preserve">. Every booking, review, photo, and location generates data. If a customer logs in to view recent bookings, the system accesses an </w:t>
      </w:r>
      <w:r w:rsidRPr="00277D83">
        <w:rPr>
          <w:rStyle w:val="Strong"/>
          <w:highlight w:val="yellow"/>
        </w:rPr>
        <w:t>operational database</w:t>
      </w:r>
      <w:r w:rsidRPr="00277D83">
        <w:rPr>
          <w:highlight w:val="yellow"/>
        </w:rPr>
        <w:t xml:space="preserve"> for real-time information.</w:t>
      </w:r>
    </w:p>
    <w:p w14:paraId="47B75BD5" w14:textId="77777777" w:rsidR="00277D83" w:rsidRPr="00277D83" w:rsidRDefault="00277D83" w:rsidP="00277D83">
      <w:pPr>
        <w:pStyle w:val="NormalWeb"/>
        <w:rPr>
          <w:highlight w:val="yellow"/>
        </w:rPr>
      </w:pPr>
      <w:r w:rsidRPr="00277D83">
        <w:rPr>
          <w:highlight w:val="yellow"/>
        </w:rPr>
        <w:t xml:space="preserve">At the same time, Airbnb maintains </w:t>
      </w:r>
      <w:r w:rsidRPr="00277D83">
        <w:rPr>
          <w:rStyle w:val="Strong"/>
          <w:highlight w:val="yellow"/>
        </w:rPr>
        <w:t>centralized data warehouses</w:t>
      </w:r>
      <w:r w:rsidRPr="00277D83">
        <w:rPr>
          <w:highlight w:val="yellow"/>
        </w:rPr>
        <w:t xml:space="preserve"> containing historical and aggregated data from across its platform. This data supports insight generation and predictive modeling.</w:t>
      </w:r>
    </w:p>
    <w:p w14:paraId="604AE620" w14:textId="77777777" w:rsidR="00277D83" w:rsidRDefault="00277D83" w:rsidP="00277D83">
      <w:pPr>
        <w:pStyle w:val="NormalWeb"/>
      </w:pPr>
      <w:r w:rsidRPr="00277D83">
        <w:rPr>
          <w:highlight w:val="yellow"/>
        </w:rPr>
        <w:lastRenderedPageBreak/>
        <w:t>For instance, Airbnb might use machine learning models to recommend listings or adjust prices. These models would be trained on historical data—such as past bookings and user profiles—requiring access to large, integrated datasets stored in data warehouses</w:t>
      </w:r>
    </w:p>
    <w:p w14:paraId="297DE181" w14:textId="77777777" w:rsidR="00EA0BD0" w:rsidRDefault="00EA0BD0" w:rsidP="00072072">
      <w:pPr>
        <w:spacing w:after="0" w:line="240" w:lineRule="auto"/>
        <w:rPr>
          <w:rFonts w:ascii="Roboto" w:eastAsia="Times New Roman" w:hAnsi="Roboto" w:cs="Times New Roman"/>
          <w:sz w:val="24"/>
          <w:szCs w:val="24"/>
          <w:lang w:val="en-CA"/>
        </w:rPr>
      </w:pPr>
    </w:p>
    <w:p w14:paraId="1B1892AC" w14:textId="77777777" w:rsidR="00EA0BD0" w:rsidRDefault="00EA0BD0" w:rsidP="00072072">
      <w:pPr>
        <w:spacing w:after="0" w:line="240" w:lineRule="auto"/>
        <w:rPr>
          <w:rFonts w:ascii="Roboto" w:eastAsia="Times New Roman" w:hAnsi="Roboto" w:cs="Times New Roman"/>
          <w:sz w:val="24"/>
          <w:szCs w:val="24"/>
          <w:lang w:val="en-CA"/>
        </w:rPr>
      </w:pPr>
    </w:p>
    <w:p w14:paraId="0A581673" w14:textId="37A7120A" w:rsidR="00EA0BD0" w:rsidRDefault="00EA0BD0" w:rsidP="00277D83">
      <w:pPr>
        <w:pStyle w:val="Heading1"/>
        <w:rPr>
          <w:lang w:val="en-CA"/>
        </w:rPr>
      </w:pPr>
      <w:r>
        <w:rPr>
          <w:lang w:val="en-CA"/>
        </w:rPr>
        <w:t>3. What are machine learning models</w:t>
      </w:r>
    </w:p>
    <w:p w14:paraId="270C705B" w14:textId="0B486BFC" w:rsidR="00277D83" w:rsidRPr="00277D83" w:rsidRDefault="00277D83" w:rsidP="00277D83">
      <w:pPr>
        <w:pStyle w:val="Heading1"/>
        <w:rPr>
          <w:lang w:val="en-CA"/>
        </w:rPr>
      </w:pPr>
      <w:r>
        <w:rPr>
          <w:lang w:val="en-CA"/>
        </w:rPr>
        <w:t>3.1 Types and tasks of machine learning models</w:t>
      </w:r>
    </w:p>
    <w:p w14:paraId="74D5B198" w14:textId="77777777" w:rsidR="00EA0BD0" w:rsidRDefault="00EA0BD0" w:rsidP="00072072">
      <w:pPr>
        <w:spacing w:after="0" w:line="240" w:lineRule="auto"/>
        <w:rPr>
          <w:rFonts w:ascii="Roboto" w:eastAsia="Times New Roman" w:hAnsi="Roboto" w:cs="Times New Roman"/>
          <w:sz w:val="24"/>
          <w:szCs w:val="24"/>
          <w:lang w:val="en-CA"/>
        </w:rPr>
      </w:pPr>
    </w:p>
    <w:p w14:paraId="550725CF" w14:textId="77777777" w:rsidR="00EA0BD0" w:rsidRDefault="00EA0BD0" w:rsidP="00072072">
      <w:pPr>
        <w:spacing w:after="0" w:line="240" w:lineRule="auto"/>
        <w:rPr>
          <w:rFonts w:ascii="Roboto" w:eastAsia="Times New Roman" w:hAnsi="Roboto" w:cs="Times New Roman"/>
          <w:sz w:val="24"/>
          <w:szCs w:val="24"/>
          <w:lang w:val="en-CA"/>
        </w:rPr>
      </w:pPr>
    </w:p>
    <w:p w14:paraId="12718F31" w14:textId="450B13E6"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 ex so let's talk now</w:t>
      </w:r>
    </w:p>
    <w:p w14:paraId="298F032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about machine learning models Let's dive </w:t>
      </w:r>
      <w:proofErr w:type="spellStart"/>
      <w:r w:rsidRPr="00072072">
        <w:rPr>
          <w:rFonts w:ascii="Roboto" w:eastAsia="Times New Roman" w:hAnsi="Roboto" w:cs="Times New Roman"/>
          <w:sz w:val="24"/>
          <w:szCs w:val="24"/>
          <w:lang w:val="en-CA"/>
        </w:rPr>
        <w:t>dive</w:t>
      </w:r>
      <w:proofErr w:type="spellEnd"/>
      <w:r w:rsidRPr="00072072">
        <w:rPr>
          <w:rFonts w:ascii="Roboto" w:eastAsia="Times New Roman" w:hAnsi="Roboto" w:cs="Times New Roman"/>
          <w:sz w:val="24"/>
          <w:szCs w:val="24"/>
          <w:lang w:val="en-CA"/>
        </w:rPr>
        <w:t xml:space="preserve"> into</w:t>
      </w:r>
    </w:p>
    <w:p w14:paraId="6E78930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AI right so the machine learning models that we're talking about that we</w:t>
      </w:r>
    </w:p>
    <w:p w14:paraId="22AE80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is the um the theme of this course and now that we know um that</w:t>
      </w:r>
    </w:p>
    <w:p w14:paraId="1B85082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machine learning models are used inside this data science cycle this data</w:t>
      </w:r>
    </w:p>
    <w:p w14:paraId="599726A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science field um where we're going to leverage data to have insights and to</w:t>
      </w:r>
    </w:p>
    <w:p w14:paraId="16B27DA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create tools uh that accomplishes humanlike tasks Um we</w:t>
      </w:r>
    </w:p>
    <w:p w14:paraId="588B57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need to kind of understand it a little bit more what it is and how it works</w:t>
      </w:r>
    </w:p>
    <w:p w14:paraId="749DDA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Machine learning models are computational </w:t>
      </w:r>
      <w:proofErr w:type="gramStart"/>
      <w:r w:rsidRPr="00072072">
        <w:rPr>
          <w:rFonts w:ascii="Roboto" w:eastAsia="Times New Roman" w:hAnsi="Roboto" w:cs="Times New Roman"/>
          <w:sz w:val="24"/>
          <w:szCs w:val="24"/>
          <w:lang w:val="en-CA"/>
        </w:rPr>
        <w:t>models</w:t>
      </w:r>
      <w:proofErr w:type="gramEnd"/>
      <w:r w:rsidRPr="00072072">
        <w:rPr>
          <w:rFonts w:ascii="Roboto" w:eastAsia="Times New Roman" w:hAnsi="Roboto" w:cs="Times New Roman"/>
          <w:sz w:val="24"/>
          <w:szCs w:val="24"/>
          <w:lang w:val="en-CA"/>
        </w:rPr>
        <w:t xml:space="preserve"> um mathematical</w:t>
      </w:r>
    </w:p>
    <w:p w14:paraId="66C9EFE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models that can be uh that that that sits inside computers that ultimately</w:t>
      </w:r>
    </w:p>
    <w:p w14:paraId="6C06903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performs a task We saw that uh AI perform uh human uh intelligence tasks</w:t>
      </w:r>
    </w:p>
    <w:p w14:paraId="52D8945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for so for example um classifying um something</w:t>
      </w:r>
    </w:p>
    <w:p w14:paraId="59C04E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predicting something reasoning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task the underlying task of a model</w:t>
      </w:r>
    </w:p>
    <w:p w14:paraId="4186323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depends on what you need the model to do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a model will receive </w:t>
      </w:r>
      <w:proofErr w:type="gramStart"/>
      <w:r w:rsidRPr="00072072">
        <w:rPr>
          <w:rFonts w:ascii="Roboto" w:eastAsia="Times New Roman" w:hAnsi="Roboto" w:cs="Times New Roman"/>
          <w:sz w:val="24"/>
          <w:szCs w:val="24"/>
          <w:lang w:val="en-CA"/>
        </w:rPr>
        <w:t>inputs</w:t>
      </w:r>
      <w:proofErr w:type="gramEnd"/>
      <w:r w:rsidRPr="00072072">
        <w:rPr>
          <w:rFonts w:ascii="Roboto" w:eastAsia="Times New Roman" w:hAnsi="Roboto" w:cs="Times New Roman"/>
          <w:sz w:val="24"/>
          <w:szCs w:val="24"/>
          <w:lang w:val="en-CA"/>
        </w:rPr>
        <w:t xml:space="preserve"> and it will do</w:t>
      </w:r>
    </w:p>
    <w:p w14:paraId="5440EF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task this prediction classification or reasoning and will</w:t>
      </w:r>
    </w:p>
    <w:p w14:paraId="5A43F42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output an answer for you Okay Um and</w:t>
      </w:r>
    </w:p>
    <w:p w14:paraId="7BFB942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because we are talking about machine learning models these models will learn</w:t>
      </w:r>
    </w:p>
    <w:p w14:paraId="7D6F774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from data sets they will learn how to do this with data sets Okay So again we</w:t>
      </w:r>
    </w:p>
    <w:p w14:paraId="383FDA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will 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will learn to recognize for example a pattern</w:t>
      </w:r>
    </w:p>
    <w:p w14:paraId="04A2B6A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output and uh a </w:t>
      </w:r>
      <w:proofErr w:type="spellStart"/>
      <w:proofErr w:type="gramStart"/>
      <w:r w:rsidRPr="00072072">
        <w:rPr>
          <w:rFonts w:ascii="Roboto" w:eastAsia="Times New Roman" w:hAnsi="Roboto" w:cs="Times New Roman"/>
          <w:sz w:val="24"/>
          <w:szCs w:val="24"/>
          <w:lang w:val="en-CA"/>
        </w:rPr>
        <w:t>a</w:t>
      </w:r>
      <w:proofErr w:type="spellEnd"/>
      <w:proofErr w:type="gramEnd"/>
      <w:r w:rsidRPr="00072072">
        <w:rPr>
          <w:rFonts w:ascii="Roboto" w:eastAsia="Times New Roman" w:hAnsi="Roboto" w:cs="Times New Roman"/>
          <w:sz w:val="24"/>
          <w:szCs w:val="24"/>
          <w:lang w:val="en-CA"/>
        </w:rPr>
        <w:t xml:space="preserve"> underlying</w:t>
      </w:r>
    </w:p>
    <w:p w14:paraId="71464C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task It will uh learn how to predict something it will and then we'll output</w:t>
      </w:r>
    </w:p>
    <w:p w14:paraId="31032B7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something Okay so in the end of the day and here</w:t>
      </w:r>
    </w:p>
    <w:p w14:paraId="61A86E8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are some examples I could present several photos</w:t>
      </w:r>
    </w:p>
    <w:p w14:paraId="15A5A8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dogs and cats and here we could have uh a figure with that dogs and cats here</w:t>
      </w:r>
    </w:p>
    <w:p w14:paraId="0F36A21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I would present a figure with dogs and cats to a machine that would</w:t>
      </w:r>
    </w:p>
    <w:p w14:paraId="3DF3FE9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classify uh if that </w:t>
      </w:r>
      <w:proofErr w:type="gramStart"/>
      <w:r w:rsidRPr="00072072">
        <w:rPr>
          <w:rFonts w:ascii="Roboto" w:eastAsia="Times New Roman" w:hAnsi="Roboto" w:cs="Times New Roman"/>
          <w:sz w:val="24"/>
          <w:szCs w:val="24"/>
          <w:lang w:val="en-CA"/>
        </w:rPr>
        <w:t>particular image</w:t>
      </w:r>
      <w:proofErr w:type="gramEnd"/>
      <w:r w:rsidRPr="00072072">
        <w:rPr>
          <w:rFonts w:ascii="Roboto" w:eastAsia="Times New Roman" w:hAnsi="Roboto" w:cs="Times New Roman"/>
          <w:sz w:val="24"/>
          <w:szCs w:val="24"/>
          <w:lang w:val="en-CA"/>
        </w:rPr>
        <w:t xml:space="preserve"> is a dog or</w:t>
      </w:r>
    </w:p>
    <w:p w14:paraId="547B3C0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a cat So this this human related task this human um intelligence task that</w:t>
      </w:r>
    </w:p>
    <w:p w14:paraId="16BAA97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we're performing is what we call classification We could also uh be</w:t>
      </w:r>
    </w:p>
    <w:p w14:paraId="12041AA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wanting to predict the stock market So</w:t>
      </w:r>
    </w:p>
    <w:p w14:paraId="427FBCD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will have inputs as the actual values of the stock market and the</w:t>
      </w:r>
    </w:p>
    <w:p w14:paraId="397BFF6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outputs will be the forecast of the stock </w:t>
      </w:r>
      <w:proofErr w:type="gramStart"/>
      <w:r w:rsidRPr="00072072">
        <w:rPr>
          <w:rFonts w:ascii="Roboto" w:eastAsia="Times New Roman" w:hAnsi="Roboto" w:cs="Times New Roman"/>
          <w:sz w:val="24"/>
          <w:szCs w:val="24"/>
          <w:lang w:val="en-CA"/>
        </w:rPr>
        <w:t>markets</w:t>
      </w:r>
      <w:proofErr w:type="gramEnd"/>
      <w:r w:rsidRPr="00072072">
        <w:rPr>
          <w:rFonts w:ascii="Roboto" w:eastAsia="Times New Roman" w:hAnsi="Roboto" w:cs="Times New Roman"/>
          <w:sz w:val="24"/>
          <w:szCs w:val="24"/>
          <w:lang w:val="en-CA"/>
        </w:rPr>
        <w:t xml:space="preserve"> or the inputs could be</w:t>
      </w:r>
    </w:p>
    <w:p w14:paraId="650141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characteristics of the day um</w:t>
      </w:r>
    </w:p>
    <w:p w14:paraId="7C45F7D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pressure uh air pressure humidity uh if it's windy or not and so on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you will</w:t>
      </w:r>
    </w:p>
    <w:p w14:paraId="2342C1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 to predict uh to forecast the weather tomorrow Okay So that's what a machine</w:t>
      </w:r>
    </w:p>
    <w:p w14:paraId="5303AB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model do It learns to do this mapping from input to output So if we if</w:t>
      </w:r>
    </w:p>
    <w:p w14:paraId="4EDAD21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 understand the output that uh this output depends on the </w:t>
      </w:r>
      <w:proofErr w:type="gramStart"/>
      <w:r w:rsidRPr="00072072">
        <w:rPr>
          <w:rFonts w:ascii="Roboto" w:eastAsia="Times New Roman" w:hAnsi="Roboto" w:cs="Times New Roman"/>
          <w:sz w:val="24"/>
          <w:szCs w:val="24"/>
          <w:lang w:val="en-CA"/>
        </w:rPr>
        <w:t>input</w:t>
      </w:r>
      <w:proofErr w:type="gramEnd"/>
      <w:r w:rsidRPr="00072072">
        <w:rPr>
          <w:rFonts w:ascii="Roboto" w:eastAsia="Times New Roman" w:hAnsi="Roboto" w:cs="Times New Roman"/>
          <w:sz w:val="24"/>
          <w:szCs w:val="24"/>
          <w:lang w:val="en-CA"/>
        </w:rPr>
        <w:t xml:space="preserve"> So y is</w:t>
      </w:r>
    </w:p>
    <w:p w14:paraId="3BBB91F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actually</w:t>
      </w:r>
      <w:proofErr w:type="gramEnd"/>
      <w:r w:rsidRPr="00072072">
        <w:rPr>
          <w:rFonts w:ascii="Roboto" w:eastAsia="Times New Roman" w:hAnsi="Roboto" w:cs="Times New Roman"/>
          <w:sz w:val="24"/>
          <w:szCs w:val="24"/>
          <w:lang w:val="en-CA"/>
        </w:rPr>
        <w:t xml:space="preserve"> a function of f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machine learning model is learning without any</w:t>
      </w:r>
    </w:p>
    <w:p w14:paraId="25DB1B4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hard coding how to approximate this mapping from the input to the output</w:t>
      </w:r>
    </w:p>
    <w:p w14:paraId="61B334C2"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it's </w:t>
      </w:r>
      <w:proofErr w:type="gramStart"/>
      <w:r w:rsidRPr="00072072">
        <w:rPr>
          <w:rFonts w:ascii="Roboto" w:eastAsia="Times New Roman" w:hAnsi="Roboto" w:cs="Times New Roman"/>
          <w:sz w:val="24"/>
          <w:szCs w:val="24"/>
          <w:lang w:val="en-CA"/>
        </w:rPr>
        <w:t>actually learning</w:t>
      </w:r>
      <w:proofErr w:type="gramEnd"/>
      <w:r w:rsidRPr="00072072">
        <w:rPr>
          <w:rFonts w:ascii="Roboto" w:eastAsia="Times New Roman" w:hAnsi="Roboto" w:cs="Times New Roman"/>
          <w:sz w:val="24"/>
          <w:szCs w:val="24"/>
          <w:lang w:val="en-CA"/>
        </w:rPr>
        <w:t xml:space="preserve"> how to map the u for</w:t>
      </w:r>
    </w:p>
    <w:p w14:paraId="32FBE3D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example pixels of images and its several features into</w:t>
      </w:r>
    </w:p>
    <w:p w14:paraId="0461C3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a cat right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uh the output is cat or dog for example so there's a</w:t>
      </w:r>
    </w:p>
    <w:p w14:paraId="358FDEE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mapping that we are learning okay now for a uh </w:t>
      </w:r>
      <w:proofErr w:type="gramStart"/>
      <w:r w:rsidRPr="00072072">
        <w:rPr>
          <w:rFonts w:ascii="Roboto" w:eastAsia="Times New Roman" w:hAnsi="Roboto" w:cs="Times New Roman"/>
          <w:sz w:val="24"/>
          <w:szCs w:val="24"/>
          <w:lang w:val="en-CA"/>
        </w:rPr>
        <w:t>we could we could</w:t>
      </w:r>
      <w:proofErr w:type="gramEnd"/>
      <w:r w:rsidRPr="00072072">
        <w:rPr>
          <w:rFonts w:ascii="Roboto" w:eastAsia="Times New Roman" w:hAnsi="Roboto" w:cs="Times New Roman"/>
          <w:sz w:val="24"/>
          <w:szCs w:val="24"/>
          <w:lang w:val="en-CA"/>
        </w:rPr>
        <w:t xml:space="preserve"> use</w:t>
      </w:r>
    </w:p>
    <w:p w14:paraId="6B685A1A"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the another</w:t>
      </w:r>
      <w:proofErr w:type="gramEnd"/>
      <w:r w:rsidRPr="00072072">
        <w:rPr>
          <w:rFonts w:ascii="Roboto" w:eastAsia="Times New Roman" w:hAnsi="Roboto" w:cs="Times New Roman"/>
          <w:sz w:val="24"/>
          <w:szCs w:val="24"/>
          <w:lang w:val="en-CA"/>
        </w:rPr>
        <w:t xml:space="preserve"> example is an email spam detector Okay So you could feed in uh</w:t>
      </w:r>
    </w:p>
    <w:p w14:paraId="1D558B2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uh features of an email uh for example number of URLs and if that</w:t>
      </w:r>
    </w:p>
    <w:p w14:paraId="75C7829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person um is in your contact list or not and your model will uh reason if that</w:t>
      </w:r>
    </w:p>
    <w:p w14:paraId="01E918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input is a spam or a not spam Okay So in</w:t>
      </w:r>
    </w:p>
    <w:p w14:paraId="665C8FF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end of the day your model is learning this mapping is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kind</w:t>
      </w:r>
    </w:p>
    <w:p w14:paraId="080C689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um learning how to transform from your outputs to a</w:t>
      </w:r>
    </w:p>
    <w:p w14:paraId="5F15B3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from your inputs to the output that you want for this PAM email example for</w:t>
      </w:r>
    </w:p>
    <w:p w14:paraId="5E8CD5F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learning of this uh model will be made from data from data sets</w:t>
      </w:r>
    </w:p>
    <w:p w14:paraId="5BF9064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 you already have So let's say that you have several example emails of um so</w:t>
      </w:r>
    </w:p>
    <w:p w14:paraId="7B7379D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email one 2 3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so on and here's the number of URLs if the person is your</w:t>
      </w:r>
    </w:p>
    <w:p w14:paraId="1815D39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 your contact or not um in your contact list and other features So what</w:t>
      </w:r>
    </w:p>
    <w:p w14:paraId="18643C2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we're going to do is we're going to use this this this information this kind of uh knowledge</w:t>
      </w:r>
    </w:p>
    <w:p w14:paraId="586553C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is sitting behind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this sitting behind this data set and </w:t>
      </w:r>
      <w:proofErr w:type="spellStart"/>
      <w:r w:rsidRPr="00072072">
        <w:rPr>
          <w:rFonts w:ascii="Roboto" w:eastAsia="Times New Roman" w:hAnsi="Roboto" w:cs="Times New Roman"/>
          <w:sz w:val="24"/>
          <w:szCs w:val="24"/>
          <w:lang w:val="en-CA"/>
        </w:rPr>
        <w:t>and</w:t>
      </w:r>
      <w:proofErr w:type="spellEnd"/>
    </w:p>
    <w:p w14:paraId="424BD36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through learning we will uh approximate </w:t>
      </w:r>
      <w:proofErr w:type="gramStart"/>
      <w:r w:rsidRPr="00072072">
        <w:rPr>
          <w:rFonts w:ascii="Roboto" w:eastAsia="Times New Roman" w:hAnsi="Roboto" w:cs="Times New Roman"/>
          <w:sz w:val="24"/>
          <w:szCs w:val="24"/>
          <w:lang w:val="en-CA"/>
        </w:rPr>
        <w:t>this functions</w:t>
      </w:r>
      <w:proofErr w:type="gramEnd"/>
      <w:r w:rsidRPr="00072072">
        <w:rPr>
          <w:rFonts w:ascii="Roboto" w:eastAsia="Times New Roman" w:hAnsi="Roboto" w:cs="Times New Roman"/>
          <w:sz w:val="24"/>
          <w:szCs w:val="24"/>
          <w:lang w:val="en-CA"/>
        </w:rPr>
        <w:t xml:space="preserve"> so that when a new email</w:t>
      </w:r>
    </w:p>
    <w:p w14:paraId="71FB108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comes in and you give the number of URLs of this </w:t>
      </w:r>
      <w:proofErr w:type="gramStart"/>
      <w:r w:rsidRPr="00072072">
        <w:rPr>
          <w:rFonts w:ascii="Roboto" w:eastAsia="Times New Roman" w:hAnsi="Roboto" w:cs="Times New Roman"/>
          <w:sz w:val="24"/>
          <w:szCs w:val="24"/>
          <w:lang w:val="en-CA"/>
        </w:rPr>
        <w:t>particular new</w:t>
      </w:r>
      <w:proofErr w:type="gramEnd"/>
      <w:r w:rsidRPr="00072072">
        <w:rPr>
          <w:rFonts w:ascii="Roboto" w:eastAsia="Times New Roman" w:hAnsi="Roboto" w:cs="Times New Roman"/>
          <w:sz w:val="24"/>
          <w:szCs w:val="24"/>
          <w:lang w:val="en-CA"/>
        </w:rPr>
        <w:t xml:space="preserve"> email and if it</w:t>
      </w:r>
    </w:p>
    <w:p w14:paraId="47B5142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if that is in your contacts or not and all the other features this machine will</w:t>
      </w:r>
    </w:p>
    <w:p w14:paraId="08D22C2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reason for you if this email is a spam or not a spam</w:t>
      </w:r>
    </w:p>
    <w:p w14:paraId="01F498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in machine learning a model will </w:t>
      </w:r>
      <w:proofErr w:type="spellStart"/>
      <w:r w:rsidRPr="00072072">
        <w:rPr>
          <w:rFonts w:ascii="Roboto" w:eastAsia="Times New Roman" w:hAnsi="Roboto" w:cs="Times New Roman"/>
          <w:sz w:val="24"/>
          <w:szCs w:val="24"/>
          <w:lang w:val="en-CA"/>
        </w:rPr>
        <w:t>will</w:t>
      </w:r>
      <w:proofErr w:type="spellEnd"/>
      <w:r w:rsidRPr="00072072">
        <w:rPr>
          <w:rFonts w:ascii="Roboto" w:eastAsia="Times New Roman" w:hAnsi="Roboto" w:cs="Times New Roman"/>
          <w:sz w:val="24"/>
          <w:szCs w:val="24"/>
          <w:lang w:val="en-CA"/>
        </w:rPr>
        <w:t xml:space="preserve"> approximate this function It will</w:t>
      </w:r>
    </w:p>
    <w:p w14:paraId="1F96D90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identify </w:t>
      </w:r>
      <w:proofErr w:type="gramStart"/>
      <w:r w:rsidRPr="00072072">
        <w:rPr>
          <w:rFonts w:ascii="Roboto" w:eastAsia="Times New Roman" w:hAnsi="Roboto" w:cs="Times New Roman"/>
          <w:sz w:val="24"/>
          <w:szCs w:val="24"/>
          <w:lang w:val="en-CA"/>
        </w:rPr>
        <w:t>this relationships</w:t>
      </w:r>
      <w:proofErr w:type="gramEnd"/>
      <w:r w:rsidRPr="00072072">
        <w:rPr>
          <w:rFonts w:ascii="Roboto" w:eastAsia="Times New Roman" w:hAnsi="Roboto" w:cs="Times New Roman"/>
          <w:sz w:val="24"/>
          <w:szCs w:val="24"/>
          <w:lang w:val="en-CA"/>
        </w:rPr>
        <w:t xml:space="preserve"> between input and output um to make decisions to</w:t>
      </w:r>
    </w:p>
    <w:p w14:paraId="790F976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make predictions to make classifications um on new information and the way it</w:t>
      </w:r>
    </w:p>
    <w:p w14:paraId="662F9F4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will learn will be on information that in past information that sits in data</w:t>
      </w:r>
    </w:p>
    <w:p w14:paraId="4BFD8F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sets Okay So let's continue studying machine learning We saw that machine</w:t>
      </w:r>
    </w:p>
    <w:p w14:paraId="596B8AC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models are models mathematical representations or computer that sits in</w:t>
      </w:r>
    </w:p>
    <w:p w14:paraId="0DB768F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computers So computer models that given some inputs will accomplish a</w:t>
      </w:r>
    </w:p>
    <w:p w14:paraId="50432E9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task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way the machine learning learns the type of learning under the AI under</w:t>
      </w:r>
    </w:p>
    <w:p w14:paraId="3C60172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machine learning model is actually very important</w:t>
      </w:r>
    </w:p>
    <w:p w14:paraId="4D65E08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There are four different types of </w:t>
      </w:r>
      <w:proofErr w:type="gramStart"/>
      <w:r w:rsidRPr="00072072">
        <w:rPr>
          <w:rFonts w:ascii="Roboto" w:eastAsia="Times New Roman" w:hAnsi="Roboto" w:cs="Times New Roman"/>
          <w:sz w:val="24"/>
          <w:szCs w:val="24"/>
          <w:lang w:val="en-CA"/>
        </w:rPr>
        <w:t>learning</w:t>
      </w:r>
      <w:proofErr w:type="gramEnd"/>
      <w:r w:rsidRPr="00072072">
        <w:rPr>
          <w:rFonts w:ascii="Roboto" w:eastAsia="Times New Roman" w:hAnsi="Roboto" w:cs="Times New Roman"/>
          <w:sz w:val="24"/>
          <w:szCs w:val="24"/>
          <w:lang w:val="en-CA"/>
        </w:rPr>
        <w:t xml:space="preserve"> and they are very related to</w:t>
      </w:r>
    </w:p>
    <w:p w14:paraId="58638A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task you want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accomplish So for example supervised</w:t>
      </w:r>
    </w:p>
    <w:p w14:paraId="7DBDEE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learning is one of the first method meth methods we have </w:t>
      </w:r>
      <w:proofErr w:type="gramStart"/>
      <w:r w:rsidRPr="00072072">
        <w:rPr>
          <w:rFonts w:ascii="Roboto" w:eastAsia="Times New Roman" w:hAnsi="Roboto" w:cs="Times New Roman"/>
          <w:sz w:val="24"/>
          <w:szCs w:val="24"/>
          <w:lang w:val="en-CA"/>
        </w:rPr>
        <w:t>actually supervised</w:t>
      </w:r>
      <w:proofErr w:type="gramEnd"/>
    </w:p>
    <w:p w14:paraId="7A7E79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unsupervised self-supervised and reinforcement learning Some experts leave</w:t>
      </w:r>
    </w:p>
    <w:p w14:paraId="60F6AE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self-supervised out of this list and kind of um uh place them uh just </w:t>
      </w:r>
      <w:proofErr w:type="spellStart"/>
      <w:r w:rsidRPr="00072072">
        <w:rPr>
          <w:rFonts w:ascii="Roboto" w:eastAsia="Times New Roman" w:hAnsi="Roboto" w:cs="Times New Roman"/>
          <w:sz w:val="24"/>
          <w:szCs w:val="24"/>
          <w:lang w:val="en-CA"/>
        </w:rPr>
        <w:t>just</w:t>
      </w:r>
      <w:proofErr w:type="spellEnd"/>
    </w:p>
    <w:p w14:paraId="728124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beneath like inside the group of unsupervised learning But I like to</w:t>
      </w:r>
    </w:p>
    <w:p w14:paraId="5F692B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highlight that because this is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learning method that that is um</w:t>
      </w:r>
    </w:p>
    <w:p w14:paraId="60AC789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used in most large language models uh the models that are</w:t>
      </w:r>
    </w:p>
    <w:p w14:paraId="539AD98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that are used in in chat GPT for</w:t>
      </w:r>
    </w:p>
    <w:p w14:paraId="7697CB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So supervised learning is when we train a </w:t>
      </w:r>
      <w:proofErr w:type="gramStart"/>
      <w:r w:rsidRPr="00072072">
        <w:rPr>
          <w:rFonts w:ascii="Roboto" w:eastAsia="Times New Roman" w:hAnsi="Roboto" w:cs="Times New Roman"/>
          <w:sz w:val="24"/>
          <w:szCs w:val="24"/>
          <w:lang w:val="en-CA"/>
        </w:rPr>
        <w:t>model</w:t>
      </w:r>
      <w:proofErr w:type="gramEnd"/>
      <w:r w:rsidRPr="00072072">
        <w:rPr>
          <w:rFonts w:ascii="Roboto" w:eastAsia="Times New Roman" w:hAnsi="Roboto" w:cs="Times New Roman"/>
          <w:sz w:val="24"/>
          <w:szCs w:val="24"/>
          <w:lang w:val="en-CA"/>
        </w:rPr>
        <w:t xml:space="preserve">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make it learn</w:t>
      </w:r>
    </w:p>
    <w:p w14:paraId="38540A0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using data but the data is labeled So you have input output what we call input</w:t>
      </w:r>
    </w:p>
    <w:p w14:paraId="0B129E5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output pairs So we are telling the machine what the correct answer answers </w:t>
      </w:r>
      <w:proofErr w:type="gramStart"/>
      <w:r w:rsidRPr="00072072">
        <w:rPr>
          <w:rFonts w:ascii="Roboto" w:eastAsia="Times New Roman" w:hAnsi="Roboto" w:cs="Times New Roman"/>
          <w:sz w:val="24"/>
          <w:szCs w:val="24"/>
          <w:lang w:val="en-CA"/>
        </w:rPr>
        <w:t>are This</w:t>
      </w:r>
      <w:proofErr w:type="gramEnd"/>
      <w:r w:rsidRPr="00072072">
        <w:rPr>
          <w:rFonts w:ascii="Roboto" w:eastAsia="Times New Roman" w:hAnsi="Roboto" w:cs="Times New Roman"/>
          <w:sz w:val="24"/>
          <w:szCs w:val="24"/>
          <w:lang w:val="en-CA"/>
        </w:rPr>
        <w:t xml:space="preserve"> is</w:t>
      </w:r>
    </w:p>
    <w:p w14:paraId="645249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like teaching a student with </w:t>
      </w:r>
      <w:proofErr w:type="spellStart"/>
      <w:r w:rsidRPr="00072072">
        <w:rPr>
          <w:rFonts w:ascii="Roboto" w:eastAsia="Times New Roman" w:hAnsi="Roboto" w:cs="Times New Roman"/>
          <w:sz w:val="24"/>
          <w:szCs w:val="24"/>
          <w:lang w:val="en-CA"/>
        </w:rPr>
        <w:t>with</w:t>
      </w:r>
      <w:proofErr w:type="spellEnd"/>
      <w:r w:rsidRPr="00072072">
        <w:rPr>
          <w:rFonts w:ascii="Roboto" w:eastAsia="Times New Roman" w:hAnsi="Roboto" w:cs="Times New Roman"/>
          <w:sz w:val="24"/>
          <w:szCs w:val="24"/>
          <w:lang w:val="en-CA"/>
        </w:rPr>
        <w:t xml:space="preserve"> the answer keys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unsupervised learning is the</w:t>
      </w:r>
    </w:p>
    <w:p w14:paraId="43D992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opposite You don't have any label data You're not telling the machine what is</w:t>
      </w:r>
    </w:p>
    <w:p w14:paraId="0CC9C5C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correct answer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model </w:t>
      </w: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figure out patterns or clusters in its</w:t>
      </w:r>
    </w:p>
    <w:p w14:paraId="33B53F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own Self-supervised learning is in between both </w:t>
      </w: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 model creates its own labels for the</w:t>
      </w:r>
    </w:p>
    <w:p w14:paraId="4B58CE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and reinforcement learning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when an AI system learns by interacting with</w:t>
      </w:r>
    </w:p>
    <w:p w14:paraId="28FBB6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environment So um the super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p>
    <w:p w14:paraId="5BA2A4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types of machine learning will they're very related to the task you want to accomplish</w:t>
      </w:r>
    </w:p>
    <w:p w14:paraId="09808001"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let's dive into um each one of these and uh learn that</w:t>
      </w:r>
    </w:p>
    <w:p w14:paraId="21BB684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learn how to identify </w:t>
      </w:r>
      <w:proofErr w:type="gramStart"/>
      <w:r w:rsidRPr="00072072">
        <w:rPr>
          <w:rFonts w:ascii="Roboto" w:eastAsia="Times New Roman" w:hAnsi="Roboto" w:cs="Times New Roman"/>
          <w:sz w:val="24"/>
          <w:szCs w:val="24"/>
          <w:lang w:val="en-CA"/>
        </w:rPr>
        <w:t>this tasks</w:t>
      </w:r>
      <w:proofErr w:type="gram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here </w:t>
      </w:r>
      <w:proofErr w:type="spellStart"/>
      <w:r w:rsidRPr="00072072">
        <w:rPr>
          <w:rFonts w:ascii="Roboto" w:eastAsia="Times New Roman" w:hAnsi="Roboto" w:cs="Times New Roman"/>
          <w:sz w:val="24"/>
          <w:szCs w:val="24"/>
          <w:lang w:val="en-CA"/>
        </w:rPr>
        <w:t>classation</w:t>
      </w:r>
      <w:proofErr w:type="spellEnd"/>
      <w:r w:rsidRPr="00072072">
        <w:rPr>
          <w:rFonts w:ascii="Roboto" w:eastAsia="Times New Roman" w:hAnsi="Roboto" w:cs="Times New Roman"/>
          <w:sz w:val="24"/>
          <w:szCs w:val="24"/>
          <w:lang w:val="en-CA"/>
        </w:rPr>
        <w:t xml:space="preserve"> and regression</w:t>
      </w:r>
    </w:p>
    <w:p w14:paraId="2D9D25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are tasks that you can accomplish using supervised learning Clustering anomaly</w:t>
      </w:r>
    </w:p>
    <w:p w14:paraId="00C0A6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detection you can accomplish using unsupervised learning classification regression and natural</w:t>
      </w:r>
    </w:p>
    <w:p w14:paraId="79C36BE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language processing tasks </w:t>
      </w:r>
      <w:proofErr w:type="gramStart"/>
      <w:r w:rsidRPr="00072072">
        <w:rPr>
          <w:rFonts w:ascii="Roboto" w:eastAsia="Times New Roman" w:hAnsi="Roboto" w:cs="Times New Roman"/>
          <w:sz w:val="24"/>
          <w:szCs w:val="24"/>
          <w:lang w:val="en-CA"/>
        </w:rPr>
        <w:t>Um which is which</w:t>
      </w:r>
      <w:proofErr w:type="gramEnd"/>
      <w:r w:rsidRPr="00072072">
        <w:rPr>
          <w:rFonts w:ascii="Roboto" w:eastAsia="Times New Roman" w:hAnsi="Roboto" w:cs="Times New Roman"/>
          <w:sz w:val="24"/>
          <w:szCs w:val="24"/>
          <w:lang w:val="en-CA"/>
        </w:rPr>
        <w:t xml:space="preserve"> is summarization</w:t>
      </w:r>
    </w:p>
    <w:p w14:paraId="5910867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translation you can accomplish using self-supervised learning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if you want to optimize</w:t>
      </w:r>
    </w:p>
    <w:p w14:paraId="6A02818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you can accomplish optimization using uh models that learn via reinforcement</w:t>
      </w:r>
    </w:p>
    <w:p w14:paraId="7D30082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So let's start talking about supervised learning Okay So</w:t>
      </w:r>
    </w:p>
    <w:p w14:paraId="2C4FCB20" w14:textId="77777777" w:rsidR="00277D83"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supervised learning </w:t>
      </w:r>
    </w:p>
    <w:p w14:paraId="339FC80A" w14:textId="77777777" w:rsidR="00277D83" w:rsidRDefault="00277D83" w:rsidP="00072072">
      <w:pPr>
        <w:spacing w:after="0" w:line="240" w:lineRule="auto"/>
        <w:rPr>
          <w:rFonts w:ascii="Roboto" w:eastAsia="Times New Roman" w:hAnsi="Roboto" w:cs="Times New Roman"/>
          <w:sz w:val="24"/>
          <w:szCs w:val="24"/>
          <w:lang w:val="en-CA"/>
        </w:rPr>
      </w:pPr>
    </w:p>
    <w:p w14:paraId="6AA6C8E2" w14:textId="77777777" w:rsidR="00277D83" w:rsidRPr="00277D83" w:rsidRDefault="00277D83" w:rsidP="00277D83">
      <w:pPr>
        <w:pStyle w:val="NormalWeb"/>
        <w:rPr>
          <w:highlight w:val="yellow"/>
        </w:rPr>
      </w:pPr>
      <w:r w:rsidRPr="00277D83">
        <w:rPr>
          <w:highlight w:val="yellow"/>
        </w:rPr>
        <w:t xml:space="preserve">Let’s now talk about </w:t>
      </w:r>
      <w:r w:rsidRPr="00277D83">
        <w:rPr>
          <w:rStyle w:val="Strong"/>
          <w:highlight w:val="yellow"/>
        </w:rPr>
        <w:t>machine learning models</w:t>
      </w:r>
      <w:r w:rsidRPr="00277D83">
        <w:rPr>
          <w:highlight w:val="yellow"/>
        </w:rPr>
        <w:t>—a central topic in this course.</w:t>
      </w:r>
    </w:p>
    <w:p w14:paraId="1B757BBE" w14:textId="77777777" w:rsidR="00277D83" w:rsidRPr="00277D83" w:rsidRDefault="00277D83" w:rsidP="00277D83">
      <w:pPr>
        <w:pStyle w:val="NormalWeb"/>
        <w:rPr>
          <w:highlight w:val="yellow"/>
        </w:rPr>
      </w:pPr>
      <w:r w:rsidRPr="00277D83">
        <w:rPr>
          <w:highlight w:val="yellow"/>
        </w:rPr>
        <w:t>Now that we understand machine learning's role within the broader data science cycle—where data is leveraged to generate insights and build tools that perform human-like tasks—we can look more closely at what machine learning models are and how they work.</w:t>
      </w:r>
    </w:p>
    <w:p w14:paraId="0518E23F" w14:textId="77777777" w:rsidR="00277D83" w:rsidRPr="00277D83" w:rsidRDefault="00277D83" w:rsidP="00277D83">
      <w:pPr>
        <w:pStyle w:val="NormalWeb"/>
        <w:rPr>
          <w:highlight w:val="yellow"/>
        </w:rPr>
      </w:pPr>
      <w:r w:rsidRPr="00277D83">
        <w:rPr>
          <w:rStyle w:val="Strong"/>
          <w:highlight w:val="yellow"/>
        </w:rPr>
        <w:t>Machine learning models</w:t>
      </w:r>
      <w:r w:rsidRPr="00277D83">
        <w:rPr>
          <w:highlight w:val="yellow"/>
        </w:rPr>
        <w:t xml:space="preserve"> are computational and mathematical models that sit inside computers and perform specific tasks. As we’ve discussed, AI enables computers to carry out tasks that typically require human intelligence—such as classification, prediction, and reasoning. A model receives inputs, performs one of these tasks, and produces an output.</w:t>
      </w:r>
    </w:p>
    <w:p w14:paraId="26AC4389" w14:textId="77777777" w:rsidR="00277D83" w:rsidRPr="00277D83" w:rsidRDefault="00277D83" w:rsidP="00277D83">
      <w:pPr>
        <w:pStyle w:val="NormalWeb"/>
        <w:rPr>
          <w:highlight w:val="yellow"/>
        </w:rPr>
      </w:pPr>
      <w:r w:rsidRPr="00277D83">
        <w:rPr>
          <w:highlight w:val="yellow"/>
        </w:rPr>
        <w:lastRenderedPageBreak/>
        <w:t xml:space="preserve">Because we’re discussing machine learning, these models </w:t>
      </w:r>
      <w:r w:rsidRPr="00277D83">
        <w:rPr>
          <w:rStyle w:val="Strong"/>
          <w:highlight w:val="yellow"/>
        </w:rPr>
        <w:t>learn</w:t>
      </w:r>
      <w:r w:rsidRPr="00277D83">
        <w:rPr>
          <w:highlight w:val="yellow"/>
        </w:rPr>
        <w:t xml:space="preserve"> how to perform tasks from data. They learn to recognize patterns and use them to produce outputs such as predictions or classifications.</w:t>
      </w:r>
    </w:p>
    <w:p w14:paraId="39A79E89" w14:textId="77777777" w:rsidR="00277D83" w:rsidRPr="00277D83" w:rsidRDefault="00277D83" w:rsidP="00277D83">
      <w:pPr>
        <w:pStyle w:val="NormalWeb"/>
        <w:rPr>
          <w:highlight w:val="yellow"/>
        </w:rPr>
      </w:pPr>
      <w:r w:rsidRPr="00277D83">
        <w:rPr>
          <w:highlight w:val="yellow"/>
        </w:rPr>
        <w:t xml:space="preserve">For example, if we present images of dogs and cats, a machine learning model can learn to classify whether a new image is of a dog or a cat. This is a </w:t>
      </w:r>
      <w:r w:rsidRPr="00277D83">
        <w:rPr>
          <w:rStyle w:val="Strong"/>
          <w:highlight w:val="yellow"/>
        </w:rPr>
        <w:t>classification</w:t>
      </w:r>
      <w:r w:rsidRPr="00277D83">
        <w:rPr>
          <w:highlight w:val="yellow"/>
        </w:rPr>
        <w:t xml:space="preserve"> task.</w:t>
      </w:r>
    </w:p>
    <w:p w14:paraId="6E79B759" w14:textId="77777777" w:rsidR="00277D83" w:rsidRPr="00277D83" w:rsidRDefault="00277D83" w:rsidP="00277D83">
      <w:pPr>
        <w:pStyle w:val="NormalWeb"/>
        <w:rPr>
          <w:highlight w:val="yellow"/>
        </w:rPr>
      </w:pPr>
      <w:r w:rsidRPr="00277D83">
        <w:rPr>
          <w:highlight w:val="yellow"/>
        </w:rPr>
        <w:t>Another example is predicting the stock market. The model would take historical data as input and produce a forecast as output. Similarly, weather prediction involves input variables such as air pressure, humidity, and wind conditions to forecast tomorrow’s weather.</w:t>
      </w:r>
    </w:p>
    <w:p w14:paraId="4E7BB968" w14:textId="77777777" w:rsidR="00277D83" w:rsidRPr="00277D83" w:rsidRDefault="00277D83" w:rsidP="00277D83">
      <w:pPr>
        <w:pStyle w:val="NormalWeb"/>
        <w:rPr>
          <w:highlight w:val="yellow"/>
        </w:rPr>
      </w:pPr>
      <w:r w:rsidRPr="00277D83">
        <w:rPr>
          <w:highlight w:val="yellow"/>
        </w:rPr>
        <w:t xml:space="preserve">In each of these cases, the machine learning model learns a </w:t>
      </w:r>
      <w:r w:rsidRPr="00277D83">
        <w:rPr>
          <w:rStyle w:val="Strong"/>
          <w:highlight w:val="yellow"/>
        </w:rPr>
        <w:t>mapping</w:t>
      </w:r>
      <w:r w:rsidRPr="00277D83">
        <w:rPr>
          <w:highlight w:val="yellow"/>
        </w:rPr>
        <w:t xml:space="preserve"> from inputs to outputs. Mathematically, we can say that the output </w:t>
      </w:r>
      <w:r w:rsidRPr="00277D83">
        <w:rPr>
          <w:rStyle w:val="Strong"/>
          <w:highlight w:val="yellow"/>
        </w:rPr>
        <w:t>y</w:t>
      </w:r>
      <w:r w:rsidRPr="00277D83">
        <w:rPr>
          <w:highlight w:val="yellow"/>
        </w:rPr>
        <w:t xml:space="preserve"> is a function </w:t>
      </w:r>
      <w:r w:rsidRPr="00277D83">
        <w:rPr>
          <w:rStyle w:val="Strong"/>
          <w:highlight w:val="yellow"/>
        </w:rPr>
        <w:t>f(x)</w:t>
      </w:r>
      <w:r w:rsidRPr="00277D83">
        <w:rPr>
          <w:highlight w:val="yellow"/>
        </w:rPr>
        <w:t xml:space="preserve"> of the input </w:t>
      </w:r>
      <w:r w:rsidRPr="00277D83">
        <w:rPr>
          <w:rStyle w:val="Strong"/>
          <w:highlight w:val="yellow"/>
        </w:rPr>
        <w:t>x</w:t>
      </w:r>
      <w:r w:rsidRPr="00277D83">
        <w:rPr>
          <w:highlight w:val="yellow"/>
        </w:rPr>
        <w:t xml:space="preserve">, where </w:t>
      </w:r>
      <w:r w:rsidRPr="00277D83">
        <w:rPr>
          <w:rStyle w:val="Strong"/>
          <w:highlight w:val="yellow"/>
        </w:rPr>
        <w:t>f</w:t>
      </w:r>
      <w:r w:rsidRPr="00277D83">
        <w:rPr>
          <w:highlight w:val="yellow"/>
        </w:rPr>
        <w:t xml:space="preserve"> is the model. The model approximates this function using data, without requiring hardcoded instructions.</w:t>
      </w:r>
    </w:p>
    <w:p w14:paraId="7B84B028" w14:textId="77777777" w:rsidR="00277D83" w:rsidRPr="00277D83" w:rsidRDefault="00277D83" w:rsidP="00277D83">
      <w:pPr>
        <w:pStyle w:val="NormalWeb"/>
        <w:rPr>
          <w:highlight w:val="yellow"/>
        </w:rPr>
      </w:pPr>
      <w:r w:rsidRPr="00277D83">
        <w:rPr>
          <w:highlight w:val="yellow"/>
        </w:rPr>
        <w:t xml:space="preserve">Consider another example: an </w:t>
      </w:r>
      <w:r w:rsidRPr="00277D83">
        <w:rPr>
          <w:rStyle w:val="Strong"/>
          <w:highlight w:val="yellow"/>
        </w:rPr>
        <w:t>email spam detector</w:t>
      </w:r>
      <w:r w:rsidRPr="00277D83">
        <w:rPr>
          <w:highlight w:val="yellow"/>
        </w:rPr>
        <w:t>. The model might take features like the number of URLs in the email, whether the sender is in your contact list, and other attributes. It will then classify the email as "spam" or "not spam."</w:t>
      </w:r>
    </w:p>
    <w:p w14:paraId="2C66E585" w14:textId="77777777" w:rsidR="00277D83" w:rsidRPr="00277D83" w:rsidRDefault="00277D83" w:rsidP="00277D83">
      <w:pPr>
        <w:pStyle w:val="NormalWeb"/>
        <w:rPr>
          <w:highlight w:val="yellow"/>
        </w:rPr>
      </w:pPr>
      <w:r w:rsidRPr="00277D83">
        <w:rPr>
          <w:highlight w:val="yellow"/>
        </w:rPr>
        <w:t xml:space="preserve">To train this model, we need </w:t>
      </w:r>
      <w:r w:rsidRPr="00277D83">
        <w:rPr>
          <w:rStyle w:val="Strong"/>
          <w:highlight w:val="yellow"/>
        </w:rPr>
        <w:t>labeled data</w:t>
      </w:r>
      <w:r w:rsidRPr="00277D83">
        <w:rPr>
          <w:highlight w:val="yellow"/>
        </w:rPr>
        <w:t>—examples of past emails with features and their corresponding labels (spam or not spam). The model uses these examples to learn patterns and relationships so that, when it encounters a new email, it can accurately classify it based on learned rules.</w:t>
      </w:r>
    </w:p>
    <w:p w14:paraId="027FE3E1" w14:textId="77777777" w:rsidR="00277D83" w:rsidRPr="00277D83" w:rsidRDefault="00277D83" w:rsidP="00277D83">
      <w:pPr>
        <w:pStyle w:val="NormalWeb"/>
        <w:rPr>
          <w:highlight w:val="yellow"/>
        </w:rPr>
      </w:pPr>
      <w:r w:rsidRPr="00277D83">
        <w:rPr>
          <w:highlight w:val="yellow"/>
        </w:rPr>
        <w:t>In short, a machine learning model:</w:t>
      </w:r>
    </w:p>
    <w:p w14:paraId="7F55E9EE" w14:textId="77777777" w:rsidR="00277D83" w:rsidRPr="00277D83" w:rsidRDefault="00277D83" w:rsidP="00277D83">
      <w:pPr>
        <w:pStyle w:val="NormalWeb"/>
        <w:numPr>
          <w:ilvl w:val="0"/>
          <w:numId w:val="13"/>
        </w:numPr>
        <w:rPr>
          <w:highlight w:val="yellow"/>
        </w:rPr>
      </w:pPr>
      <w:r w:rsidRPr="00277D83">
        <w:rPr>
          <w:highlight w:val="yellow"/>
        </w:rPr>
        <w:t>Learns relationships between inputs and outputs from data</w:t>
      </w:r>
    </w:p>
    <w:p w14:paraId="1DFC3C56" w14:textId="77777777" w:rsidR="00277D83" w:rsidRPr="00277D83" w:rsidRDefault="00277D83" w:rsidP="00277D83">
      <w:pPr>
        <w:pStyle w:val="NormalWeb"/>
        <w:numPr>
          <w:ilvl w:val="0"/>
          <w:numId w:val="13"/>
        </w:numPr>
        <w:rPr>
          <w:highlight w:val="yellow"/>
        </w:rPr>
      </w:pPr>
      <w:r w:rsidRPr="00277D83">
        <w:rPr>
          <w:highlight w:val="yellow"/>
        </w:rPr>
        <w:t>Makes predictions, classifications, or decisions</w:t>
      </w:r>
    </w:p>
    <w:p w14:paraId="70A376CC" w14:textId="77777777" w:rsidR="00277D83" w:rsidRPr="00277D83" w:rsidRDefault="00277D83" w:rsidP="00277D83">
      <w:pPr>
        <w:pStyle w:val="NormalWeb"/>
        <w:numPr>
          <w:ilvl w:val="0"/>
          <w:numId w:val="13"/>
        </w:numPr>
        <w:rPr>
          <w:highlight w:val="yellow"/>
        </w:rPr>
      </w:pPr>
      <w:r w:rsidRPr="00277D83">
        <w:rPr>
          <w:highlight w:val="yellow"/>
        </w:rPr>
        <w:t>Uses past examples to generalize to new situations</w:t>
      </w:r>
    </w:p>
    <w:p w14:paraId="4A115BDB" w14:textId="77777777" w:rsidR="00277D83" w:rsidRPr="00277D83" w:rsidRDefault="00277D83" w:rsidP="00277D83">
      <w:pPr>
        <w:pStyle w:val="NormalWeb"/>
        <w:rPr>
          <w:highlight w:val="yellow"/>
        </w:rPr>
      </w:pPr>
      <w:r w:rsidRPr="00277D83">
        <w:rPr>
          <w:highlight w:val="yellow"/>
        </w:rPr>
        <w:t xml:space="preserve">Now, let’s talk about </w:t>
      </w:r>
      <w:r w:rsidRPr="00277D83">
        <w:rPr>
          <w:rStyle w:val="Strong"/>
          <w:highlight w:val="yellow"/>
        </w:rPr>
        <w:t>types of learning</w:t>
      </w:r>
      <w:r w:rsidRPr="00277D83">
        <w:rPr>
          <w:highlight w:val="yellow"/>
        </w:rPr>
        <w:t xml:space="preserve"> in machine learning. These define how the model learns from data. There are four main types:</w:t>
      </w:r>
    </w:p>
    <w:p w14:paraId="16FDC20B" w14:textId="77777777" w:rsidR="00277D83" w:rsidRPr="00277D83" w:rsidRDefault="00277D83" w:rsidP="00277D83">
      <w:pPr>
        <w:pStyle w:val="NormalWeb"/>
        <w:numPr>
          <w:ilvl w:val="0"/>
          <w:numId w:val="14"/>
        </w:numPr>
        <w:rPr>
          <w:highlight w:val="yellow"/>
        </w:rPr>
      </w:pPr>
      <w:r w:rsidRPr="00277D83">
        <w:rPr>
          <w:rStyle w:val="Strong"/>
          <w:highlight w:val="yellow"/>
        </w:rPr>
        <w:t>Supervised Learning</w:t>
      </w:r>
      <w:r w:rsidRPr="00277D83">
        <w:rPr>
          <w:highlight w:val="yellow"/>
        </w:rPr>
        <w:t>: The model is trained on labeled data—input-output pairs where the correct answers are known. This is like teaching with an answer key. Tasks such as classification and regression typically use supervised learning.</w:t>
      </w:r>
    </w:p>
    <w:p w14:paraId="2009DF8A" w14:textId="77777777" w:rsidR="00277D83" w:rsidRPr="00277D83" w:rsidRDefault="00277D83" w:rsidP="00277D83">
      <w:pPr>
        <w:pStyle w:val="NormalWeb"/>
        <w:numPr>
          <w:ilvl w:val="0"/>
          <w:numId w:val="14"/>
        </w:numPr>
        <w:rPr>
          <w:highlight w:val="yellow"/>
        </w:rPr>
      </w:pPr>
      <w:r w:rsidRPr="00277D83">
        <w:rPr>
          <w:rStyle w:val="Strong"/>
          <w:highlight w:val="yellow"/>
        </w:rPr>
        <w:t>Unsupervised Learning</w:t>
      </w:r>
      <w:r w:rsidRPr="00277D83">
        <w:rPr>
          <w:highlight w:val="yellow"/>
        </w:rPr>
        <w:t xml:space="preserve">: The model is trained on </w:t>
      </w:r>
      <w:r w:rsidRPr="00277D83">
        <w:rPr>
          <w:rStyle w:val="Strong"/>
          <w:highlight w:val="yellow"/>
        </w:rPr>
        <w:t>unlabeled</w:t>
      </w:r>
      <w:r w:rsidRPr="00277D83">
        <w:rPr>
          <w:highlight w:val="yellow"/>
        </w:rPr>
        <w:t xml:space="preserve"> data. It must find patterns or groupings in the data on its own. Examples include clustering and anomaly detection.</w:t>
      </w:r>
    </w:p>
    <w:p w14:paraId="35D165CF" w14:textId="77777777" w:rsidR="00277D83" w:rsidRPr="00277D83" w:rsidRDefault="00277D83" w:rsidP="00277D83">
      <w:pPr>
        <w:pStyle w:val="NormalWeb"/>
        <w:numPr>
          <w:ilvl w:val="0"/>
          <w:numId w:val="14"/>
        </w:numPr>
        <w:rPr>
          <w:highlight w:val="yellow"/>
        </w:rPr>
      </w:pPr>
      <w:r w:rsidRPr="00277D83">
        <w:rPr>
          <w:rStyle w:val="Strong"/>
          <w:highlight w:val="yellow"/>
        </w:rPr>
        <w:t>Self-Supervised Learning</w:t>
      </w:r>
      <w:r w:rsidRPr="00277D83">
        <w:rPr>
          <w:highlight w:val="yellow"/>
        </w:rPr>
        <w:t>: This is a hybrid approach. The model generates its own labels from raw data. This technique is commonly used in large language models, like those behind ChatGPT, and supports tasks like summarization and translation.</w:t>
      </w:r>
    </w:p>
    <w:p w14:paraId="3D3B8446" w14:textId="77777777" w:rsidR="00277D83" w:rsidRPr="00277D83" w:rsidRDefault="00277D83" w:rsidP="00277D83">
      <w:pPr>
        <w:pStyle w:val="NormalWeb"/>
        <w:numPr>
          <w:ilvl w:val="0"/>
          <w:numId w:val="14"/>
        </w:numPr>
        <w:rPr>
          <w:highlight w:val="yellow"/>
        </w:rPr>
      </w:pPr>
      <w:r w:rsidRPr="00277D83">
        <w:rPr>
          <w:rStyle w:val="Strong"/>
          <w:highlight w:val="yellow"/>
        </w:rPr>
        <w:lastRenderedPageBreak/>
        <w:t>Reinforcement Learning</w:t>
      </w:r>
      <w:r w:rsidRPr="00277D83">
        <w:rPr>
          <w:highlight w:val="yellow"/>
        </w:rPr>
        <w:t>: The model learns by interacting with an environment. It receives feedback in the form of rewards or penalties and uses this feedback to improve its performance over time. This approach is often used for optimization tasks.</w:t>
      </w:r>
    </w:p>
    <w:p w14:paraId="2F4E559C" w14:textId="77777777" w:rsidR="00277D83" w:rsidRPr="00277D83" w:rsidRDefault="00277D83" w:rsidP="00277D83">
      <w:pPr>
        <w:pStyle w:val="NormalWeb"/>
        <w:rPr>
          <w:highlight w:val="yellow"/>
        </w:rPr>
      </w:pPr>
      <w:r w:rsidRPr="00277D83">
        <w:rPr>
          <w:highlight w:val="yellow"/>
        </w:rPr>
        <w:t>Each type of learning is suited to different tasks:</w:t>
      </w:r>
    </w:p>
    <w:p w14:paraId="6B3715E4" w14:textId="77777777" w:rsidR="00277D83" w:rsidRPr="00277D83" w:rsidRDefault="00277D83" w:rsidP="00277D83">
      <w:pPr>
        <w:pStyle w:val="NormalWeb"/>
        <w:numPr>
          <w:ilvl w:val="0"/>
          <w:numId w:val="15"/>
        </w:numPr>
        <w:rPr>
          <w:highlight w:val="yellow"/>
        </w:rPr>
      </w:pPr>
      <w:r w:rsidRPr="00277D83">
        <w:rPr>
          <w:rStyle w:val="Strong"/>
          <w:highlight w:val="yellow"/>
        </w:rPr>
        <w:t>Supervised learning</w:t>
      </w:r>
      <w:r w:rsidRPr="00277D83">
        <w:rPr>
          <w:highlight w:val="yellow"/>
        </w:rPr>
        <w:t>: Classification, regression</w:t>
      </w:r>
    </w:p>
    <w:p w14:paraId="3B4FABF6" w14:textId="77777777" w:rsidR="00277D83" w:rsidRPr="00277D83" w:rsidRDefault="00277D83" w:rsidP="00277D83">
      <w:pPr>
        <w:pStyle w:val="NormalWeb"/>
        <w:numPr>
          <w:ilvl w:val="0"/>
          <w:numId w:val="15"/>
        </w:numPr>
        <w:rPr>
          <w:highlight w:val="yellow"/>
        </w:rPr>
      </w:pPr>
      <w:r w:rsidRPr="00277D83">
        <w:rPr>
          <w:rStyle w:val="Strong"/>
          <w:highlight w:val="yellow"/>
        </w:rPr>
        <w:t>Unsupervised learning</w:t>
      </w:r>
      <w:r w:rsidRPr="00277D83">
        <w:rPr>
          <w:highlight w:val="yellow"/>
        </w:rPr>
        <w:t>: Clustering, anomaly detection</w:t>
      </w:r>
    </w:p>
    <w:p w14:paraId="7A84D800" w14:textId="77777777" w:rsidR="00277D83" w:rsidRPr="00277D83" w:rsidRDefault="00277D83" w:rsidP="00277D83">
      <w:pPr>
        <w:pStyle w:val="NormalWeb"/>
        <w:numPr>
          <w:ilvl w:val="0"/>
          <w:numId w:val="15"/>
        </w:numPr>
        <w:rPr>
          <w:highlight w:val="yellow"/>
        </w:rPr>
      </w:pPr>
      <w:r w:rsidRPr="00277D83">
        <w:rPr>
          <w:rStyle w:val="Strong"/>
          <w:highlight w:val="yellow"/>
        </w:rPr>
        <w:t>Self-supervised learning</w:t>
      </w:r>
      <w:r w:rsidRPr="00277D83">
        <w:rPr>
          <w:highlight w:val="yellow"/>
        </w:rPr>
        <w:t>: Language tasks such as summarization and translation</w:t>
      </w:r>
    </w:p>
    <w:p w14:paraId="555F7DD2" w14:textId="77777777" w:rsidR="00277D83" w:rsidRPr="00277D83" w:rsidRDefault="00277D83" w:rsidP="00277D83">
      <w:pPr>
        <w:pStyle w:val="NormalWeb"/>
        <w:numPr>
          <w:ilvl w:val="0"/>
          <w:numId w:val="15"/>
        </w:numPr>
        <w:rPr>
          <w:highlight w:val="yellow"/>
        </w:rPr>
      </w:pPr>
      <w:r w:rsidRPr="00277D83">
        <w:rPr>
          <w:rStyle w:val="Strong"/>
          <w:highlight w:val="yellow"/>
        </w:rPr>
        <w:t>Reinforcement learning</w:t>
      </w:r>
      <w:r w:rsidRPr="00277D83">
        <w:rPr>
          <w:highlight w:val="yellow"/>
        </w:rPr>
        <w:t>: Optimization and decision-making in dynamic environments</w:t>
      </w:r>
    </w:p>
    <w:p w14:paraId="3F0D45F3" w14:textId="6F186ED6" w:rsidR="00277D83" w:rsidRDefault="00277D83" w:rsidP="00277D83">
      <w:pPr>
        <w:pStyle w:val="NormalWeb"/>
      </w:pPr>
      <w:r w:rsidRPr="00277D83">
        <w:rPr>
          <w:highlight w:val="yellow"/>
        </w:rPr>
        <w:t xml:space="preserve">Let’s now take a closer look at </w:t>
      </w:r>
      <w:r w:rsidRPr="00277D83">
        <w:rPr>
          <w:rStyle w:val="Strong"/>
          <w:highlight w:val="yellow"/>
        </w:rPr>
        <w:t>supervised learning</w:t>
      </w:r>
      <w:r w:rsidRPr="00277D83">
        <w:rPr>
          <w:highlight w:val="yellow"/>
        </w:rPr>
        <w:t>.</w:t>
      </w:r>
    </w:p>
    <w:p w14:paraId="15B002F6" w14:textId="278DE680" w:rsidR="00277D83" w:rsidRDefault="00277D83" w:rsidP="00277D83">
      <w:pPr>
        <w:pStyle w:val="Heading1"/>
        <w:rPr>
          <w:lang w:val="en-CA"/>
        </w:rPr>
      </w:pPr>
      <w:r w:rsidRPr="00277D83">
        <w:rPr>
          <w:lang w:val="en-CA"/>
        </w:rPr>
        <w:t>3.2. Supervised Learning</w:t>
      </w:r>
    </w:p>
    <w:p w14:paraId="4D5F9BF8" w14:textId="77777777" w:rsidR="00277D83" w:rsidRDefault="00277D83" w:rsidP="00072072">
      <w:pPr>
        <w:spacing w:after="0" w:line="240" w:lineRule="auto"/>
        <w:rPr>
          <w:rFonts w:ascii="Roboto" w:eastAsia="Times New Roman" w:hAnsi="Roboto" w:cs="Times New Roman"/>
          <w:sz w:val="24"/>
          <w:szCs w:val="24"/>
          <w:lang w:val="en-CA"/>
        </w:rPr>
      </w:pPr>
    </w:p>
    <w:p w14:paraId="736DA2F7" w14:textId="77777777" w:rsidR="00277D83" w:rsidRDefault="00277D83" w:rsidP="00072072">
      <w:pPr>
        <w:spacing w:after="0" w:line="240" w:lineRule="auto"/>
        <w:rPr>
          <w:rFonts w:ascii="Roboto" w:eastAsia="Times New Roman" w:hAnsi="Roboto" w:cs="Times New Roman"/>
          <w:sz w:val="24"/>
          <w:szCs w:val="24"/>
          <w:lang w:val="en-CA"/>
        </w:rPr>
      </w:pPr>
    </w:p>
    <w:p w14:paraId="36B4F65D" w14:textId="0776CB9B"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 supervised learning is a</w:t>
      </w:r>
    </w:p>
    <w:p w14:paraId="575C2AE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foundational approach uh where models learn from what we call labeled examples</w:t>
      </w:r>
    </w:p>
    <w:p w14:paraId="05E7711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it requires labeled data uh what we call input and output data</w:t>
      </w:r>
    </w:p>
    <w:p w14:paraId="1AEAFC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comes with a label</w:t>
      </w:r>
    </w:p>
    <w:p w14:paraId="43ECCAA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meaning the true target or outcome is</w:t>
      </w:r>
    </w:p>
    <w:p w14:paraId="6E270C8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provided for the machine right as </w:t>
      </w:r>
      <w:proofErr w:type="spellStart"/>
      <w:r w:rsidRPr="00072072">
        <w:rPr>
          <w:rFonts w:ascii="Roboto" w:eastAsia="Times New Roman" w:hAnsi="Roboto" w:cs="Times New Roman"/>
          <w:sz w:val="24"/>
          <w:szCs w:val="24"/>
          <w:lang w:val="en-CA"/>
        </w:rPr>
        <w:t>anam</w:t>
      </w:r>
      <w:proofErr w:type="spellEnd"/>
    </w:p>
    <w:p w14:paraId="6B19A4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as examples So let's say here you want to train your</w:t>
      </w:r>
    </w:p>
    <w:p w14:paraId="51B5EDA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 machine learning to predict um whether photographs of uh Alan Touring</w:t>
      </w:r>
    </w:p>
    <w:p w14:paraId="4B6B863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whether photographs are </w:t>
      </w:r>
      <w:proofErr w:type="spellStart"/>
      <w:r w:rsidRPr="00072072">
        <w:rPr>
          <w:rFonts w:ascii="Roboto" w:eastAsia="Times New Roman" w:hAnsi="Roboto" w:cs="Times New Roman"/>
          <w:sz w:val="24"/>
          <w:szCs w:val="24"/>
          <w:lang w:val="en-CA"/>
        </w:rPr>
        <w:t>are</w:t>
      </w:r>
      <w:proofErr w:type="spellEnd"/>
      <w:r w:rsidRPr="00072072">
        <w:rPr>
          <w:rFonts w:ascii="Roboto" w:eastAsia="Times New Roman" w:hAnsi="Roboto" w:cs="Times New Roman"/>
          <w:sz w:val="24"/>
          <w:szCs w:val="24"/>
          <w:lang w:val="en-CA"/>
        </w:rPr>
        <w:t xml:space="preserve"> of Alan Touring or not So the way you do it is</w:t>
      </w:r>
    </w:p>
    <w:p w14:paraId="77090F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collect several </w:t>
      </w:r>
      <w:proofErr w:type="spellStart"/>
      <w:r w:rsidRPr="00072072">
        <w:rPr>
          <w:rFonts w:ascii="Roboto" w:eastAsia="Times New Roman" w:hAnsi="Roboto" w:cs="Times New Roman"/>
          <w:sz w:val="24"/>
          <w:szCs w:val="24"/>
          <w:lang w:val="en-CA"/>
        </w:rPr>
        <w:t>several</w:t>
      </w:r>
      <w:proofErr w:type="spellEnd"/>
      <w:r w:rsidRPr="00072072">
        <w:rPr>
          <w:rFonts w:ascii="Roboto" w:eastAsia="Times New Roman" w:hAnsi="Roboto" w:cs="Times New Roman"/>
          <w:sz w:val="24"/>
          <w:szCs w:val="24"/>
          <w:lang w:val="en-CA"/>
        </w:rPr>
        <w:t xml:space="preserve"> data several photos of Alan Touring and you also</w:t>
      </w:r>
    </w:p>
    <w:p w14:paraId="31923C9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provide a label saying </w:t>
      </w:r>
      <w:proofErr w:type="gramStart"/>
      <w:r w:rsidRPr="00072072">
        <w:rPr>
          <w:rFonts w:ascii="Roboto" w:eastAsia="Times New Roman" w:hAnsi="Roboto" w:cs="Times New Roman"/>
          <w:sz w:val="24"/>
          <w:szCs w:val="24"/>
          <w:lang w:val="en-CA"/>
        </w:rPr>
        <w:t>yes</w:t>
      </w:r>
      <w:proofErr w:type="gramEnd"/>
      <w:r w:rsidRPr="00072072">
        <w:rPr>
          <w:rFonts w:ascii="Roboto" w:eastAsia="Times New Roman" w:hAnsi="Roboto" w:cs="Times New Roman"/>
          <w:sz w:val="24"/>
          <w:szCs w:val="24"/>
          <w:lang w:val="en-CA"/>
        </w:rPr>
        <w:t xml:space="preserve"> this first photo is Alan Turing the second photo is</w:t>
      </w:r>
    </w:p>
    <w:p w14:paraId="522C0802"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also</w:t>
      </w:r>
      <w:proofErr w:type="gramEnd"/>
      <w:r w:rsidRPr="00072072">
        <w:rPr>
          <w:rFonts w:ascii="Roboto" w:eastAsia="Times New Roman" w:hAnsi="Roboto" w:cs="Times New Roman"/>
          <w:sz w:val="24"/>
          <w:szCs w:val="24"/>
          <w:lang w:val="en-CA"/>
        </w:rPr>
        <w:t xml:space="preserve"> Alan Touring and the third photo is also Alan Touring And the</w:t>
      </w:r>
    </w:p>
    <w:p w14:paraId="7E3C1EA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task is um for example in this case is the</w:t>
      </w:r>
    </w:p>
    <w:p w14:paraId="6371A68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classification task </w:t>
      </w:r>
      <w:proofErr w:type="gramStart"/>
      <w:r w:rsidRPr="00072072">
        <w:rPr>
          <w:rFonts w:ascii="Roboto" w:eastAsia="Times New Roman" w:hAnsi="Roboto" w:cs="Times New Roman"/>
          <w:sz w:val="24"/>
          <w:szCs w:val="24"/>
          <w:lang w:val="en-CA"/>
        </w:rPr>
        <w:t>where</w:t>
      </w:r>
      <w:proofErr w:type="gramEnd"/>
      <w:r w:rsidRPr="00072072">
        <w:rPr>
          <w:rFonts w:ascii="Roboto" w:eastAsia="Times New Roman" w:hAnsi="Roboto" w:cs="Times New Roman"/>
          <w:sz w:val="24"/>
          <w:szCs w:val="24"/>
          <w:lang w:val="en-CA"/>
        </w:rPr>
        <w:t xml:space="preserve"> giving a new instance a new unseen data a new photo</w:t>
      </w:r>
    </w:p>
    <w:p w14:paraId="1A0EF8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 machine will take that input which is the photo and then it will predict in</w:t>
      </w:r>
    </w:p>
    <w:p w14:paraId="4B5807E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in this um case classify if that photo is of Alan Touring or</w:t>
      </w:r>
    </w:p>
    <w:p w14:paraId="0B33D44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not So in the end of the day we use several data to train the</w:t>
      </w:r>
    </w:p>
    <w:p w14:paraId="5E646E5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same thing as the learning process So you train your data set your sorry your</w:t>
      </w:r>
    </w:p>
    <w:p w14:paraId="4DE97CF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model and this model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deployed so that you can use and test this model in</w:t>
      </w:r>
    </w:p>
    <w:p w14:paraId="116C9BA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unseen data So let me show you a very uh</w:t>
      </w:r>
    </w:p>
    <w:p w14:paraId="0E9D04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curious video of a </w:t>
      </w:r>
      <w:proofErr w:type="gramStart"/>
      <w:r w:rsidRPr="00072072">
        <w:rPr>
          <w:rFonts w:ascii="Roboto" w:eastAsia="Times New Roman" w:hAnsi="Roboto" w:cs="Times New Roman"/>
          <w:sz w:val="24"/>
          <w:szCs w:val="24"/>
          <w:lang w:val="en-CA"/>
        </w:rPr>
        <w:t>real world</w:t>
      </w:r>
      <w:proofErr w:type="gramEnd"/>
      <w:r w:rsidRPr="00072072">
        <w:rPr>
          <w:rFonts w:ascii="Roboto" w:eastAsia="Times New Roman" w:hAnsi="Roboto" w:cs="Times New Roman"/>
          <w:sz w:val="24"/>
          <w:szCs w:val="24"/>
          <w:lang w:val="en-CA"/>
        </w:rPr>
        <w:t xml:space="preserve"> application of a classification task So</w:t>
      </w:r>
    </w:p>
    <w:p w14:paraId="38BAF09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let me open this website You can see a </w:t>
      </w:r>
      <w:proofErr w:type="gramStart"/>
      <w:r w:rsidRPr="00072072">
        <w:rPr>
          <w:rFonts w:ascii="Roboto" w:eastAsia="Times New Roman" w:hAnsi="Roboto" w:cs="Times New Roman"/>
          <w:sz w:val="24"/>
          <w:szCs w:val="24"/>
          <w:lang w:val="en-CA"/>
        </w:rPr>
        <w:t>video</w:t>
      </w:r>
      <w:proofErr w:type="gramEnd"/>
      <w:r w:rsidRPr="00072072">
        <w:rPr>
          <w:rFonts w:ascii="Roboto" w:eastAsia="Times New Roman" w:hAnsi="Roboto" w:cs="Times New Roman"/>
          <w:sz w:val="24"/>
          <w:szCs w:val="24"/>
          <w:lang w:val="en-CA"/>
        </w:rPr>
        <w:t xml:space="preserve"> and this is a video of um of a </w:t>
      </w:r>
      <w:proofErr w:type="spellStart"/>
      <w:r w:rsidRPr="00072072">
        <w:rPr>
          <w:rFonts w:ascii="Roboto" w:eastAsia="Times New Roman" w:hAnsi="Roboto" w:cs="Times New Roman"/>
          <w:sz w:val="24"/>
          <w:szCs w:val="24"/>
          <w:lang w:val="en-CA"/>
        </w:rPr>
        <w:t>a</w:t>
      </w:r>
      <w:proofErr w:type="spellEnd"/>
    </w:p>
    <w:p w14:paraId="76AD8D6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Tesla auto driving system and you can see that what it's seeing is a truck</w:t>
      </w:r>
    </w:p>
    <w:p w14:paraId="7B1778F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 is happening is there's a truck on in front of the car uh that holds uh</w:t>
      </w:r>
    </w:p>
    <w:p w14:paraId="4E89A5C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transporting um traffic lights and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Tesla auto</w:t>
      </w:r>
    </w:p>
    <w:p w14:paraId="11A9A6B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driving system have learned through several examples and</w:t>
      </w:r>
    </w:p>
    <w:p w14:paraId="346DE2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photographs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um of traffic lights</w:t>
      </w:r>
    </w:p>
    <w:p w14:paraId="7695F89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identify that as a traffic light And so this is crazy because what you see in</w:t>
      </w:r>
    </w:p>
    <w:p w14:paraId="726DF73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Tesla monitor is that like there are several traffic lights coming towards</w:t>
      </w:r>
    </w:p>
    <w:p w14:paraId="7FB1F4A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but it's because it learned to classify that </w:t>
      </w:r>
      <w:proofErr w:type="gramStart"/>
      <w:r w:rsidRPr="00072072">
        <w:rPr>
          <w:rFonts w:ascii="Roboto" w:eastAsia="Times New Roman" w:hAnsi="Roboto" w:cs="Times New Roman"/>
          <w:sz w:val="24"/>
          <w:szCs w:val="24"/>
          <w:lang w:val="en-CA"/>
        </w:rPr>
        <w:t>particular thing</w:t>
      </w:r>
      <w:proofErr w:type="gramEnd"/>
      <w:r w:rsidRPr="00072072">
        <w:rPr>
          <w:rFonts w:ascii="Roboto" w:eastAsia="Times New Roman" w:hAnsi="Roboto" w:cs="Times New Roman"/>
          <w:sz w:val="24"/>
          <w:szCs w:val="24"/>
          <w:lang w:val="en-CA"/>
        </w:rPr>
        <w:t xml:space="preserve"> as</w:t>
      </w:r>
    </w:p>
    <w:p w14:paraId="6904D99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traffic light So somebody showed several traffic lights and said look this is a</w:t>
      </w:r>
    </w:p>
    <w:p w14:paraId="7A1BF44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traffic light this is a traffic light and insisted uh showing lots of traffic</w:t>
      </w:r>
    </w:p>
    <w:p w14:paraId="1D774F1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lights so that your model now when it sees a traffic light will output a</w:t>
      </w:r>
    </w:p>
    <w:p w14:paraId="0522E70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traffic light for you So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doing what it's supposed to do um uh in this</w:t>
      </w:r>
    </w:p>
    <w:p w14:paraId="2705A2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real world system Another application would be for example recognizing tumors in X-ray So</w:t>
      </w:r>
    </w:p>
    <w:p w14:paraId="1E3F9ED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the input for your model is now X-ray images and the output of your</w:t>
      </w:r>
    </w:p>
    <w:p w14:paraId="09BD9A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 is uh cancer or not cancer</w:t>
      </w:r>
    </w:p>
    <w:p w14:paraId="49EDB431"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and you can also just predict a simple um thing as if it's going to rain</w:t>
      </w:r>
    </w:p>
    <w:p w14:paraId="3F268E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or not rain given um this um u inputs for example humidity</w:t>
      </w:r>
    </w:p>
    <w:p w14:paraId="4541F2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pressure and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the and the and the characteristics of</w:t>
      </w:r>
    </w:p>
    <w:p w14:paraId="0DEE7A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day if it's windy or not for example So let's um let's go a little</w:t>
      </w:r>
    </w:p>
    <w:p w14:paraId="10E1C55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bit further in </w:t>
      </w:r>
      <w:proofErr w:type="gramStart"/>
      <w:r w:rsidRPr="00072072">
        <w:rPr>
          <w:rFonts w:ascii="Roboto" w:eastAsia="Times New Roman" w:hAnsi="Roboto" w:cs="Times New Roman"/>
          <w:sz w:val="24"/>
          <w:szCs w:val="24"/>
          <w:lang w:val="en-CA"/>
        </w:rPr>
        <w:t>this concepts</w:t>
      </w:r>
      <w:proofErr w:type="gramEnd"/>
      <w:r w:rsidRPr="00072072">
        <w:rPr>
          <w:rFonts w:ascii="Roboto" w:eastAsia="Times New Roman" w:hAnsi="Roboto" w:cs="Times New Roman"/>
          <w:sz w:val="24"/>
          <w:szCs w:val="24"/>
          <w:lang w:val="en-CA"/>
        </w:rPr>
        <w:t xml:space="preserve"> So when I say it requires training data and output</w:t>
      </w:r>
    </w:p>
    <w:p w14:paraId="405CE7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I'm telling you that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set used to train So the data set used</w:t>
      </w:r>
    </w:p>
    <w:p w14:paraId="471725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learning </w:t>
      </w: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have columns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w:t>
      </w:r>
    </w:p>
    <w:p w14:paraId="5E0097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here we have days where humidity </w:t>
      </w:r>
      <w:proofErr w:type="gramStart"/>
      <w:r w:rsidRPr="00072072">
        <w:rPr>
          <w:rFonts w:ascii="Roboto" w:eastAsia="Times New Roman" w:hAnsi="Roboto" w:cs="Times New Roman"/>
          <w:sz w:val="24"/>
          <w:szCs w:val="24"/>
          <w:lang w:val="en-CA"/>
        </w:rPr>
        <w:t>were</w:t>
      </w:r>
      <w:proofErr w:type="gramEnd"/>
      <w:r w:rsidRPr="00072072">
        <w:rPr>
          <w:rFonts w:ascii="Roboto" w:eastAsia="Times New Roman" w:hAnsi="Roboto" w:cs="Times New Roman"/>
          <w:sz w:val="24"/>
          <w:szCs w:val="24"/>
          <w:lang w:val="en-CA"/>
        </w:rPr>
        <w:t xml:space="preserve"> was 1.2 For example this first row</w:t>
      </w:r>
    </w:p>
    <w:p w14:paraId="57B597DB"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spellStart"/>
      <w:r w:rsidRPr="00072072">
        <w:rPr>
          <w:rFonts w:ascii="Roboto" w:eastAsia="Times New Roman" w:hAnsi="Roboto" w:cs="Times New Roman"/>
          <w:sz w:val="24"/>
          <w:szCs w:val="24"/>
          <w:lang w:val="en-CA"/>
        </w:rPr>
        <w:t>humidi</w:t>
      </w:r>
      <w:proofErr w:type="spellEnd"/>
      <w:r w:rsidRPr="00072072">
        <w:rPr>
          <w:rFonts w:ascii="Roboto" w:eastAsia="Times New Roman" w:hAnsi="Roboto" w:cs="Times New Roman"/>
          <w:sz w:val="24"/>
          <w:szCs w:val="24"/>
          <w:lang w:val="en-CA"/>
        </w:rPr>
        <w:t xml:space="preserve"> humidity was 1 point uh 1.2 2 and the pressure the air pressure was 1 um</w:t>
      </w:r>
    </w:p>
    <w:p w14:paraId="6C8F90F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sorry one and but it also </w:t>
      </w: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have a</w:t>
      </w:r>
    </w:p>
    <w:p w14:paraId="5AB916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column where you're giving the label you're giving the target or you're</w:t>
      </w:r>
    </w:p>
    <w:p w14:paraId="09A0B39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giving the answer </w:t>
      </w:r>
      <w:proofErr w:type="gramStart"/>
      <w:r w:rsidRPr="00072072">
        <w:rPr>
          <w:rFonts w:ascii="Roboto" w:eastAsia="Times New Roman" w:hAnsi="Roboto" w:cs="Times New Roman"/>
          <w:sz w:val="24"/>
          <w:szCs w:val="24"/>
          <w:lang w:val="en-CA"/>
        </w:rPr>
        <w:t>you're</w:t>
      </w:r>
      <w:proofErr w:type="gramEnd"/>
      <w:r w:rsidRPr="00072072">
        <w:rPr>
          <w:rFonts w:ascii="Roboto" w:eastAsia="Times New Roman" w:hAnsi="Roboto" w:cs="Times New Roman"/>
          <w:sz w:val="24"/>
          <w:szCs w:val="24"/>
          <w:lang w:val="en-CA"/>
        </w:rPr>
        <w:t xml:space="preserve"> kind of teaching the machine learning you're</w:t>
      </w:r>
    </w:p>
    <w:p w14:paraId="751798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showing a data where the where the machine learning can know the correct answer so for this day here day one</w:t>
      </w:r>
    </w:p>
    <w:p w14:paraId="25311AE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given </w:t>
      </w:r>
      <w:proofErr w:type="gramStart"/>
      <w:r w:rsidRPr="00072072">
        <w:rPr>
          <w:rFonts w:ascii="Roboto" w:eastAsia="Times New Roman" w:hAnsi="Roboto" w:cs="Times New Roman"/>
          <w:sz w:val="24"/>
          <w:szCs w:val="24"/>
          <w:lang w:val="en-CA"/>
        </w:rPr>
        <w:t>this values</w:t>
      </w:r>
      <w:proofErr w:type="gramEnd"/>
      <w:r w:rsidRPr="00072072">
        <w:rPr>
          <w:rFonts w:ascii="Roboto" w:eastAsia="Times New Roman" w:hAnsi="Roboto" w:cs="Times New Roman"/>
          <w:sz w:val="24"/>
          <w:szCs w:val="24"/>
          <w:lang w:val="en-CA"/>
        </w:rPr>
        <w:t xml:space="preserve"> of humidity and pressure it rained This is </w:t>
      </w:r>
      <w:proofErr w:type="gramStart"/>
      <w:r w:rsidRPr="00072072">
        <w:rPr>
          <w:rFonts w:ascii="Roboto" w:eastAsia="Times New Roman" w:hAnsi="Roboto" w:cs="Times New Roman"/>
          <w:sz w:val="24"/>
          <w:szCs w:val="24"/>
          <w:lang w:val="en-CA"/>
        </w:rPr>
        <w:t>a historical</w:t>
      </w:r>
      <w:proofErr w:type="gramEnd"/>
    </w:p>
    <w:p w14:paraId="67E173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set So this is past data Day two the humidity was the same</w:t>
      </w:r>
    </w:p>
    <w:p w14:paraId="4F19953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the pressure changed and there was no rain and so </w:t>
      </w:r>
      <w:proofErr w:type="gramStart"/>
      <w:r w:rsidRPr="00072072">
        <w:rPr>
          <w:rFonts w:ascii="Roboto" w:eastAsia="Times New Roman" w:hAnsi="Roboto" w:cs="Times New Roman"/>
          <w:sz w:val="24"/>
          <w:szCs w:val="24"/>
          <w:lang w:val="en-CA"/>
        </w:rPr>
        <w:t>on</w:t>
      </w:r>
      <w:proofErr w:type="gramEnd"/>
      <w:r w:rsidRPr="00072072">
        <w:rPr>
          <w:rFonts w:ascii="Roboto" w:eastAsia="Times New Roman" w:hAnsi="Roboto" w:cs="Times New Roman"/>
          <w:sz w:val="24"/>
          <w:szCs w:val="24"/>
          <w:lang w:val="en-CA"/>
        </w:rPr>
        <w:t xml:space="preserve"> So you have several data</w:t>
      </w:r>
    </w:p>
    <w:p w14:paraId="237E98B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points okay in your data set So what are you going to do is you are</w:t>
      </w:r>
    </w:p>
    <w:p w14:paraId="4AB5FC6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going to um</w:t>
      </w:r>
    </w:p>
    <w:p w14:paraId="42A1A7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train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to predict if</w:t>
      </w:r>
    </w:p>
    <w:p w14:paraId="4EAF6B3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if the if within this input so your model will receive an input's value of</w:t>
      </w:r>
    </w:p>
    <w:p w14:paraId="3AB208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humidity and pressure and it will label rain or not rain</w:t>
      </w:r>
    </w:p>
    <w:p w14:paraId="5AFB4F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And this is a classification task So the prediction when we're talking</w:t>
      </w:r>
    </w:p>
    <w:p w14:paraId="762BFA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about classification task it means that the prediction is</w:t>
      </w:r>
    </w:p>
    <w:p w14:paraId="1034423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discrete right Like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a class It's really a class It could be one or</w:t>
      </w:r>
    </w:p>
    <w:p w14:paraId="3FDCADB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zero It could be </w:t>
      </w:r>
      <w:proofErr w:type="gramStart"/>
      <w:r w:rsidRPr="00072072">
        <w:rPr>
          <w:rFonts w:ascii="Roboto" w:eastAsia="Times New Roman" w:hAnsi="Roboto" w:cs="Times New Roman"/>
          <w:sz w:val="24"/>
          <w:szCs w:val="24"/>
          <w:lang w:val="en-CA"/>
        </w:rPr>
        <w:t>rain</w:t>
      </w:r>
      <w:proofErr w:type="gramEnd"/>
      <w:r w:rsidRPr="00072072">
        <w:rPr>
          <w:rFonts w:ascii="Roboto" w:eastAsia="Times New Roman" w:hAnsi="Roboto" w:cs="Times New Roman"/>
          <w:sz w:val="24"/>
          <w:szCs w:val="24"/>
          <w:lang w:val="en-CA"/>
        </w:rPr>
        <w:t xml:space="preserve"> no rain It could be um</w:t>
      </w:r>
    </w:p>
    <w:p w14:paraId="100123B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if you're trying to predict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profile of a consumer </w:t>
      </w:r>
      <w:proofErr w:type="spellStart"/>
      <w:r w:rsidRPr="00072072">
        <w:rPr>
          <w:rFonts w:ascii="Roboto" w:eastAsia="Times New Roman" w:hAnsi="Roboto" w:cs="Times New Roman"/>
          <w:sz w:val="24"/>
          <w:szCs w:val="24"/>
          <w:lang w:val="en-CA"/>
        </w:rPr>
        <w:t>consumer</w:t>
      </w:r>
      <w:proofErr w:type="spellEnd"/>
      <w:r w:rsidRPr="00072072">
        <w:rPr>
          <w:rFonts w:ascii="Roboto" w:eastAsia="Times New Roman" w:hAnsi="Roboto" w:cs="Times New Roman"/>
          <w:sz w:val="24"/>
          <w:szCs w:val="24"/>
          <w:lang w:val="en-CA"/>
        </w:rPr>
        <w:t xml:space="preserve"> A B or C</w:t>
      </w:r>
    </w:p>
    <w:p w14:paraId="16C4F6D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there are distinct classes or discrete classes So this this is what we</w:t>
      </w:r>
    </w:p>
    <w:p w14:paraId="1D3E15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call a classification a classification uh task</w:t>
      </w:r>
    </w:p>
    <w:p w14:paraId="71D7642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Now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goal as we said in in earlier uh this this week is that the</w:t>
      </w:r>
    </w:p>
    <w:p w14:paraId="6F2A816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model uh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needs to work in unseen data So if a new day comes in you will</w:t>
      </w:r>
    </w:p>
    <w:p w14:paraId="4CB397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deploy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um your model So you don't have the</w:t>
      </w:r>
    </w:p>
    <w:p w14:paraId="20C4007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answer You don't have right um the answer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not</w:t>
      </w:r>
    </w:p>
    <w:p w14:paraId="1A51C77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something that went you don't you didn't store that in your database This is </w:t>
      </w:r>
      <w:proofErr w:type="gramStart"/>
      <w:r w:rsidRPr="00072072">
        <w:rPr>
          <w:rFonts w:ascii="Roboto" w:eastAsia="Times New Roman" w:hAnsi="Roboto" w:cs="Times New Roman"/>
          <w:sz w:val="24"/>
          <w:szCs w:val="24"/>
          <w:lang w:val="en-CA"/>
        </w:rPr>
        <w:t>actually happening</w:t>
      </w:r>
      <w:proofErr w:type="gramEnd"/>
      <w:r w:rsidRPr="00072072">
        <w:rPr>
          <w:rFonts w:ascii="Roboto" w:eastAsia="Times New Roman" w:hAnsi="Roboto" w:cs="Times New Roman"/>
          <w:sz w:val="24"/>
          <w:szCs w:val="24"/>
          <w:lang w:val="en-CA"/>
        </w:rPr>
        <w:t xml:space="preserve"> now So you're </w:t>
      </w:r>
      <w:proofErr w:type="spellStart"/>
      <w:r w:rsidRPr="00072072">
        <w:rPr>
          <w:rFonts w:ascii="Roboto" w:eastAsia="Times New Roman" w:hAnsi="Roboto" w:cs="Times New Roman"/>
          <w:sz w:val="24"/>
          <w:szCs w:val="24"/>
          <w:lang w:val="en-CA"/>
        </w:rPr>
        <w:t>you're</w:t>
      </w:r>
      <w:proofErr w:type="spellEnd"/>
    </w:p>
    <w:p w14:paraId="4E5E06F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testing or deploying your model in this in this new instance and that's where I</w:t>
      </w:r>
    </w:p>
    <w:p w14:paraId="083DBFF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want it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output rain or no rain</w:t>
      </w:r>
    </w:p>
    <w:p w14:paraId="43FA5433"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we have part we have data that needs to be used for</w:t>
      </w:r>
    </w:p>
    <w:p w14:paraId="757D10D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training Uh so we're teaching the </w:t>
      </w:r>
      <w:proofErr w:type="gramStart"/>
      <w:r w:rsidRPr="00072072">
        <w:rPr>
          <w:rFonts w:ascii="Roboto" w:eastAsia="Times New Roman" w:hAnsi="Roboto" w:cs="Times New Roman"/>
          <w:sz w:val="24"/>
          <w:szCs w:val="24"/>
          <w:lang w:val="en-CA"/>
        </w:rPr>
        <w:t>model</w:t>
      </w:r>
      <w:proofErr w:type="gramEnd"/>
      <w:r w:rsidRPr="00072072">
        <w:rPr>
          <w:rFonts w:ascii="Roboto" w:eastAsia="Times New Roman" w:hAnsi="Roboto" w:cs="Times New Roman"/>
          <w:sz w:val="24"/>
          <w:szCs w:val="24"/>
          <w:lang w:val="en-CA"/>
        </w:rPr>
        <w:t xml:space="preserve"> and some the unseen data will be uh used</w:t>
      </w:r>
    </w:p>
    <w:p w14:paraId="59FB68D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deploy the model Okay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we will talk about training and testing uh with</w:t>
      </w:r>
    </w:p>
    <w:p w14:paraId="1CF2A3A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 little bit more details um soon</w:t>
      </w:r>
    </w:p>
    <w:p w14:paraId="237D0E7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Another example is for example uh if you want to predict the marital status of a</w:t>
      </w:r>
    </w:p>
    <w:p w14:paraId="0F9FD7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person giving the age and the </w:t>
      </w:r>
      <w:proofErr w:type="gramStart"/>
      <w:r w:rsidRPr="00072072">
        <w:rPr>
          <w:rFonts w:ascii="Roboto" w:eastAsia="Times New Roman" w:hAnsi="Roboto" w:cs="Times New Roman"/>
          <w:sz w:val="24"/>
          <w:szCs w:val="24"/>
          <w:lang w:val="en-CA"/>
        </w:rPr>
        <w:t>income</w:t>
      </w:r>
      <w:proofErr w:type="gramEnd"/>
      <w:r w:rsidRPr="00072072">
        <w:rPr>
          <w:rFonts w:ascii="Roboto" w:eastAsia="Times New Roman" w:hAnsi="Roboto" w:cs="Times New Roman"/>
          <w:sz w:val="24"/>
          <w:szCs w:val="24"/>
          <w:lang w:val="en-CA"/>
        </w:rPr>
        <w:t xml:space="preserve"> So the ML algorithm learns to map right So</w:t>
      </w:r>
    </w:p>
    <w:p w14:paraId="021CEF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from the features from </w:t>
      </w:r>
      <w:proofErr w:type="spellStart"/>
      <w:r w:rsidRPr="00072072">
        <w:rPr>
          <w:rFonts w:ascii="Roboto" w:eastAsia="Times New Roman" w:hAnsi="Roboto" w:cs="Times New Roman"/>
          <w:sz w:val="24"/>
          <w:szCs w:val="24"/>
          <w:lang w:val="en-CA"/>
        </w:rPr>
        <w:t>from</w:t>
      </w:r>
      <w:proofErr w:type="spellEnd"/>
      <w:r w:rsidRPr="00072072">
        <w:rPr>
          <w:rFonts w:ascii="Roboto" w:eastAsia="Times New Roman" w:hAnsi="Roboto" w:cs="Times New Roman"/>
          <w:sz w:val="24"/>
          <w:szCs w:val="24"/>
          <w:lang w:val="en-CA"/>
        </w:rPr>
        <w:t xml:space="preserve"> the input </w:t>
      </w:r>
      <w:proofErr w:type="gramStart"/>
      <w:r w:rsidRPr="00072072">
        <w:rPr>
          <w:rFonts w:ascii="Roboto" w:eastAsia="Times New Roman" w:hAnsi="Roboto" w:cs="Times New Roman"/>
          <w:sz w:val="24"/>
          <w:szCs w:val="24"/>
          <w:lang w:val="en-CA"/>
        </w:rPr>
        <w:t>the or</w:t>
      </w:r>
      <w:proofErr w:type="gramEnd"/>
      <w:r w:rsidRPr="00072072">
        <w:rPr>
          <w:rFonts w:ascii="Roboto" w:eastAsia="Times New Roman" w:hAnsi="Roboto" w:cs="Times New Roman"/>
          <w:sz w:val="24"/>
          <w:szCs w:val="24"/>
          <w:lang w:val="en-CA"/>
        </w:rPr>
        <w:t xml:space="preserve"> what we call um</w:t>
      </w:r>
    </w:p>
    <w:p w14:paraId="2B10589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attributes um so oops so from the </w:t>
      </w:r>
      <w:proofErr w:type="gramStart"/>
      <w:r w:rsidRPr="00072072">
        <w:rPr>
          <w:rFonts w:ascii="Roboto" w:eastAsia="Times New Roman" w:hAnsi="Roboto" w:cs="Times New Roman"/>
          <w:sz w:val="24"/>
          <w:szCs w:val="24"/>
          <w:lang w:val="en-CA"/>
        </w:rPr>
        <w:t>attributes</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attributes</w:t>
      </w:r>
      <w:proofErr w:type="spellEnd"/>
    </w:p>
    <w:p w14:paraId="2D24023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t>
      </w:r>
      <w:proofErr w:type="gramStart"/>
      <w:r w:rsidRPr="00072072">
        <w:rPr>
          <w:rFonts w:ascii="Roboto" w:eastAsia="Times New Roman" w:hAnsi="Roboto" w:cs="Times New Roman"/>
          <w:sz w:val="24"/>
          <w:szCs w:val="24"/>
          <w:lang w:val="en-CA"/>
        </w:rPr>
        <w:t>will it will</w:t>
      </w:r>
      <w:proofErr w:type="gramEnd"/>
      <w:r w:rsidRPr="00072072">
        <w:rPr>
          <w:rFonts w:ascii="Roboto" w:eastAsia="Times New Roman" w:hAnsi="Roboto" w:cs="Times New Roman"/>
          <w:sz w:val="24"/>
          <w:szCs w:val="24"/>
          <w:lang w:val="en-CA"/>
        </w:rPr>
        <w:t xml:space="preserve"> learn to predict this target So when a new person come comes</w:t>
      </w:r>
    </w:p>
    <w:p w14:paraId="5974A7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 right so an unseen person comes in that was not used to train my model So</w:t>
      </w:r>
    </w:p>
    <w:p w14:paraId="6B51998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w:t>
      </w:r>
      <w:proofErr w:type="gramStart"/>
      <w:r w:rsidRPr="00072072">
        <w:rPr>
          <w:rFonts w:ascii="Roboto" w:eastAsia="Times New Roman" w:hAnsi="Roboto" w:cs="Times New Roman"/>
          <w:sz w:val="24"/>
          <w:szCs w:val="24"/>
          <w:lang w:val="en-CA"/>
        </w:rPr>
        <w:t>example</w:t>
      </w:r>
      <w:proofErr w:type="gramEnd"/>
      <w:r w:rsidRPr="00072072">
        <w:rPr>
          <w:rFonts w:ascii="Roboto" w:eastAsia="Times New Roman" w:hAnsi="Roboto" w:cs="Times New Roman"/>
          <w:sz w:val="24"/>
          <w:szCs w:val="24"/>
          <w:lang w:val="en-CA"/>
        </w:rPr>
        <w:t xml:space="preserve"> Louisa my age and my income</w:t>
      </w:r>
    </w:p>
    <w:p w14:paraId="347C79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if I am married or not So what I want is my model to exactly output this</w:t>
      </w:r>
    </w:p>
    <w:p w14:paraId="2659CDE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Now um this </w:t>
      </w:r>
      <w:proofErr w:type="gramStart"/>
      <w:r w:rsidRPr="00072072">
        <w:rPr>
          <w:rFonts w:ascii="Roboto" w:eastAsia="Times New Roman" w:hAnsi="Roboto" w:cs="Times New Roman"/>
          <w:sz w:val="24"/>
          <w:szCs w:val="24"/>
          <w:lang w:val="en-CA"/>
        </w:rPr>
        <w:t>this kinds of data</w:t>
      </w:r>
      <w:proofErr w:type="gramEnd"/>
      <w:r w:rsidRPr="00072072">
        <w:rPr>
          <w:rFonts w:ascii="Roboto" w:eastAsia="Times New Roman" w:hAnsi="Roboto" w:cs="Times New Roman"/>
          <w:sz w:val="24"/>
          <w:szCs w:val="24"/>
          <w:lang w:val="en-CA"/>
        </w:rPr>
        <w:t xml:space="preserve"> sets they</w:t>
      </w:r>
    </w:p>
    <w:p w14:paraId="5E3C9FE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need to have the label and how can we get this data sets</w:t>
      </w:r>
    </w:p>
    <w:p w14:paraId="56CF7F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with the label Well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have this in information for example here you have</w:t>
      </w:r>
    </w:p>
    <w:p w14:paraId="71627F2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personal information that you can be retrieving from a bank data set or</w:t>
      </w:r>
    </w:p>
    <w:p w14:paraId="6AB5749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whatever Um but if you're talking about a model a</w:t>
      </w:r>
    </w:p>
    <w:p w14:paraId="4E472C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machine learning classification model for images</w:t>
      </w:r>
    </w:p>
    <w:p w14:paraId="1B70306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you will need of for example images of a dogs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dogs and cats You will</w:t>
      </w:r>
    </w:p>
    <w:p w14:paraId="39FEAE6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have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human labeling that photos</w:t>
      </w:r>
    </w:p>
    <w:p w14:paraId="7A7643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right So um you will have to make think about a spreadsheet where you</w:t>
      </w:r>
    </w:p>
    <w:p w14:paraId="260825F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have all the photos from Alan Touring Somebody will have to check if that photos are from really from Alan Touring</w:t>
      </w:r>
    </w:p>
    <w:p w14:paraId="21A4816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will create a column that is uh the kind of the output or the target of Alan</w:t>
      </w:r>
    </w:p>
    <w:p w14:paraId="3F05AA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Touring or not Alan Touring Alan Touring or not Alan Touring So this is called</w:t>
      </w:r>
    </w:p>
    <w:p w14:paraId="57767ED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labeling and it's a process that it's difficult it's expensive Um obviously</w:t>
      </w:r>
    </w:p>
    <w:p w14:paraId="77EE094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for data sets like this one this comes for granted but for other data sets labeling is a very um tedious and</w:t>
      </w:r>
    </w:p>
    <w:p w14:paraId="01E6C1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expensive process and it's </w:t>
      </w:r>
      <w:proofErr w:type="gramStart"/>
      <w:r w:rsidRPr="00072072">
        <w:rPr>
          <w:rFonts w:ascii="Roboto" w:eastAsia="Times New Roman" w:hAnsi="Roboto" w:cs="Times New Roman"/>
          <w:sz w:val="24"/>
          <w:szCs w:val="24"/>
          <w:lang w:val="en-CA"/>
        </w:rPr>
        <w:t>actually a</w:t>
      </w:r>
      <w:proofErr w:type="gramEnd"/>
      <w:r w:rsidRPr="00072072">
        <w:rPr>
          <w:rFonts w:ascii="Roboto" w:eastAsia="Times New Roman" w:hAnsi="Roboto" w:cs="Times New Roman"/>
          <w:sz w:val="24"/>
          <w:szCs w:val="24"/>
          <w:lang w:val="en-CA"/>
        </w:rPr>
        <w:t xml:space="preserve"> major bottleneck uh in uh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in supervised</w:t>
      </w:r>
    </w:p>
    <w:p w14:paraId="0C9D546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Um so um uh what is this I remember So</w:t>
      </w:r>
    </w:p>
    <w:p w14:paraId="0ABC0D7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because of that um you can imagine that</w:t>
      </w:r>
    </w:p>
    <w:p w14:paraId="6B5DB6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how </w:t>
      </w:r>
      <w:proofErr w:type="spellStart"/>
      <w:r w:rsidRPr="00072072">
        <w:rPr>
          <w:rFonts w:ascii="Roboto" w:eastAsia="Times New Roman" w:hAnsi="Roboto" w:cs="Times New Roman"/>
          <w:sz w:val="24"/>
          <w:szCs w:val="24"/>
          <w:lang w:val="en-CA"/>
        </w:rPr>
        <w:t>how</w:t>
      </w:r>
      <w:proofErr w:type="spellEnd"/>
      <w:r w:rsidRPr="00072072">
        <w:rPr>
          <w:rFonts w:ascii="Roboto" w:eastAsia="Times New Roman" w:hAnsi="Roboto" w:cs="Times New Roman"/>
          <w:sz w:val="24"/>
          <w:szCs w:val="24"/>
          <w:lang w:val="en-CA"/>
        </w:rPr>
        <w:t xml:space="preserve"> smart Google is for example 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other uh big tech companies where</w:t>
      </w:r>
    </w:p>
    <w:p w14:paraId="053B08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they ask you to check it to verify that you're a human but checking selecting</w:t>
      </w:r>
    </w:p>
    <w:p w14:paraId="44BA7AD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images of buses for example So you're labeling for free um this kind uh data</w:t>
      </w:r>
    </w:p>
    <w:p w14:paraId="41086B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Google for example Okay So let's think about</w:t>
      </w:r>
    </w:p>
    <w:p w14:paraId="7AFE66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what a model a classification of a</w:t>
      </w:r>
    </w:p>
    <w:p w14:paraId="0CAFF60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 is Okay So oops</w:t>
      </w:r>
    </w:p>
    <w:p w14:paraId="557D373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sorry Let me go back So a classification model for the</w:t>
      </w:r>
    </w:p>
    <w:p w14:paraId="3FBD05D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rain no rain example is this giving if </w:t>
      </w:r>
      <w:proofErr w:type="spellStart"/>
      <w:r w:rsidRPr="00072072">
        <w:rPr>
          <w:rFonts w:ascii="Roboto" w:eastAsia="Times New Roman" w:hAnsi="Roboto" w:cs="Times New Roman"/>
          <w:sz w:val="24"/>
          <w:szCs w:val="24"/>
          <w:lang w:val="en-CA"/>
        </w:rPr>
        <w:t>if</w:t>
      </w:r>
      <w:proofErr w:type="spellEnd"/>
      <w:r w:rsidRPr="00072072">
        <w:rPr>
          <w:rFonts w:ascii="Roboto" w:eastAsia="Times New Roman" w:hAnsi="Roboto" w:cs="Times New Roman"/>
          <w:sz w:val="24"/>
          <w:szCs w:val="24"/>
          <w:lang w:val="en-CA"/>
        </w:rPr>
        <w:t xml:space="preserve"> we were to plot that table</w:t>
      </w:r>
    </w:p>
    <w:p w14:paraId="5194D08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right So this table here let me go back </w:t>
      </w:r>
      <w:proofErr w:type="gramStart"/>
      <w:r w:rsidRPr="00072072">
        <w:rPr>
          <w:rFonts w:ascii="Roboto" w:eastAsia="Times New Roman" w:hAnsi="Roboto" w:cs="Times New Roman"/>
          <w:sz w:val="24"/>
          <w:szCs w:val="24"/>
          <w:lang w:val="en-CA"/>
        </w:rPr>
        <w:t>really quick</w:t>
      </w:r>
      <w:proofErr w:type="gramEnd"/>
      <w:r w:rsidRPr="00072072">
        <w:rPr>
          <w:rFonts w:ascii="Roboto" w:eastAsia="Times New Roman" w:hAnsi="Roboto" w:cs="Times New Roman"/>
          <w:sz w:val="24"/>
          <w:szCs w:val="24"/>
          <w:lang w:val="en-CA"/>
        </w:rPr>
        <w:t xml:space="preserve"> of humidity pressure and</w:t>
      </w:r>
    </w:p>
    <w:p w14:paraId="5511C92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label If we were to plot </w:t>
      </w:r>
      <w:proofErr w:type="gramStart"/>
      <w:r w:rsidRPr="00072072">
        <w:rPr>
          <w:rFonts w:ascii="Roboto" w:eastAsia="Times New Roman" w:hAnsi="Roboto" w:cs="Times New Roman"/>
          <w:sz w:val="24"/>
          <w:szCs w:val="24"/>
          <w:lang w:val="en-CA"/>
        </w:rPr>
        <w:t>this points</w:t>
      </w:r>
      <w:proofErr w:type="gramEnd"/>
      <w:r w:rsidRPr="00072072">
        <w:rPr>
          <w:rFonts w:ascii="Roboto" w:eastAsia="Times New Roman" w:hAnsi="Roboto" w:cs="Times New Roman"/>
          <w:sz w:val="24"/>
          <w:szCs w:val="24"/>
          <w:lang w:val="en-CA"/>
        </w:rPr>
        <w:t xml:space="preserve"> So for example data point one right is</w:t>
      </w:r>
    </w:p>
    <w:p w14:paraId="265FAB4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1.2 and one and </w:t>
      </w:r>
      <w:proofErr w:type="gramStart"/>
      <w:r w:rsidRPr="00072072">
        <w:rPr>
          <w:rFonts w:ascii="Roboto" w:eastAsia="Times New Roman" w:hAnsi="Roboto" w:cs="Times New Roman"/>
          <w:sz w:val="24"/>
          <w:szCs w:val="24"/>
          <w:lang w:val="en-CA"/>
        </w:rPr>
        <w:t>it's</w:t>
      </w:r>
      <w:proofErr w:type="gramEnd"/>
      <w:r w:rsidRPr="00072072">
        <w:rPr>
          <w:rFonts w:ascii="Roboto" w:eastAsia="Times New Roman" w:hAnsi="Roboto" w:cs="Times New Roman"/>
          <w:sz w:val="24"/>
          <w:szCs w:val="24"/>
          <w:lang w:val="en-CA"/>
        </w:rPr>
        <w:t xml:space="preserve"> rain So it's let's say that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here</w:t>
      </w:r>
      <w:proofErr w:type="gramEnd"/>
      <w:r w:rsidRPr="00072072">
        <w:rPr>
          <w:rFonts w:ascii="Roboto" w:eastAsia="Times New Roman" w:hAnsi="Roboto" w:cs="Times New Roman"/>
          <w:sz w:val="24"/>
          <w:szCs w:val="24"/>
          <w:lang w:val="en-CA"/>
        </w:rPr>
        <w:t xml:space="preserve"> So this is data</w:t>
      </w:r>
    </w:p>
    <w:p w14:paraId="3F3A73C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0.1 It has a value uh 1 1.2 of humidity and a value of um so</w:t>
      </w:r>
    </w:p>
    <w:p w14:paraId="40792B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 has a value of 1.2 two of humidity one of </w:t>
      </w:r>
      <w:proofErr w:type="gramStart"/>
      <w:r w:rsidRPr="00072072">
        <w:rPr>
          <w:rFonts w:ascii="Roboto" w:eastAsia="Times New Roman" w:hAnsi="Roboto" w:cs="Times New Roman"/>
          <w:sz w:val="24"/>
          <w:szCs w:val="24"/>
          <w:lang w:val="en-CA"/>
        </w:rPr>
        <w:t>pressure</w:t>
      </w:r>
      <w:proofErr w:type="gramEnd"/>
      <w:r w:rsidRPr="00072072">
        <w:rPr>
          <w:rFonts w:ascii="Roboto" w:eastAsia="Times New Roman" w:hAnsi="Roboto" w:cs="Times New Roman"/>
          <w:sz w:val="24"/>
          <w:szCs w:val="24"/>
          <w:lang w:val="en-CA"/>
        </w:rPr>
        <w:t xml:space="preserve"> So it lies here and it</w:t>
      </w:r>
    </w:p>
    <w:p w14:paraId="0373B3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rains So in this in this um uh picture I'm depicting rain as</w:t>
      </w:r>
    </w:p>
    <w:p w14:paraId="08C01C4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red points and no rain as blue points</w:t>
      </w:r>
    </w:p>
    <w:p w14:paraId="4D08DCDA"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we want is a</w:t>
      </w:r>
    </w:p>
    <w:p w14:paraId="680D7EF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classification is a model will draw a line It </w:t>
      </w:r>
      <w:proofErr w:type="gramStart"/>
      <w:r w:rsidRPr="00072072">
        <w:rPr>
          <w:rFonts w:ascii="Roboto" w:eastAsia="Times New Roman" w:hAnsi="Roboto" w:cs="Times New Roman"/>
          <w:sz w:val="24"/>
          <w:szCs w:val="24"/>
          <w:lang w:val="en-CA"/>
        </w:rPr>
        <w:t>will</w:t>
      </w:r>
      <w:proofErr w:type="gramEnd"/>
      <w:r w:rsidRPr="00072072">
        <w:rPr>
          <w:rFonts w:ascii="Roboto" w:eastAsia="Times New Roman" w:hAnsi="Roboto" w:cs="Times New Roman"/>
          <w:sz w:val="24"/>
          <w:szCs w:val="24"/>
          <w:lang w:val="en-CA"/>
        </w:rPr>
        <w:t xml:space="preserve"> so you want a</w:t>
      </w:r>
    </w:p>
    <w:p w14:paraId="68CCDFE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classification task So in this case this line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a is my model because this</w:t>
      </w:r>
    </w:p>
    <w:p w14:paraId="16B5E19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line here is </w:t>
      </w:r>
      <w:proofErr w:type="gramStart"/>
      <w:r w:rsidRPr="00072072">
        <w:rPr>
          <w:rFonts w:ascii="Roboto" w:eastAsia="Times New Roman" w:hAnsi="Roboto" w:cs="Times New Roman"/>
          <w:sz w:val="24"/>
          <w:szCs w:val="24"/>
          <w:lang w:val="en-CA"/>
        </w:rPr>
        <w:t>actually capable</w:t>
      </w:r>
      <w:proofErr w:type="gramEnd"/>
      <w:r w:rsidRPr="00072072">
        <w:rPr>
          <w:rFonts w:ascii="Roboto" w:eastAsia="Times New Roman" w:hAnsi="Roboto" w:cs="Times New Roman"/>
          <w:sz w:val="24"/>
          <w:szCs w:val="24"/>
          <w:lang w:val="en-CA"/>
        </w:rPr>
        <w:t xml:space="preserve"> of separate this data points Okay So a</w:t>
      </w:r>
    </w:p>
    <w:p w14:paraId="5A9CBE7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simple um a simple line in this case is a classification model</w:t>
      </w:r>
    </w:p>
    <w:p w14:paraId="4A44B0AE"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after I learned how to separate after I kind </w:t>
      </w:r>
      <w:proofErr w:type="gramStart"/>
      <w:r w:rsidRPr="00072072">
        <w:rPr>
          <w:rFonts w:ascii="Roboto" w:eastAsia="Times New Roman" w:hAnsi="Roboto" w:cs="Times New Roman"/>
          <w:sz w:val="24"/>
          <w:szCs w:val="24"/>
          <w:lang w:val="en-CA"/>
        </w:rPr>
        <w:t>of</w:t>
      </w:r>
      <w:proofErr w:type="gramEnd"/>
      <w:r w:rsidRPr="00072072">
        <w:rPr>
          <w:rFonts w:ascii="Roboto" w:eastAsia="Times New Roman" w:hAnsi="Roboto" w:cs="Times New Roman"/>
          <w:sz w:val="24"/>
          <w:szCs w:val="24"/>
          <w:lang w:val="en-CA"/>
        </w:rPr>
        <w:t xml:space="preserve"> so the learning process is how</w:t>
      </w:r>
    </w:p>
    <w:p w14:paraId="483AD2E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position this this line in this</w:t>
      </w:r>
    </w:p>
    <w:p w14:paraId="13BAFE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in this instance space right or in the input space So this is the space of</w:t>
      </w:r>
    </w:p>
    <w:p w14:paraId="07CFDDD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inputs and the model </w:t>
      </w:r>
      <w:proofErr w:type="gramStart"/>
      <w:r w:rsidRPr="00072072">
        <w:rPr>
          <w:rFonts w:ascii="Roboto" w:eastAsia="Times New Roman" w:hAnsi="Roboto" w:cs="Times New Roman"/>
          <w:sz w:val="24"/>
          <w:szCs w:val="24"/>
          <w:lang w:val="en-CA"/>
        </w:rPr>
        <w:t>is</w:t>
      </w:r>
      <w:proofErr w:type="gramEnd"/>
      <w:r w:rsidRPr="00072072">
        <w:rPr>
          <w:rFonts w:ascii="Roboto" w:eastAsia="Times New Roman" w:hAnsi="Roboto" w:cs="Times New Roman"/>
          <w:sz w:val="24"/>
          <w:szCs w:val="24"/>
          <w:lang w:val="en-CA"/>
        </w:rPr>
        <w:t xml:space="preserve"> positioned here where it learned</w:t>
      </w:r>
    </w:p>
    <w:p w14:paraId="4C7E697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to separate So um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goal is to when a new data</w:t>
      </w:r>
    </w:p>
    <w:p w14:paraId="28A16E8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point comes in for example this is the new the unseen data</w:t>
      </w:r>
    </w:p>
    <w:p w14:paraId="5418DDA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point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will be able you will kind of ask the model okay so is</w:t>
      </w:r>
    </w:p>
    <w:p w14:paraId="58FCD9A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unseen data point rain or no rain so it will get the</w:t>
      </w:r>
    </w:p>
    <w:p w14:paraId="773721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coordinates and because it's just a line it will be sitting underneath the line and the and the model will be able to</w:t>
      </w:r>
    </w:p>
    <w:p w14:paraId="191A92E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say okay underneath the line is no rain it's blue it's no rain so this</w:t>
      </w:r>
    </w:p>
    <w:p w14:paraId="2B8227D8"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spellStart"/>
      <w:r w:rsidRPr="00072072">
        <w:rPr>
          <w:rFonts w:ascii="Roboto" w:eastAsia="Times New Roman" w:hAnsi="Roboto" w:cs="Times New Roman"/>
          <w:sz w:val="24"/>
          <w:szCs w:val="24"/>
          <w:lang w:val="en-CA"/>
        </w:rPr>
        <w:t>classificator</w:t>
      </w:r>
      <w:proofErr w:type="spellEnd"/>
      <w:r w:rsidRPr="00072072">
        <w:rPr>
          <w:rFonts w:ascii="Roboto" w:eastAsia="Times New Roman" w:hAnsi="Roboto" w:cs="Times New Roman"/>
          <w:sz w:val="24"/>
          <w:szCs w:val="24"/>
          <w:lang w:val="en-CA"/>
        </w:rPr>
        <w:t xml:space="preserve"> here uh this sorry classifier here oh I'm killing the</w:t>
      </w:r>
    </w:p>
    <w:p w14:paraId="3B3F5C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English language uh is just um what is above the line is rain what is below the</w:t>
      </w:r>
    </w:p>
    <w:p w14:paraId="08C64B6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line is uh no rain so in the end of the day this classifier will and output and</w:t>
      </w:r>
    </w:p>
    <w:p w14:paraId="3A47611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reason and predict your class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training mechanism</w:t>
      </w:r>
    </w:p>
    <w:p w14:paraId="5F63C14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h how do we kind of learn this line We will talk and discuss it later but</w:t>
      </w:r>
    </w:p>
    <w:p w14:paraId="10FAEDE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just so that you can visualize this Um this is a process that usually starts</w:t>
      </w:r>
    </w:p>
    <w:p w14:paraId="05849AD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random So you start with a random classifier and as it learns from the</w:t>
      </w:r>
    </w:p>
    <w:p w14:paraId="4B351C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that is being made of that is made available to uh the training process um</w:t>
      </w:r>
    </w:p>
    <w:p w14:paraId="4F96E2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this classifier kind of gets better and better and better in in predicting</w:t>
      </w:r>
    </w:p>
    <w:p w14:paraId="6A6A65E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 in separating class A from B or rain</w:t>
      </w:r>
    </w:p>
    <w:p w14:paraId="0ED4720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no rain So the this is the learning this is uh representing the</w:t>
      </w:r>
    </w:p>
    <w:p w14:paraId="0727ADA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learning mechanism and how the learning mechanism is </w:t>
      </w:r>
      <w:proofErr w:type="gramStart"/>
      <w:r w:rsidRPr="00072072">
        <w:rPr>
          <w:rFonts w:ascii="Roboto" w:eastAsia="Times New Roman" w:hAnsi="Roboto" w:cs="Times New Roman"/>
          <w:sz w:val="24"/>
          <w:szCs w:val="24"/>
          <w:lang w:val="en-CA"/>
        </w:rPr>
        <w:t>actually shaping</w:t>
      </w:r>
      <w:proofErr w:type="gramEnd"/>
      <w:r w:rsidRPr="00072072">
        <w:rPr>
          <w:rFonts w:ascii="Roboto" w:eastAsia="Times New Roman" w:hAnsi="Roboto" w:cs="Times New Roman"/>
          <w:sz w:val="24"/>
          <w:szCs w:val="24"/>
          <w:lang w:val="en-CA"/>
        </w:rPr>
        <w:t xml:space="preserve"> the </w:t>
      </w:r>
      <w:proofErr w:type="spellStart"/>
      <w:r w:rsidRPr="00072072">
        <w:rPr>
          <w:rFonts w:ascii="Roboto" w:eastAsia="Times New Roman" w:hAnsi="Roboto" w:cs="Times New Roman"/>
          <w:sz w:val="24"/>
          <w:szCs w:val="24"/>
          <w:lang w:val="en-CA"/>
        </w:rPr>
        <w:t>the</w:t>
      </w:r>
      <w:proofErr w:type="spellEnd"/>
    </w:p>
    <w:p w14:paraId="183E504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classification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classifier and obviously that several</w:t>
      </w:r>
    </w:p>
    <w:p w14:paraId="2999FD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classifiers would work right um you can see classifier number one number two and</w:t>
      </w:r>
    </w:p>
    <w:p w14:paraId="13A669F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number three the three of them would </w:t>
      </w:r>
      <w:proofErr w:type="spellStart"/>
      <w:r w:rsidRPr="00072072">
        <w:rPr>
          <w:rFonts w:ascii="Roboto" w:eastAsia="Times New Roman" w:hAnsi="Roboto" w:cs="Times New Roman"/>
          <w:sz w:val="24"/>
          <w:szCs w:val="24"/>
          <w:lang w:val="en-CA"/>
        </w:rPr>
        <w:t>would</w:t>
      </w:r>
      <w:proofErr w:type="spellEnd"/>
      <w:r w:rsidRPr="00072072">
        <w:rPr>
          <w:rFonts w:ascii="Roboto" w:eastAsia="Times New Roman" w:hAnsi="Roboto" w:cs="Times New Roman"/>
          <w:sz w:val="24"/>
          <w:szCs w:val="24"/>
          <w:lang w:val="en-CA"/>
        </w:rPr>
        <w:t xml:space="preserve"> correctly classify the training</w:t>
      </w:r>
    </w:p>
    <w:p w14:paraId="723BC3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instances um and they would um also be fairly</w:t>
      </w:r>
    </w:p>
    <w:p w14:paraId="79B8BA3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reasonable in classifying a new data point So let's say that the new data point falls here um all three of them</w:t>
      </w:r>
    </w:p>
    <w:p w14:paraId="3ECE023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would classify A If it falls here all three of them would classify B obviously</w:t>
      </w:r>
    </w:p>
    <w:p w14:paraId="0036DC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um some of them will if </w:t>
      </w:r>
      <w:proofErr w:type="spellStart"/>
      <w:r w:rsidRPr="00072072">
        <w:rPr>
          <w:rFonts w:ascii="Roboto" w:eastAsia="Times New Roman" w:hAnsi="Roboto" w:cs="Times New Roman"/>
          <w:sz w:val="24"/>
          <w:szCs w:val="24"/>
          <w:lang w:val="en-CA"/>
        </w:rPr>
        <w:t>if</w:t>
      </w:r>
      <w:proofErr w:type="spellEnd"/>
      <w:r w:rsidRPr="00072072">
        <w:rPr>
          <w:rFonts w:ascii="Roboto" w:eastAsia="Times New Roman" w:hAnsi="Roboto" w:cs="Times New Roman"/>
          <w:sz w:val="24"/>
          <w:szCs w:val="24"/>
          <w:lang w:val="en-CA"/>
        </w:rPr>
        <w:t xml:space="preserve"> a data point for example falls here um</w:t>
      </w:r>
    </w:p>
    <w:p w14:paraId="53BBDE1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classifier number one would make a mistake because everything that's uh below the line would be B um but in in</w:t>
      </w:r>
    </w:p>
    <w:p w14:paraId="6944EA8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in other on conversely if a</w:t>
      </w:r>
    </w:p>
    <w:p w14:paraId="13E55BA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point B falls here um sorry a point A falls here 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third one would</w:t>
      </w:r>
    </w:p>
    <w:p w14:paraId="60F950F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make a mistake So and you would compare </w:t>
      </w:r>
      <w:proofErr w:type="gramStart"/>
      <w:r w:rsidRPr="00072072">
        <w:rPr>
          <w:rFonts w:ascii="Roboto" w:eastAsia="Times New Roman" w:hAnsi="Roboto" w:cs="Times New Roman"/>
          <w:sz w:val="24"/>
          <w:szCs w:val="24"/>
          <w:lang w:val="en-CA"/>
        </w:rPr>
        <w:t>this classifiers</w:t>
      </w:r>
      <w:proofErr w:type="gramEnd"/>
      <w:r w:rsidRPr="00072072">
        <w:rPr>
          <w:rFonts w:ascii="Roboto" w:eastAsia="Times New Roman" w:hAnsi="Roboto" w:cs="Times New Roman"/>
          <w:sz w:val="24"/>
          <w:szCs w:val="24"/>
          <w:lang w:val="en-CA"/>
        </w:rPr>
        <w:t xml:space="preserve"> and choose a better a better</w:t>
      </w:r>
    </w:p>
    <w:p w14:paraId="57A3B1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one We will discuss several of these mechanisms </w:t>
      </w:r>
      <w:proofErr w:type="gramStart"/>
      <w:r w:rsidRPr="00072072">
        <w:rPr>
          <w:rFonts w:ascii="Roboto" w:eastAsia="Times New Roman" w:hAnsi="Roboto" w:cs="Times New Roman"/>
          <w:sz w:val="24"/>
          <w:szCs w:val="24"/>
          <w:lang w:val="en-CA"/>
        </w:rPr>
        <w:t>next</w:t>
      </w:r>
      <w:proofErr w:type="gramEnd"/>
      <w:r w:rsidRPr="00072072">
        <w:rPr>
          <w:rFonts w:ascii="Roboto" w:eastAsia="Times New Roman" w:hAnsi="Roboto" w:cs="Times New Roman"/>
          <w:sz w:val="24"/>
          <w:szCs w:val="24"/>
          <w:lang w:val="en-CA"/>
        </w:rPr>
        <w:t xml:space="preserve"> Okay So we saw the classification</w:t>
      </w:r>
    </w:p>
    <w:p w14:paraId="3DDF534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task Now </w:t>
      </w:r>
      <w:proofErr w:type="spellStart"/>
      <w:r w:rsidRPr="00072072">
        <w:rPr>
          <w:rFonts w:ascii="Roboto" w:eastAsia="Times New Roman" w:hAnsi="Roboto" w:cs="Times New Roman"/>
          <w:sz w:val="24"/>
          <w:szCs w:val="24"/>
          <w:lang w:val="en-CA"/>
        </w:rPr>
        <w:t>now</w:t>
      </w:r>
      <w:proofErr w:type="spellEnd"/>
      <w:r w:rsidRPr="00072072">
        <w:rPr>
          <w:rFonts w:ascii="Roboto" w:eastAsia="Times New Roman" w:hAnsi="Roboto" w:cs="Times New Roman"/>
          <w:sz w:val="24"/>
          <w:szCs w:val="24"/>
          <w:lang w:val="en-CA"/>
        </w:rPr>
        <w:t xml:space="preserve"> uh just as a reminder that um a</w:t>
      </w:r>
    </w:p>
    <w:p w14:paraId="3B8B8C1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 line in this case for uh two-dimensional problems and when I say</w:t>
      </w:r>
    </w:p>
    <w:p w14:paraId="7389FD0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dimension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am talking about the number of attributes So in this case we</w:t>
      </w:r>
    </w:p>
    <w:p w14:paraId="0FBD225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have attribute H and attribute P So we can put in the in the graph um in a 2D</w:t>
      </w:r>
    </w:p>
    <w:p w14:paraId="65DAC51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graph a line is a proper uh classifier but there are classifiers that are way</w:t>
      </w:r>
    </w:p>
    <w:p w14:paraId="14C89FC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more complex right so you could have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kind of arbitrary shapes that that</w:t>
      </w:r>
    </w:p>
    <w:p w14:paraId="6FA6A8F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are way more complicated than this line so this example is a very uh basic</w:t>
      </w:r>
    </w:p>
    <w:p w14:paraId="67AD592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one let's talk about other predictive class a task So it's a prediction that</w:t>
      </w:r>
    </w:p>
    <w:p w14:paraId="00433C2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we're doing So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falls under the umbrella of supervised learning Um but</w:t>
      </w:r>
    </w:p>
    <w:p w14:paraId="2E67D3C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it's called regression Okay So it also requires labeled data So</w:t>
      </w:r>
    </w:p>
    <w:p w14:paraId="6035305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input and the output data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um it it's it actually</w:t>
      </w:r>
    </w:p>
    <w:p w14:paraId="738BA1A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the model will learn how to um to</w:t>
      </w:r>
    </w:p>
    <w:p w14:paraId="4EC4E0F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predict not a class not a discrete um not </w:t>
      </w:r>
      <w:proofErr w:type="gramStart"/>
      <w:r w:rsidRPr="00072072">
        <w:rPr>
          <w:rFonts w:ascii="Roboto" w:eastAsia="Times New Roman" w:hAnsi="Roboto" w:cs="Times New Roman"/>
          <w:sz w:val="24"/>
          <w:szCs w:val="24"/>
          <w:lang w:val="en-CA"/>
        </w:rPr>
        <w:t>a discrete</w:t>
      </w:r>
      <w:proofErr w:type="gramEnd"/>
    </w:p>
    <w:p w14:paraId="71F7ACE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thing 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group but a number So in</w:t>
      </w:r>
    </w:p>
    <w:p w14:paraId="45B15B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case when we're talking about regression tasks we're talking about</w:t>
      </w:r>
    </w:p>
    <w:p w14:paraId="4011580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predicting numerical values uh um</w:t>
      </w:r>
    </w:p>
    <w:p w14:paraId="746B0CC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sorry uh continuous values So numerical</w:t>
      </w:r>
    </w:p>
    <w:p w14:paraId="49D577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continuous values it's not discrete It's not different classes Um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could be</w:t>
      </w:r>
    </w:p>
    <w:p w14:paraId="1D4B8C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whatever number it is here It's not a predetermined class A B or C or one or</w:t>
      </w:r>
    </w:p>
    <w:p w14:paraId="764EF0E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zero It could have any number any numerical continuous value So let's say</w:t>
      </w:r>
    </w:p>
    <w:p w14:paraId="4D7C760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we want to predict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um uh we want to map um the</w:t>
      </w:r>
    </w:p>
    <w:p w14:paraId="3AC7E51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for a company We want to um we want to answer a question of how money spent</w:t>
      </w:r>
    </w:p>
    <w:p w14:paraId="21ACB6A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advertising predicts money earned in sales Right So let's say that we have</w:t>
      </w:r>
    </w:p>
    <w:p w14:paraId="79E875A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data set and uh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have um</w:t>
      </w:r>
    </w:p>
    <w:p w14:paraId="65F605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the amount of uh money spent in light advertisement and the amount of money</w:t>
      </w:r>
    </w:p>
    <w:p w14:paraId="2A3509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spent in aggressive advertisement Um and we want to predict how much the</w:t>
      </w:r>
    </w:p>
    <w:p w14:paraId="4FAAE68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money spent in </w:t>
      </w:r>
      <w:proofErr w:type="gramStart"/>
      <w:r w:rsidRPr="00072072">
        <w:rPr>
          <w:rFonts w:ascii="Roboto" w:eastAsia="Times New Roman" w:hAnsi="Roboto" w:cs="Times New Roman"/>
          <w:sz w:val="24"/>
          <w:szCs w:val="24"/>
          <w:lang w:val="en-CA"/>
        </w:rPr>
        <w:t>this advertisements</w:t>
      </w:r>
      <w:proofErr w:type="gramEnd"/>
      <w:r w:rsidRPr="00072072">
        <w:rPr>
          <w:rFonts w:ascii="Roboto" w:eastAsia="Times New Roman" w:hAnsi="Roboto" w:cs="Times New Roman"/>
          <w:sz w:val="24"/>
          <w:szCs w:val="24"/>
          <w:lang w:val="en-CA"/>
        </w:rPr>
        <w:t xml:space="preserve"> predicts how we we're</w:t>
      </w:r>
    </w:p>
    <w:p w14:paraId="6A5B09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going to earn in sales Okay So in this case uh what we want is to kind of fit</w:t>
      </w:r>
    </w:p>
    <w:p w14:paraId="4189989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that function um where our model will receive an input</w:t>
      </w:r>
    </w:p>
    <w:p w14:paraId="56AFF88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we'll predict the so the um the money earned in sales Money</w:t>
      </w:r>
    </w:p>
    <w:p w14:paraId="37DE2F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earned in sales is what we want to </w:t>
      </w:r>
      <w:proofErr w:type="gramStart"/>
      <w:r w:rsidRPr="00072072">
        <w:rPr>
          <w:rFonts w:ascii="Roboto" w:eastAsia="Times New Roman" w:hAnsi="Roboto" w:cs="Times New Roman"/>
          <w:sz w:val="24"/>
          <w:szCs w:val="24"/>
          <w:lang w:val="en-CA"/>
        </w:rPr>
        <w:t>predict</w:t>
      </w:r>
      <w:proofErr w:type="gramEnd"/>
      <w:r w:rsidRPr="00072072">
        <w:rPr>
          <w:rFonts w:ascii="Roboto" w:eastAsia="Times New Roman" w:hAnsi="Roboto" w:cs="Times New Roman"/>
          <w:sz w:val="24"/>
          <w:szCs w:val="24"/>
          <w:lang w:val="en-CA"/>
        </w:rPr>
        <w:t xml:space="preserve"> and the input is the um the</w:t>
      </w:r>
    </w:p>
    <w:p w14:paraId="61DCC6B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money spent in advertising</w:t>
      </w:r>
    </w:p>
    <w:p w14:paraId="6DC0C60D"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could that could</w:t>
      </w:r>
      <w:proofErr w:type="gramEnd"/>
      <w:r w:rsidRPr="00072072">
        <w:rPr>
          <w:rFonts w:ascii="Roboto" w:eastAsia="Times New Roman" w:hAnsi="Roboto" w:cs="Times New Roman"/>
          <w:sz w:val="24"/>
          <w:szCs w:val="24"/>
          <w:lang w:val="en-CA"/>
        </w:rPr>
        <w:t xml:space="preserve"> be the sum of both light and aggressive Okay So um what</w:t>
      </w:r>
    </w:p>
    <w:p w14:paraId="177AE3E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 we're going to do what our what our uh model is doing is we're going to learn this function a function uh that</w:t>
      </w:r>
    </w:p>
    <w:p w14:paraId="6086B0A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predicts y uh as </w:t>
      </w:r>
      <w:proofErr w:type="spellStart"/>
      <w:r w:rsidRPr="00072072">
        <w:rPr>
          <w:rFonts w:ascii="Roboto" w:eastAsia="Times New Roman" w:hAnsi="Roboto" w:cs="Times New Roman"/>
          <w:sz w:val="24"/>
          <w:szCs w:val="24"/>
          <w:lang w:val="en-CA"/>
        </w:rPr>
        <w:t>as</w:t>
      </w:r>
      <w:proofErr w:type="spellEnd"/>
      <w:r w:rsidRPr="00072072">
        <w:rPr>
          <w:rFonts w:ascii="Roboto" w:eastAsia="Times New Roman" w:hAnsi="Roboto" w:cs="Times New Roman"/>
          <w:sz w:val="24"/>
          <w:szCs w:val="24"/>
          <w:lang w:val="en-CA"/>
        </w:rPr>
        <w:t xml:space="preserve"> a function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the input</w:t>
      </w:r>
    </w:p>
    <w:p w14:paraId="2A348B7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So uh we want to come with um we want to</w:t>
      </w:r>
    </w:p>
    <w:p w14:paraId="3CD6BA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come with </w:t>
      </w:r>
      <w:proofErr w:type="spellStart"/>
      <w:r w:rsidRPr="00072072">
        <w:rPr>
          <w:rFonts w:ascii="Roboto" w:eastAsia="Times New Roman" w:hAnsi="Roboto" w:cs="Times New Roman"/>
          <w:sz w:val="24"/>
          <w:szCs w:val="24"/>
          <w:lang w:val="en-CA"/>
        </w:rPr>
        <w:t>with</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with</w:t>
      </w:r>
      <w:proofErr w:type="spellEnd"/>
      <w:r w:rsidRPr="00072072">
        <w:rPr>
          <w:rFonts w:ascii="Roboto" w:eastAsia="Times New Roman" w:hAnsi="Roboto" w:cs="Times New Roman"/>
          <w:sz w:val="24"/>
          <w:szCs w:val="24"/>
          <w:lang w:val="en-CA"/>
        </w:rPr>
        <w:t xml:space="preserve"> f with this function and regression The most basic model for</w:t>
      </w:r>
    </w:p>
    <w:p w14:paraId="14B3422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regression is also a line Um it it's what we call linear regression Um so the</w:t>
      </w:r>
    </w:p>
    <w:p w14:paraId="3BFD880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goal is not separate between types of observations but to predict the number</w:t>
      </w:r>
    </w:p>
    <w:p w14:paraId="0858D87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a particular uh a numerical number of the of a particular observation So uh</w:t>
      </w:r>
    </w:p>
    <w:p w14:paraId="537588E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linear regression is the most common um model So given here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money</w:t>
      </w:r>
    </w:p>
    <w:p w14:paraId="5F12C6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spent in advertising if we if we were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do a</w:t>
      </w:r>
    </w:p>
    <w:p w14:paraId="6E4EB93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graphic we would see the money in advertising and the money earned in</w:t>
      </w:r>
    </w:p>
    <w:p w14:paraId="5D2437C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sales So if we put </w:t>
      </w:r>
      <w:proofErr w:type="gramStart"/>
      <w:r w:rsidRPr="00072072">
        <w:rPr>
          <w:rFonts w:ascii="Roboto" w:eastAsia="Times New Roman" w:hAnsi="Roboto" w:cs="Times New Roman"/>
          <w:sz w:val="24"/>
          <w:szCs w:val="24"/>
          <w:lang w:val="en-CA"/>
        </w:rPr>
        <w:t>this points</w:t>
      </w:r>
      <w:proofErr w:type="gramEnd"/>
      <w:r w:rsidRPr="00072072">
        <w:rPr>
          <w:rFonts w:ascii="Roboto" w:eastAsia="Times New Roman" w:hAnsi="Roboto" w:cs="Times New Roman"/>
          <w:sz w:val="24"/>
          <w:szCs w:val="24"/>
          <w:lang w:val="en-CA"/>
        </w:rPr>
        <w:t xml:space="preserve"> in the </w:t>
      </w:r>
      <w:proofErr w:type="gramStart"/>
      <w:r w:rsidRPr="00072072">
        <w:rPr>
          <w:rFonts w:ascii="Roboto" w:eastAsia="Times New Roman" w:hAnsi="Roboto" w:cs="Times New Roman"/>
          <w:sz w:val="24"/>
          <w:szCs w:val="24"/>
          <w:lang w:val="en-CA"/>
        </w:rPr>
        <w:t>graph</w:t>
      </w:r>
      <w:proofErr w:type="gramEnd"/>
      <w:r w:rsidRPr="00072072">
        <w:rPr>
          <w:rFonts w:ascii="Roboto" w:eastAsia="Times New Roman" w:hAnsi="Roboto" w:cs="Times New Roman"/>
          <w:sz w:val="24"/>
          <w:szCs w:val="24"/>
          <w:lang w:val="en-CA"/>
        </w:rPr>
        <w:t xml:space="preserve"> we have um this this is the input</w:t>
      </w:r>
    </w:p>
    <w:p w14:paraId="517C2A4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what we call the input space or the instances space So </w:t>
      </w:r>
      <w:proofErr w:type="gramStart"/>
      <w:r w:rsidRPr="00072072">
        <w:rPr>
          <w:rFonts w:ascii="Roboto" w:eastAsia="Times New Roman" w:hAnsi="Roboto" w:cs="Times New Roman"/>
          <w:sz w:val="24"/>
          <w:szCs w:val="24"/>
          <w:lang w:val="en-CA"/>
        </w:rPr>
        <w:t>you're</w:t>
      </w:r>
      <w:proofErr w:type="gramEnd"/>
      <w:r w:rsidRPr="00072072">
        <w:rPr>
          <w:rFonts w:ascii="Roboto" w:eastAsia="Times New Roman" w:hAnsi="Roboto" w:cs="Times New Roman"/>
          <w:sz w:val="24"/>
          <w:szCs w:val="24"/>
          <w:lang w:val="en-CA"/>
        </w:rPr>
        <w:t xml:space="preserve"> kind of depicting all of this</w:t>
      </w:r>
    </w:p>
    <w:p w14:paraId="236FAC7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the points Okay So in in this case we have one 2 3 4 5 6 7 8 9 I'm</w:t>
      </w:r>
    </w:p>
    <w:p w14:paraId="0E38C2B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showing only three but we have nine points of this data set</w:t>
      </w:r>
    </w:p>
    <w:p w14:paraId="32931D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we're going to do for example linear regressor would kind of</w:t>
      </w:r>
    </w:p>
    <w:p w14:paraId="50DDDAB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would we would</w:t>
      </w:r>
      <w:proofErr w:type="gramEnd"/>
      <w:r w:rsidRPr="00072072">
        <w:rPr>
          <w:rFonts w:ascii="Roboto" w:eastAsia="Times New Roman" w:hAnsi="Roboto" w:cs="Times New Roman"/>
          <w:sz w:val="24"/>
          <w:szCs w:val="24"/>
          <w:lang w:val="en-CA"/>
        </w:rPr>
        <w:t xml:space="preserve"> come up with this line with this linear equation</w:t>
      </w:r>
    </w:p>
    <w:p w14:paraId="6A1C3D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that would </w:t>
      </w:r>
      <w:proofErr w:type="spellStart"/>
      <w:r w:rsidRPr="00072072">
        <w:rPr>
          <w:rFonts w:ascii="Roboto" w:eastAsia="Times New Roman" w:hAnsi="Roboto" w:cs="Times New Roman"/>
          <w:sz w:val="24"/>
          <w:szCs w:val="24"/>
          <w:lang w:val="en-CA"/>
        </w:rPr>
        <w:t>would</w:t>
      </w:r>
      <w:proofErr w:type="spellEnd"/>
      <w:r w:rsidRPr="00072072">
        <w:rPr>
          <w:rFonts w:ascii="Roboto" w:eastAsia="Times New Roman" w:hAnsi="Roboto" w:cs="Times New Roman"/>
          <w:sz w:val="24"/>
          <w:szCs w:val="24"/>
          <w:lang w:val="en-CA"/>
        </w:rPr>
        <w:t xml:space="preserve"> help us predict the</w:t>
      </w:r>
    </w:p>
    <w:p w14:paraId="586A793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value So when a new data point comes in right where you</w:t>
      </w:r>
    </w:p>
    <w:p w14:paraId="07BA07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know oh I've </w:t>
      </w:r>
      <w:proofErr w:type="spellStart"/>
      <w:r w:rsidRPr="00072072">
        <w:rPr>
          <w:rFonts w:ascii="Roboto" w:eastAsia="Times New Roman" w:hAnsi="Roboto" w:cs="Times New Roman"/>
          <w:sz w:val="24"/>
          <w:szCs w:val="24"/>
          <w:lang w:val="en-CA"/>
        </w:rPr>
        <w:t>I've</w:t>
      </w:r>
      <w:proofErr w:type="spellEnd"/>
      <w:r w:rsidRPr="00072072">
        <w:rPr>
          <w:rFonts w:ascii="Roboto" w:eastAsia="Times New Roman" w:hAnsi="Roboto" w:cs="Times New Roman"/>
          <w:sz w:val="24"/>
          <w:szCs w:val="24"/>
          <w:lang w:val="en-CA"/>
        </w:rPr>
        <w:t xml:space="preserve"> I had 0.5 um um,000</w:t>
      </w:r>
    </w:p>
    <w:p w14:paraId="06B715A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spent in light advertisement and.5 so a total of one uh in aggressive</w:t>
      </w:r>
    </w:p>
    <w:p w14:paraId="38C5703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advertisement If you want to predict how much money you will earn in the sales</w:t>
      </w:r>
    </w:p>
    <w:p w14:paraId="096FE18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can go and put this unseen uh point in uh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the test with your model So</w:t>
      </w:r>
    </w:p>
    <w:p w14:paraId="242CAEB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your model let's say that your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point your new point</w:t>
      </w:r>
    </w:p>
    <w:p w14:paraId="6136BFA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comes </w:t>
      </w:r>
      <w:proofErr w:type="spellStart"/>
      <w:r w:rsidRPr="00072072">
        <w:rPr>
          <w:rFonts w:ascii="Roboto" w:eastAsia="Times New Roman" w:hAnsi="Roboto" w:cs="Times New Roman"/>
          <w:sz w:val="24"/>
          <w:szCs w:val="24"/>
          <w:lang w:val="en-CA"/>
        </w:rPr>
        <w:t>comes</w:t>
      </w:r>
      <w:proofErr w:type="spellEnd"/>
      <w:r w:rsidRPr="00072072">
        <w:rPr>
          <w:rFonts w:ascii="Roboto" w:eastAsia="Times New Roman" w:hAnsi="Roboto" w:cs="Times New Roman"/>
          <w:sz w:val="24"/>
          <w:szCs w:val="24"/>
          <w:lang w:val="en-CA"/>
        </w:rPr>
        <w:t xml:space="preserve"> here right Uh so an</w:t>
      </w:r>
    </w:p>
    <w:p w14:paraId="0C632D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amount of money of one okay and the</w:t>
      </w:r>
    </w:p>
    <w:p w14:paraId="53C62A9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amount of </w:t>
      </w:r>
      <w:proofErr w:type="spellStart"/>
      <w:r w:rsidRPr="00072072">
        <w:rPr>
          <w:rFonts w:ascii="Roboto" w:eastAsia="Times New Roman" w:hAnsi="Roboto" w:cs="Times New Roman"/>
          <w:sz w:val="24"/>
          <w:szCs w:val="24"/>
          <w:lang w:val="en-CA"/>
        </w:rPr>
        <w:t>adver</w:t>
      </w:r>
      <w:proofErr w:type="spellEnd"/>
      <w:r w:rsidRPr="00072072">
        <w:rPr>
          <w:rFonts w:ascii="Roboto" w:eastAsia="Times New Roman" w:hAnsi="Roboto" w:cs="Times New Roman"/>
          <w:sz w:val="24"/>
          <w:szCs w:val="24"/>
          <w:lang w:val="en-CA"/>
        </w:rPr>
        <w:t xml:space="preserve"> the money earned it will be given by the model so oops by the</w:t>
      </w:r>
    </w:p>
    <w:p w14:paraId="745BDA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model by </w:t>
      </w:r>
      <w:proofErr w:type="spellStart"/>
      <w:r w:rsidRPr="00072072">
        <w:rPr>
          <w:rFonts w:ascii="Roboto" w:eastAsia="Times New Roman" w:hAnsi="Roboto" w:cs="Times New Roman"/>
          <w:sz w:val="24"/>
          <w:szCs w:val="24"/>
          <w:lang w:val="en-CA"/>
        </w:rPr>
        <w:t>by</w:t>
      </w:r>
      <w:proofErr w:type="spellEnd"/>
      <w:r w:rsidRPr="00072072">
        <w:rPr>
          <w:rFonts w:ascii="Roboto" w:eastAsia="Times New Roman" w:hAnsi="Roboto" w:cs="Times New Roman"/>
          <w:sz w:val="24"/>
          <w:szCs w:val="24"/>
          <w:lang w:val="en-CA"/>
        </w:rPr>
        <w:t xml:space="preserve"> the line right so by this function f okay so let's say oh it will</w:t>
      </w:r>
    </w:p>
    <w:p w14:paraId="02DF70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 $1.2 2 million Okay Or 1.3 So a linear regression is the most</w:t>
      </w:r>
    </w:p>
    <w:p w14:paraId="50EC2E9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simple method of regression tasks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we</w:t>
      </w:r>
    </w:p>
    <w:p w14:paraId="0FC3A73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have several regression um tasks We have for example </w:t>
      </w:r>
      <w:proofErr w:type="spellStart"/>
      <w:r w:rsidRPr="00072072">
        <w:rPr>
          <w:rFonts w:ascii="Roboto" w:eastAsia="Times New Roman" w:hAnsi="Roboto" w:cs="Times New Roman"/>
          <w:sz w:val="24"/>
          <w:szCs w:val="24"/>
          <w:lang w:val="en-CA"/>
        </w:rPr>
        <w:t>polomial</w:t>
      </w:r>
      <w:proofErr w:type="spellEnd"/>
    </w:p>
    <w:p w14:paraId="5FF252A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regression So some sometimes you can see that here the line is not capturing it's</w:t>
      </w:r>
    </w:p>
    <w:p w14:paraId="6E59A58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capturing the trend but it's not capturing all the points You could for</w:t>
      </w:r>
    </w:p>
    <w:p w14:paraId="003157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uh fit not a line but a </w:t>
      </w:r>
      <w:proofErr w:type="spellStart"/>
      <w:r w:rsidRPr="00072072">
        <w:rPr>
          <w:rFonts w:ascii="Roboto" w:eastAsia="Times New Roman" w:hAnsi="Roboto" w:cs="Times New Roman"/>
          <w:sz w:val="24"/>
          <w:szCs w:val="24"/>
          <w:lang w:val="en-CA"/>
        </w:rPr>
        <w:t>polomial</w:t>
      </w:r>
      <w:proofErr w:type="spellEnd"/>
    </w:p>
    <w:p w14:paraId="7FF41A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like that Right So </w:t>
      </w:r>
      <w:proofErr w:type="spellStart"/>
      <w:r w:rsidRPr="00072072">
        <w:rPr>
          <w:rFonts w:ascii="Roboto" w:eastAsia="Times New Roman" w:hAnsi="Roboto" w:cs="Times New Roman"/>
          <w:sz w:val="24"/>
          <w:szCs w:val="24"/>
          <w:lang w:val="en-CA"/>
        </w:rPr>
        <w:t>so</w:t>
      </w:r>
      <w:proofErr w:type="spellEnd"/>
      <w:r w:rsidRPr="00072072">
        <w:rPr>
          <w:rFonts w:ascii="Roboto" w:eastAsia="Times New Roman" w:hAnsi="Roboto" w:cs="Times New Roman"/>
          <w:sz w:val="24"/>
          <w:szCs w:val="24"/>
          <w:lang w:val="en-CA"/>
        </w:rPr>
        <w:t xml:space="preserve"> something like I will have to erase this but uh you could you</w:t>
      </w:r>
    </w:p>
    <w:p w14:paraId="529C72C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could um come up with a with a model that is a </w:t>
      </w:r>
      <w:proofErr w:type="spellStart"/>
      <w:r w:rsidRPr="00072072">
        <w:rPr>
          <w:rFonts w:ascii="Roboto" w:eastAsia="Times New Roman" w:hAnsi="Roboto" w:cs="Times New Roman"/>
          <w:sz w:val="24"/>
          <w:szCs w:val="24"/>
          <w:lang w:val="en-CA"/>
        </w:rPr>
        <w:t>polomial</w:t>
      </w:r>
      <w:proofErr w:type="spellEnd"/>
    </w:p>
    <w:p w14:paraId="56EB58D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fitting Okay And we will discuss this what types</w:t>
      </w:r>
    </w:p>
    <w:p w14:paraId="1DBCEE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models uh that we have um much more in depth</w:t>
      </w:r>
    </w:p>
    <w:p w14:paraId="741E2FC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um in in the next weeks</w:t>
      </w:r>
    </w:p>
    <w:p w14:paraId="451ADA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now let's uh so again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how can I come up</w:t>
      </w:r>
    </w:p>
    <w:p w14:paraId="322CF86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with this line How can I come up with this </w:t>
      </w:r>
      <w:proofErr w:type="spellStart"/>
      <w:r w:rsidRPr="00072072">
        <w:rPr>
          <w:rFonts w:ascii="Roboto" w:eastAsia="Times New Roman" w:hAnsi="Roboto" w:cs="Times New Roman"/>
          <w:sz w:val="24"/>
          <w:szCs w:val="24"/>
          <w:lang w:val="en-CA"/>
        </w:rPr>
        <w:t>polomial</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let's think</w:t>
      </w:r>
    </w:p>
    <w:p w14:paraId="02413CD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about the line during training doing the learning Uh I will have to find the</w:t>
      </w:r>
    </w:p>
    <w:p w14:paraId="1BC6CB6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parameters of that line So the intercept of the line and the slope of the line that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that that is able the best uh</w:t>
      </w:r>
    </w:p>
    <w:p w14:paraId="347638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classifiers that </w:t>
      </w:r>
      <w:proofErr w:type="gramStart"/>
      <w:r w:rsidRPr="00072072">
        <w:rPr>
          <w:rFonts w:ascii="Roboto" w:eastAsia="Times New Roman" w:hAnsi="Roboto" w:cs="Times New Roman"/>
          <w:sz w:val="24"/>
          <w:szCs w:val="24"/>
          <w:lang w:val="en-CA"/>
        </w:rPr>
        <w:t>are able to</w:t>
      </w:r>
      <w:proofErr w:type="gramEnd"/>
      <w:r w:rsidRPr="00072072">
        <w:rPr>
          <w:rFonts w:ascii="Roboto" w:eastAsia="Times New Roman" w:hAnsi="Roboto" w:cs="Times New Roman"/>
          <w:sz w:val="24"/>
          <w:szCs w:val="24"/>
          <w:lang w:val="en-CA"/>
        </w:rPr>
        <w:t xml:space="preserve"> capture this this this numerical trend Okay So</w:t>
      </w:r>
    </w:p>
    <w:p w14:paraId="3660017F"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again</w:t>
      </w:r>
      <w:proofErr w:type="gramEnd"/>
      <w:r w:rsidRPr="00072072">
        <w:rPr>
          <w:rFonts w:ascii="Roboto" w:eastAsia="Times New Roman" w:hAnsi="Roboto" w:cs="Times New Roman"/>
          <w:sz w:val="24"/>
          <w:szCs w:val="24"/>
          <w:lang w:val="en-CA"/>
        </w:rPr>
        <w:t xml:space="preserve"> we will have to kind of during training we're kind of getting better</w:t>
      </w:r>
    </w:p>
    <w:p w14:paraId="1C2632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We're kind of adjusting </w:t>
      </w:r>
      <w:proofErr w:type="spellStart"/>
      <w:r w:rsidRPr="00072072">
        <w:rPr>
          <w:rFonts w:ascii="Roboto" w:eastAsia="Times New Roman" w:hAnsi="Roboto" w:cs="Times New Roman"/>
          <w:sz w:val="24"/>
          <w:szCs w:val="24"/>
          <w:lang w:val="en-CA"/>
        </w:rPr>
        <w:t>adjusting</w:t>
      </w:r>
      <w:proofErr w:type="spellEnd"/>
      <w:r w:rsidRPr="00072072">
        <w:rPr>
          <w:rFonts w:ascii="Roboto" w:eastAsia="Times New Roman" w:hAnsi="Roboto" w:cs="Times New Roman"/>
          <w:sz w:val="24"/>
          <w:szCs w:val="24"/>
          <w:lang w:val="en-CA"/>
        </w:rPr>
        <w:t xml:space="preserve"> the slope um adjusting the line adjusting</w:t>
      </w:r>
    </w:p>
    <w:p w14:paraId="007363B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slope adjusting the intercept uh up until a point where we will choose the</w:t>
      </w:r>
    </w:p>
    <w:p w14:paraId="65C4BB1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red one here because it is the best model Okay</w:t>
      </w:r>
    </w:p>
    <w:p w14:paraId="474A65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finalize uh supervised models Um supervised uh supervised</w:t>
      </w:r>
    </w:p>
    <w:p w14:paraId="0C1A61C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w:t>
      </w:r>
    </w:p>
    <w:p w14:paraId="6B24CA0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models We're going to talk about forecasting Um forecasting also</w:t>
      </w:r>
    </w:p>
    <w:p w14:paraId="7D667E9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lands um resides on the </w:t>
      </w:r>
      <w:proofErr w:type="spellStart"/>
      <w:r w:rsidRPr="00072072">
        <w:rPr>
          <w:rFonts w:ascii="Roboto" w:eastAsia="Times New Roman" w:hAnsi="Roboto" w:cs="Times New Roman"/>
          <w:sz w:val="24"/>
          <w:szCs w:val="24"/>
          <w:lang w:val="en-CA"/>
        </w:rPr>
        <w:t>superver</w:t>
      </w:r>
      <w:proofErr w:type="spellEnd"/>
      <w:r w:rsidRPr="00072072">
        <w:rPr>
          <w:rFonts w:ascii="Roboto" w:eastAsia="Times New Roman" w:hAnsi="Roboto" w:cs="Times New Roman"/>
          <w:sz w:val="24"/>
          <w:szCs w:val="24"/>
          <w:lang w:val="en-CA"/>
        </w:rPr>
        <w:t xml:space="preserve"> uh supervised learning methods because it</w:t>
      </w:r>
    </w:p>
    <w:p w14:paraId="6013A58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requires labeled data So one column of your data set </w:t>
      </w: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be the</w:t>
      </w:r>
    </w:p>
    <w:p w14:paraId="6CC2D05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target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um for examples </w:t>
      </w:r>
      <w:proofErr w:type="gramStart"/>
      <w:r w:rsidRPr="00072072">
        <w:rPr>
          <w:rFonts w:ascii="Roboto" w:eastAsia="Times New Roman" w:hAnsi="Roboto" w:cs="Times New Roman"/>
          <w:sz w:val="24"/>
          <w:szCs w:val="24"/>
          <w:lang w:val="en-CA"/>
        </w:rPr>
        <w:t>are</w:t>
      </w:r>
      <w:proofErr w:type="gramEnd"/>
      <w:r w:rsidRPr="00072072">
        <w:rPr>
          <w:rFonts w:ascii="Roboto" w:eastAsia="Times New Roman" w:hAnsi="Roboto" w:cs="Times New Roman"/>
          <w:sz w:val="24"/>
          <w:szCs w:val="24"/>
          <w:lang w:val="en-CA"/>
        </w:rPr>
        <w:t xml:space="preserve"> to predict um</w:t>
      </w:r>
    </w:p>
    <w:p w14:paraId="08BF63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to predict the uh a value of a stock in a stock market or um a </w:t>
      </w:r>
      <w:proofErr w:type="spellStart"/>
      <w:r w:rsidRPr="00072072">
        <w:rPr>
          <w:rFonts w:ascii="Roboto" w:eastAsia="Times New Roman" w:hAnsi="Roboto" w:cs="Times New Roman"/>
          <w:sz w:val="24"/>
          <w:szCs w:val="24"/>
          <w:lang w:val="en-CA"/>
        </w:rPr>
        <w:t>a</w:t>
      </w:r>
      <w:proofErr w:type="spellEnd"/>
    </w:p>
    <w:p w14:paraId="3152A9E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a trajectory or something that is kind of happening in the future</w:t>
      </w:r>
    </w:p>
    <w:p w14:paraId="4B4C6CE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way to do it is </w:t>
      </w:r>
      <w:proofErr w:type="gramStart"/>
      <w:r w:rsidRPr="00072072">
        <w:rPr>
          <w:rFonts w:ascii="Roboto" w:eastAsia="Times New Roman" w:hAnsi="Roboto" w:cs="Times New Roman"/>
          <w:sz w:val="24"/>
          <w:szCs w:val="24"/>
          <w:lang w:val="en-CA"/>
        </w:rPr>
        <w:t>exactly the same</w:t>
      </w:r>
      <w:proofErr w:type="gramEnd"/>
      <w:r w:rsidRPr="00072072">
        <w:rPr>
          <w:rFonts w:ascii="Roboto" w:eastAsia="Times New Roman" w:hAnsi="Roboto" w:cs="Times New Roman"/>
          <w:sz w:val="24"/>
          <w:szCs w:val="24"/>
          <w:lang w:val="en-CA"/>
        </w:rPr>
        <w:t xml:space="preserve"> in terms of um of uh getting um</w:t>
      </w:r>
    </w:p>
    <w:p w14:paraId="4DFA31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offering to the model a data set of inputs attributes that are inputs and</w:t>
      </w:r>
    </w:p>
    <w:p w14:paraId="123F8C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attribute that is the target So for example here we have a </w:t>
      </w:r>
      <w:proofErr w:type="gramStart"/>
      <w:r w:rsidRPr="00072072">
        <w:rPr>
          <w:rFonts w:ascii="Roboto" w:eastAsia="Times New Roman" w:hAnsi="Roboto" w:cs="Times New Roman"/>
          <w:sz w:val="24"/>
          <w:szCs w:val="24"/>
          <w:lang w:val="en-CA"/>
        </w:rPr>
        <w:t>curve</w:t>
      </w:r>
      <w:proofErr w:type="gramEnd"/>
      <w:r w:rsidRPr="00072072">
        <w:rPr>
          <w:rFonts w:ascii="Roboto" w:eastAsia="Times New Roman" w:hAnsi="Roboto" w:cs="Times New Roman"/>
          <w:sz w:val="24"/>
          <w:szCs w:val="24"/>
          <w:lang w:val="en-CA"/>
        </w:rPr>
        <w:t xml:space="preserve"> and we have</w:t>
      </w:r>
    </w:p>
    <w:p w14:paraId="2AFB5C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curve up until this point So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this this curve or this</w:t>
      </w:r>
    </w:p>
    <w:p w14:paraId="081E8D2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trajectory will be used for this for example let's say that this is the value of a stock uh this will be used for a</w:t>
      </w:r>
    </w:p>
    <w:p w14:paraId="171A99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for training the model and what we want ultimately is the output after that</w:t>
      </w:r>
    </w:p>
    <w:p w14:paraId="72779095"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we're going to output the model after that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value of the stock after</w:t>
      </w:r>
    </w:p>
    <w:p w14:paraId="6FF2A92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point in time So one way to do it is with the data that you have up until</w:t>
      </w:r>
    </w:p>
    <w:p w14:paraId="4B4F1A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w:t>
      </w:r>
      <w:proofErr w:type="gramStart"/>
      <w:r w:rsidRPr="00072072">
        <w:rPr>
          <w:rFonts w:ascii="Roboto" w:eastAsia="Times New Roman" w:hAnsi="Roboto" w:cs="Times New Roman"/>
          <w:sz w:val="24"/>
          <w:szCs w:val="24"/>
          <w:lang w:val="en-CA"/>
        </w:rPr>
        <w:t>point</w:t>
      </w:r>
      <w:proofErr w:type="gramEnd"/>
      <w:r w:rsidRPr="00072072">
        <w:rPr>
          <w:rFonts w:ascii="Roboto" w:eastAsia="Times New Roman" w:hAnsi="Roboto" w:cs="Times New Roman"/>
          <w:sz w:val="24"/>
          <w:szCs w:val="24"/>
          <w:lang w:val="en-CA"/>
        </w:rPr>
        <w:t xml:space="preserve"> you organize a data set in this following way Say that you have</w:t>
      </w:r>
    </w:p>
    <w:p w14:paraId="34B2AD9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several points um x1 x2</w:t>
      </w:r>
    </w:p>
    <w:p w14:paraId="45B9300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x3 x4 x5 x6</w:t>
      </w:r>
    </w:p>
    <w:p w14:paraId="6C733CC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x7 x8 and so on So you will organize the table like this</w:t>
      </w:r>
    </w:p>
    <w:p w14:paraId="1BF065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 first instance of your data set will be x1</w:t>
      </w:r>
    </w:p>
    <w:p w14:paraId="706A48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x2 and x3 So you're going to take </w:t>
      </w:r>
      <w:proofErr w:type="gramStart"/>
      <w:r w:rsidRPr="00072072">
        <w:rPr>
          <w:rFonts w:ascii="Roboto" w:eastAsia="Times New Roman" w:hAnsi="Roboto" w:cs="Times New Roman"/>
          <w:sz w:val="24"/>
          <w:szCs w:val="24"/>
          <w:lang w:val="en-CA"/>
        </w:rPr>
        <w:t>this three points</w:t>
      </w:r>
      <w:proofErr w:type="gramEnd"/>
      <w:r w:rsidRPr="00072072">
        <w:rPr>
          <w:rFonts w:ascii="Roboto" w:eastAsia="Times New Roman" w:hAnsi="Roboto" w:cs="Times New Roman"/>
          <w:sz w:val="24"/>
          <w:szCs w:val="24"/>
          <w:lang w:val="en-CA"/>
        </w:rPr>
        <w:t xml:space="preserve"> as input and you will predict the</w:t>
      </w:r>
    </w:p>
    <w:p w14:paraId="387421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fourth So the target will be oops this is uh this is x4</w:t>
      </w:r>
    </w:p>
    <w:p w14:paraId="5A36B6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As a second instance you are</w:t>
      </w:r>
    </w:p>
    <w:p w14:paraId="7FF1BB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you will kind of select you won't use x1 anymore You will use the point x2 x3</w:t>
      </w:r>
    </w:p>
    <w:p w14:paraId="77AC535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x4 All of these points are his uh you have they are sitting in your data</w:t>
      </w:r>
    </w:p>
    <w:p w14:paraId="29070C8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set to predict x5 So to predict x5 So</w:t>
      </w:r>
    </w:p>
    <w:p w14:paraId="0E774BC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and so on in the next round you won't use x2 you will </w:t>
      </w:r>
      <w:proofErr w:type="gramStart"/>
      <w:r w:rsidRPr="00072072">
        <w:rPr>
          <w:rFonts w:ascii="Roboto" w:eastAsia="Times New Roman" w:hAnsi="Roboto" w:cs="Times New Roman"/>
          <w:sz w:val="24"/>
          <w:szCs w:val="24"/>
          <w:lang w:val="en-CA"/>
        </w:rPr>
        <w:t>actually use</w:t>
      </w:r>
      <w:proofErr w:type="gramEnd"/>
      <w:r w:rsidRPr="00072072">
        <w:rPr>
          <w:rFonts w:ascii="Roboto" w:eastAsia="Times New Roman" w:hAnsi="Roboto" w:cs="Times New Roman"/>
          <w:sz w:val="24"/>
          <w:szCs w:val="24"/>
          <w:lang w:val="en-CA"/>
        </w:rPr>
        <w:t xml:space="preserve"> x3 x4 and</w:t>
      </w:r>
    </w:p>
    <w:p w14:paraId="11A259B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x5 to predict x6 right so that would be the third</w:t>
      </w:r>
    </w:p>
    <w:p w14:paraId="1C57E4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instance so what is your uh model learning your model learning is learning</w:t>
      </w:r>
    </w:p>
    <w:p w14:paraId="72D466C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from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inputs x1 um x2 x3 to input</w:t>
      </w:r>
    </w:p>
    <w:p w14:paraId="597849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x4 for x </w:t>
      </w:r>
      <w:proofErr w:type="spellStart"/>
      <w:r w:rsidRPr="00072072">
        <w:rPr>
          <w:rFonts w:ascii="Roboto" w:eastAsia="Times New Roman" w:hAnsi="Roboto" w:cs="Times New Roman"/>
          <w:sz w:val="24"/>
          <w:szCs w:val="24"/>
          <w:lang w:val="en-CA"/>
        </w:rPr>
        <w:t>x</w:t>
      </w:r>
      <w:proofErr w:type="spellEnd"/>
      <w:r w:rsidRPr="00072072">
        <w:rPr>
          <w:rFonts w:ascii="Roboto" w:eastAsia="Times New Roman" w:hAnsi="Roboto" w:cs="Times New Roman"/>
          <w:sz w:val="24"/>
          <w:szCs w:val="24"/>
          <w:lang w:val="en-CA"/>
        </w:rPr>
        <w:t xml:space="preserve"> of t x of t + 1 x of t + 2 to</w:t>
      </w:r>
    </w:p>
    <w:p w14:paraId="76B004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input uh x t + 5 uh sorry oh my god let me put</w:t>
      </w:r>
    </w:p>
    <w:p w14:paraId="59A231F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way um let me just rephrase this so your model will be learning and let me</w:t>
      </w:r>
    </w:p>
    <w:p w14:paraId="3E631CA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use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proper notation you want your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um</w:t>
      </w:r>
    </w:p>
    <w:p w14:paraId="7B4F29A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your model will be learning the next point in time giving the previous</w:t>
      </w:r>
    </w:p>
    <w:p w14:paraId="26FDD6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point the pre one previous of that and two </w:t>
      </w:r>
      <w:proofErr w:type="gramStart"/>
      <w:r w:rsidRPr="00072072">
        <w:rPr>
          <w:rFonts w:ascii="Roboto" w:eastAsia="Times New Roman" w:hAnsi="Roboto" w:cs="Times New Roman"/>
          <w:sz w:val="24"/>
          <w:szCs w:val="24"/>
          <w:lang w:val="en-CA"/>
        </w:rPr>
        <w:t>actually two</w:t>
      </w:r>
      <w:proofErr w:type="gramEnd"/>
      <w:r w:rsidRPr="00072072">
        <w:rPr>
          <w:rFonts w:ascii="Roboto" w:eastAsia="Times New Roman" w:hAnsi="Roboto" w:cs="Times New Roman"/>
          <w:sz w:val="24"/>
          <w:szCs w:val="24"/>
          <w:lang w:val="en-CA"/>
        </w:rPr>
        <w:t xml:space="preserve"> previous of that So</w:t>
      </w:r>
    </w:p>
    <w:p w14:paraId="731E40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think about the first line the first row here you're predicting x4 based on x1 x2</w:t>
      </w:r>
    </w:p>
    <w:p w14:paraId="6A9CC8E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x3 So that's what you're doing you're predicting and you're </w:t>
      </w:r>
      <w:proofErr w:type="spellStart"/>
      <w:r w:rsidRPr="00072072">
        <w:rPr>
          <w:rFonts w:ascii="Roboto" w:eastAsia="Times New Roman" w:hAnsi="Roboto" w:cs="Times New Roman"/>
          <w:sz w:val="24"/>
          <w:szCs w:val="24"/>
          <w:lang w:val="en-CA"/>
        </w:rPr>
        <w:t>you're</w:t>
      </w:r>
      <w:proofErr w:type="spellEnd"/>
      <w:r w:rsidRPr="00072072">
        <w:rPr>
          <w:rFonts w:ascii="Roboto" w:eastAsia="Times New Roman" w:hAnsi="Roboto" w:cs="Times New Roman"/>
          <w:sz w:val="24"/>
          <w:szCs w:val="24"/>
          <w:lang w:val="en-CA"/>
        </w:rPr>
        <w:t xml:space="preserve"> going to learn how to do that with all</w:t>
      </w:r>
    </w:p>
    <w:p w14:paraId="1BD37F4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these points that you have up until this um </w:t>
      </w:r>
      <w:proofErr w:type="gramStart"/>
      <w:r w:rsidRPr="00072072">
        <w:rPr>
          <w:rFonts w:ascii="Roboto" w:eastAsia="Times New Roman" w:hAnsi="Roboto" w:cs="Times New Roman"/>
          <w:sz w:val="24"/>
          <w:szCs w:val="24"/>
          <w:lang w:val="en-CA"/>
        </w:rPr>
        <w:t>at this time</w:t>
      </w:r>
      <w:proofErr w:type="gramEnd"/>
      <w:r w:rsidRPr="00072072">
        <w:rPr>
          <w:rFonts w:ascii="Roboto" w:eastAsia="Times New Roman" w:hAnsi="Roboto" w:cs="Times New Roman"/>
          <w:sz w:val="24"/>
          <w:szCs w:val="24"/>
          <w:lang w:val="en-CA"/>
        </w:rPr>
        <w:t xml:space="preserve"> After that you stop the</w:t>
      </w:r>
    </w:p>
    <w:p w14:paraId="1BC5FC2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training and then you deploy your model to kind of forecast other uh points So</w:t>
      </w:r>
    </w:p>
    <w:p w14:paraId="1567B46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forecasting is very important and um we </w:t>
      </w:r>
      <w:proofErr w:type="gramStart"/>
      <w:r w:rsidRPr="00072072">
        <w:rPr>
          <w:rFonts w:ascii="Roboto" w:eastAsia="Times New Roman" w:hAnsi="Roboto" w:cs="Times New Roman"/>
          <w:sz w:val="24"/>
          <w:szCs w:val="24"/>
          <w:lang w:val="en-CA"/>
        </w:rPr>
        <w:t>actually uh</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call it regressive</w:t>
      </w:r>
    </w:p>
    <w:p w14:paraId="4680581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models because you need points in the past uh to kind of construct your</w:t>
      </w:r>
    </w:p>
    <w:p w14:paraId="44BF41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supervised learning data set Um and they have several </w:t>
      </w:r>
      <w:proofErr w:type="spellStart"/>
      <w:r w:rsidRPr="00072072">
        <w:rPr>
          <w:rFonts w:ascii="Roboto" w:eastAsia="Times New Roman" w:hAnsi="Roboto" w:cs="Times New Roman"/>
          <w:sz w:val="24"/>
          <w:szCs w:val="24"/>
          <w:lang w:val="en-CA"/>
        </w:rPr>
        <w:t>implica</w:t>
      </w:r>
      <w:proofErr w:type="spellEnd"/>
      <w:r w:rsidRPr="00072072">
        <w:rPr>
          <w:rFonts w:ascii="Roboto" w:eastAsia="Times New Roman" w:hAnsi="Roboto" w:cs="Times New Roman"/>
          <w:sz w:val="24"/>
          <w:szCs w:val="24"/>
          <w:lang w:val="en-CA"/>
        </w:rPr>
        <w:t xml:space="preserve"> uh</w:t>
      </w:r>
    </w:p>
    <w:p w14:paraId="784802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several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uses in um in economics for example</w:t>
      </w:r>
    </w:p>
    <w:p w14:paraId="7E867729" w14:textId="77777777" w:rsidR="00277D83"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w:t>
      </w:r>
    </w:p>
    <w:p w14:paraId="2E2559F0" w14:textId="77777777" w:rsidR="00277D83" w:rsidRDefault="00277D83" w:rsidP="00072072">
      <w:pPr>
        <w:spacing w:after="0" w:line="240" w:lineRule="auto"/>
        <w:rPr>
          <w:rFonts w:ascii="Roboto" w:eastAsia="Times New Roman" w:hAnsi="Roboto" w:cs="Times New Roman"/>
          <w:sz w:val="24"/>
          <w:szCs w:val="24"/>
          <w:lang w:val="en-CA"/>
        </w:rPr>
      </w:pPr>
    </w:p>
    <w:p w14:paraId="6DA165B1" w14:textId="77777777" w:rsidR="00277D83" w:rsidRDefault="00277D83" w:rsidP="00072072">
      <w:pPr>
        <w:spacing w:after="0" w:line="240" w:lineRule="auto"/>
        <w:rPr>
          <w:rFonts w:ascii="Roboto" w:eastAsia="Times New Roman" w:hAnsi="Roboto" w:cs="Times New Roman"/>
          <w:sz w:val="24"/>
          <w:szCs w:val="24"/>
          <w:lang w:val="en-CA"/>
        </w:rPr>
      </w:pPr>
    </w:p>
    <w:p w14:paraId="42FEF1DF" w14:textId="77777777" w:rsidR="00277D83" w:rsidRPr="00277D83" w:rsidRDefault="00277D83" w:rsidP="00277D83">
      <w:pPr>
        <w:pStyle w:val="NormalWeb"/>
        <w:rPr>
          <w:highlight w:val="yellow"/>
        </w:rPr>
      </w:pPr>
      <w:r w:rsidRPr="00277D83">
        <w:rPr>
          <w:highlight w:val="yellow"/>
        </w:rPr>
        <w:t xml:space="preserve">Let’s talk about </w:t>
      </w:r>
      <w:r w:rsidRPr="00277D83">
        <w:rPr>
          <w:rStyle w:val="Strong"/>
          <w:highlight w:val="yellow"/>
        </w:rPr>
        <w:t>supervised learning</w:t>
      </w:r>
      <w:r w:rsidRPr="00277D83">
        <w:rPr>
          <w:highlight w:val="yellow"/>
        </w:rPr>
        <w:t xml:space="preserve">, a foundational approach where models learn from labeled examples. This means the data used includes both the input variables and the correct output or </w:t>
      </w:r>
      <w:r w:rsidRPr="00277D83">
        <w:rPr>
          <w:rStyle w:val="Strong"/>
          <w:highlight w:val="yellow"/>
        </w:rPr>
        <w:t>target</w:t>
      </w:r>
      <w:r w:rsidRPr="00277D83">
        <w:rPr>
          <w:highlight w:val="yellow"/>
        </w:rPr>
        <w:t>. The model is shown the right answers during training.</w:t>
      </w:r>
    </w:p>
    <w:p w14:paraId="4991E2EF" w14:textId="77777777" w:rsidR="00277D83" w:rsidRPr="00277D83" w:rsidRDefault="00277D83" w:rsidP="00277D83">
      <w:pPr>
        <w:pStyle w:val="NormalWeb"/>
        <w:rPr>
          <w:highlight w:val="yellow"/>
        </w:rPr>
      </w:pPr>
      <w:r w:rsidRPr="00277D83">
        <w:rPr>
          <w:highlight w:val="yellow"/>
        </w:rPr>
        <w:t>For example, suppose we want to train a machine learning model to recognize whether photographs are of Alan Turing. We collect a dataset of images, and for each one, we provide a label</w:t>
      </w:r>
      <w:proofErr w:type="gramStart"/>
      <w:r w:rsidRPr="00277D83">
        <w:rPr>
          <w:highlight w:val="yellow"/>
        </w:rPr>
        <w:t>—“</w:t>
      </w:r>
      <w:proofErr w:type="gramEnd"/>
      <w:r w:rsidRPr="00277D83">
        <w:rPr>
          <w:highlight w:val="yellow"/>
        </w:rPr>
        <w:t xml:space="preserve">Alan Turing” or “Not Alan Turing.” The model learns to classify a new, unseen photo as either Alan Turing or not. This is a </w:t>
      </w:r>
      <w:r w:rsidRPr="00277D83">
        <w:rPr>
          <w:rStyle w:val="Strong"/>
          <w:highlight w:val="yellow"/>
        </w:rPr>
        <w:t>classification</w:t>
      </w:r>
      <w:r w:rsidRPr="00277D83">
        <w:rPr>
          <w:highlight w:val="yellow"/>
        </w:rPr>
        <w:t xml:space="preserve"> task.</w:t>
      </w:r>
    </w:p>
    <w:p w14:paraId="7CBBCC61" w14:textId="77777777" w:rsidR="00277D83" w:rsidRPr="00277D83" w:rsidRDefault="00277D83" w:rsidP="00277D83">
      <w:pPr>
        <w:pStyle w:val="NormalWeb"/>
        <w:rPr>
          <w:highlight w:val="yellow"/>
        </w:rPr>
      </w:pPr>
      <w:r w:rsidRPr="00277D83">
        <w:rPr>
          <w:highlight w:val="yellow"/>
        </w:rPr>
        <w:t>The model is trained on this labeled dataset and is then deployed to make predictions on new, unseen data.</w:t>
      </w:r>
    </w:p>
    <w:p w14:paraId="4B9C921C" w14:textId="77777777" w:rsidR="00277D83" w:rsidRPr="00277D83" w:rsidRDefault="00277D83" w:rsidP="00277D83">
      <w:pPr>
        <w:pStyle w:val="NormalWeb"/>
        <w:rPr>
          <w:highlight w:val="yellow"/>
        </w:rPr>
      </w:pPr>
      <w:r w:rsidRPr="00277D83">
        <w:rPr>
          <w:highlight w:val="yellow"/>
        </w:rPr>
        <w:t xml:space="preserve">A real-world example is Tesla’s self-driving system. In a video, the system misclassifies a truck transporting traffic lights as actual traffic </w:t>
      </w:r>
      <w:proofErr w:type="gramStart"/>
      <w:r w:rsidRPr="00277D83">
        <w:rPr>
          <w:highlight w:val="yellow"/>
        </w:rPr>
        <w:t>lights</w:t>
      </w:r>
      <w:proofErr w:type="gramEnd"/>
      <w:r w:rsidRPr="00277D83">
        <w:rPr>
          <w:highlight w:val="yellow"/>
        </w:rPr>
        <w:t>. This occurred because the model had learned, from many examples, to recognize traffic lights. When it saw multiple lights on the truck, it classified them accordingly. This illustrates how machine learning models behave based on their training.</w:t>
      </w:r>
    </w:p>
    <w:p w14:paraId="509E132A" w14:textId="77777777" w:rsidR="00277D83" w:rsidRPr="00277D83" w:rsidRDefault="00277D83" w:rsidP="00277D83">
      <w:pPr>
        <w:pStyle w:val="NormalWeb"/>
        <w:rPr>
          <w:highlight w:val="yellow"/>
        </w:rPr>
      </w:pPr>
      <w:r w:rsidRPr="00277D83">
        <w:rPr>
          <w:highlight w:val="yellow"/>
        </w:rPr>
        <w:t>Another application is identifying tumors in X-ray images. The input is the image, and the output is a classification: “cancer” or “no cancer.” Similarly, we might predict rain based on input variables like humidity, air pressure, and wind conditions.</w:t>
      </w:r>
    </w:p>
    <w:p w14:paraId="5B5207AD" w14:textId="77777777" w:rsidR="00277D83" w:rsidRPr="00277D83" w:rsidRDefault="00277D83" w:rsidP="00277D83">
      <w:pPr>
        <w:pStyle w:val="NormalWeb"/>
        <w:rPr>
          <w:highlight w:val="yellow"/>
        </w:rPr>
      </w:pPr>
      <w:r w:rsidRPr="00277D83">
        <w:rPr>
          <w:highlight w:val="yellow"/>
        </w:rPr>
        <w:t>To train such a model, the dataset must include both inputs and the target label. For instance, we might have a dataset with rows showing daily weather measurements—humidity, pressure—and a label indicating whether it rained. The model learns the relationship between the inputs and the output (rain or no rain).</w:t>
      </w:r>
    </w:p>
    <w:p w14:paraId="74FD5462" w14:textId="77777777" w:rsidR="00277D83" w:rsidRPr="00277D83" w:rsidRDefault="00277D83" w:rsidP="00277D83">
      <w:pPr>
        <w:pStyle w:val="NormalWeb"/>
        <w:rPr>
          <w:highlight w:val="yellow"/>
        </w:rPr>
      </w:pPr>
      <w:r w:rsidRPr="00277D83">
        <w:rPr>
          <w:highlight w:val="yellow"/>
        </w:rPr>
        <w:lastRenderedPageBreak/>
        <w:t xml:space="preserve">This is still a classification task. The prediction is </w:t>
      </w:r>
      <w:r w:rsidRPr="00277D83">
        <w:rPr>
          <w:rStyle w:val="Strong"/>
          <w:highlight w:val="yellow"/>
        </w:rPr>
        <w:t>discrete</w:t>
      </w:r>
      <w:r w:rsidRPr="00277D83">
        <w:rPr>
          <w:highlight w:val="yellow"/>
        </w:rPr>
        <w:t>, meaning the output belongs to a set of distinct categories—rain or no rain, class A or B, 1 or 0.</w:t>
      </w:r>
    </w:p>
    <w:p w14:paraId="359B19F4" w14:textId="77777777" w:rsidR="00277D83" w:rsidRPr="00277D83" w:rsidRDefault="00277D83" w:rsidP="00277D83">
      <w:pPr>
        <w:pStyle w:val="NormalWeb"/>
        <w:rPr>
          <w:highlight w:val="yellow"/>
        </w:rPr>
      </w:pPr>
      <w:r w:rsidRPr="00277D83">
        <w:rPr>
          <w:highlight w:val="yellow"/>
        </w:rPr>
        <w:t>The goal is for the model to work on new data. When a new day comes, we provide the input data, and the model predicts whether it will rain. This unseen data wasn’t part of the training set; the model is now being deployed to make real-time predictions.</w:t>
      </w:r>
    </w:p>
    <w:p w14:paraId="1A3F8421" w14:textId="77777777" w:rsidR="00277D83" w:rsidRPr="00277D83" w:rsidRDefault="00277D83" w:rsidP="00277D83">
      <w:pPr>
        <w:pStyle w:val="NormalWeb"/>
        <w:rPr>
          <w:highlight w:val="yellow"/>
        </w:rPr>
      </w:pPr>
      <w:r w:rsidRPr="00277D83">
        <w:rPr>
          <w:highlight w:val="yellow"/>
        </w:rPr>
        <w:t xml:space="preserve">Training and testing will be discussed in more detail later, but the principle remains: use labeled data to teach the </w:t>
      </w:r>
      <w:proofErr w:type="gramStart"/>
      <w:r w:rsidRPr="00277D83">
        <w:rPr>
          <w:highlight w:val="yellow"/>
        </w:rPr>
        <w:t>model, and</w:t>
      </w:r>
      <w:proofErr w:type="gramEnd"/>
      <w:r w:rsidRPr="00277D83">
        <w:rPr>
          <w:highlight w:val="yellow"/>
        </w:rPr>
        <w:t xml:space="preserve"> test it on new data.</w:t>
      </w:r>
    </w:p>
    <w:p w14:paraId="11BC9B57" w14:textId="77777777" w:rsidR="00277D83" w:rsidRPr="00277D83" w:rsidRDefault="00277D83" w:rsidP="00277D83">
      <w:pPr>
        <w:pStyle w:val="NormalWeb"/>
        <w:rPr>
          <w:highlight w:val="yellow"/>
        </w:rPr>
      </w:pPr>
      <w:r w:rsidRPr="00277D83">
        <w:rPr>
          <w:highlight w:val="yellow"/>
        </w:rPr>
        <w:t>Another example is predicting marital status based on age and income. The algorithm learns to map the input features (age and income) to the output (e.g., “married” or “single”).</w:t>
      </w:r>
    </w:p>
    <w:p w14:paraId="0BA018AC" w14:textId="77777777" w:rsidR="00277D83" w:rsidRPr="00277D83" w:rsidRDefault="00277D83" w:rsidP="00277D83">
      <w:pPr>
        <w:pStyle w:val="NormalWeb"/>
        <w:rPr>
          <w:highlight w:val="yellow"/>
        </w:rPr>
      </w:pPr>
      <w:r w:rsidRPr="00277D83">
        <w:rPr>
          <w:highlight w:val="yellow"/>
        </w:rPr>
        <w:t>Labeled data can be easy to obtain for structured datasets—like from banks—but more challenging for image classification. In those cases, humans must label each photo. For example, someone must review images of Alan Turing and mark them as “Alan Turing” or “Not Alan Turing.” This labeling process is time-consuming, expensive, and often a bottleneck in supervised learning.</w:t>
      </w:r>
    </w:p>
    <w:p w14:paraId="17DF3D94" w14:textId="77777777" w:rsidR="00277D83" w:rsidRPr="00277D83" w:rsidRDefault="00277D83" w:rsidP="00277D83">
      <w:pPr>
        <w:pStyle w:val="NormalWeb"/>
        <w:rPr>
          <w:highlight w:val="yellow"/>
        </w:rPr>
      </w:pPr>
      <w:r w:rsidRPr="00277D83">
        <w:rPr>
          <w:highlight w:val="yellow"/>
        </w:rPr>
        <w:t>Companies like Google cleverly use human verification tasks—like identifying buses in images—to gather labeled data at scale.</w:t>
      </w:r>
    </w:p>
    <w:p w14:paraId="6A4A07FE" w14:textId="77777777" w:rsidR="00277D83" w:rsidRPr="00277D83" w:rsidRDefault="00277D83" w:rsidP="00277D83">
      <w:pPr>
        <w:pStyle w:val="NormalWeb"/>
        <w:rPr>
          <w:highlight w:val="yellow"/>
        </w:rPr>
      </w:pPr>
      <w:r w:rsidRPr="00277D83">
        <w:rPr>
          <w:highlight w:val="yellow"/>
        </w:rPr>
        <w:t xml:space="preserve">Now, let’s revisit the rain example. Suppose we plot humidity and pressure on a 2D graph. Each point represents a day, labeled “rain” or “no rain.” A simple </w:t>
      </w:r>
      <w:r w:rsidRPr="00277D83">
        <w:rPr>
          <w:rStyle w:val="Strong"/>
          <w:highlight w:val="yellow"/>
        </w:rPr>
        <w:t>classifier</w:t>
      </w:r>
      <w:r w:rsidRPr="00277D83">
        <w:rPr>
          <w:highlight w:val="yellow"/>
        </w:rPr>
        <w:t xml:space="preserve"> could be a line that separates the data points by class. This line is the model. If a new data point falls above the line, it might be labeled “rain”; if below, “no rain.”</w:t>
      </w:r>
    </w:p>
    <w:p w14:paraId="35218213" w14:textId="77777777" w:rsidR="00277D83" w:rsidRPr="00277D83" w:rsidRDefault="00277D83" w:rsidP="00277D83">
      <w:pPr>
        <w:pStyle w:val="NormalWeb"/>
        <w:rPr>
          <w:highlight w:val="yellow"/>
        </w:rPr>
      </w:pPr>
      <w:r w:rsidRPr="00277D83">
        <w:rPr>
          <w:highlight w:val="yellow"/>
        </w:rPr>
        <w:t>This classifier is learned during training. Initially, the model starts with a random line, and as it learns from the training data, it adjusts the line to better separate the classes. Multiple classifiers might work equally well on training data, and their performance can be compared on unseen data.</w:t>
      </w:r>
    </w:p>
    <w:p w14:paraId="6187F4D5" w14:textId="77777777" w:rsidR="00277D83" w:rsidRPr="00277D83" w:rsidRDefault="00277D83" w:rsidP="00277D83">
      <w:pPr>
        <w:pStyle w:val="NormalWeb"/>
        <w:rPr>
          <w:highlight w:val="yellow"/>
        </w:rPr>
      </w:pPr>
      <w:r w:rsidRPr="00277D83">
        <w:rPr>
          <w:highlight w:val="yellow"/>
        </w:rPr>
        <w:t>Note: a straight line works well in simple, two-attribute problems, but more complex datasets might require nonlinear classifiers.</w:t>
      </w:r>
    </w:p>
    <w:p w14:paraId="37C878BB" w14:textId="77777777" w:rsidR="00277D83" w:rsidRPr="00277D83" w:rsidRDefault="00277D83" w:rsidP="00277D83">
      <w:pPr>
        <w:pStyle w:val="NormalWeb"/>
        <w:rPr>
          <w:highlight w:val="yellow"/>
        </w:rPr>
      </w:pPr>
      <w:r w:rsidRPr="00277D83">
        <w:rPr>
          <w:highlight w:val="yellow"/>
        </w:rPr>
        <w:t xml:space="preserve">Let’s move to another </w:t>
      </w:r>
      <w:r w:rsidRPr="00277D83">
        <w:rPr>
          <w:rStyle w:val="Strong"/>
          <w:highlight w:val="yellow"/>
        </w:rPr>
        <w:t>supervised learning</w:t>
      </w:r>
      <w:r w:rsidRPr="00277D83">
        <w:rPr>
          <w:highlight w:val="yellow"/>
        </w:rPr>
        <w:t xml:space="preserve"> task: </w:t>
      </w:r>
      <w:r w:rsidRPr="00277D83">
        <w:rPr>
          <w:rStyle w:val="Strong"/>
          <w:highlight w:val="yellow"/>
        </w:rPr>
        <w:t>regression</w:t>
      </w:r>
      <w:r w:rsidRPr="00277D83">
        <w:rPr>
          <w:highlight w:val="yellow"/>
        </w:rPr>
        <w:t>.</w:t>
      </w:r>
    </w:p>
    <w:p w14:paraId="20CC603F" w14:textId="77777777" w:rsidR="00277D83" w:rsidRPr="00277D83" w:rsidRDefault="00277D83" w:rsidP="00277D83">
      <w:pPr>
        <w:pStyle w:val="NormalWeb"/>
        <w:rPr>
          <w:highlight w:val="yellow"/>
        </w:rPr>
      </w:pPr>
      <w:r w:rsidRPr="00277D83">
        <w:rPr>
          <w:highlight w:val="yellow"/>
        </w:rPr>
        <w:t xml:space="preserve">Regression involves predicting a </w:t>
      </w:r>
      <w:r w:rsidRPr="00277D83">
        <w:rPr>
          <w:rStyle w:val="Strong"/>
          <w:highlight w:val="yellow"/>
        </w:rPr>
        <w:t>continuous numerical value</w:t>
      </w:r>
      <w:r w:rsidRPr="00277D83">
        <w:rPr>
          <w:highlight w:val="yellow"/>
        </w:rPr>
        <w:t>, rather than a discrete class. It still requires labeled data—input and output pairs.</w:t>
      </w:r>
    </w:p>
    <w:p w14:paraId="5B952135" w14:textId="77777777" w:rsidR="00277D83" w:rsidRPr="00277D83" w:rsidRDefault="00277D83" w:rsidP="00277D83">
      <w:pPr>
        <w:pStyle w:val="NormalWeb"/>
        <w:rPr>
          <w:highlight w:val="yellow"/>
        </w:rPr>
      </w:pPr>
      <w:r w:rsidRPr="00277D83">
        <w:rPr>
          <w:highlight w:val="yellow"/>
        </w:rPr>
        <w:t xml:space="preserve">For instance, a company may want to know how advertising spending predicts sales. The inputs might be dollars spent on light and aggressive advertising, and the output is revenue generated. A </w:t>
      </w:r>
      <w:r w:rsidRPr="00277D83">
        <w:rPr>
          <w:rStyle w:val="Strong"/>
          <w:highlight w:val="yellow"/>
        </w:rPr>
        <w:t>regression model</w:t>
      </w:r>
      <w:r w:rsidRPr="00277D83">
        <w:rPr>
          <w:highlight w:val="yellow"/>
        </w:rPr>
        <w:t xml:space="preserve"> learns this mapping.</w:t>
      </w:r>
    </w:p>
    <w:p w14:paraId="0327E3AC" w14:textId="77777777" w:rsidR="00277D83" w:rsidRPr="00277D83" w:rsidRDefault="00277D83" w:rsidP="00277D83">
      <w:pPr>
        <w:pStyle w:val="NormalWeb"/>
        <w:rPr>
          <w:highlight w:val="yellow"/>
        </w:rPr>
      </w:pPr>
      <w:r w:rsidRPr="00277D83">
        <w:rPr>
          <w:highlight w:val="yellow"/>
        </w:rPr>
        <w:lastRenderedPageBreak/>
        <w:t xml:space="preserve">The simplest regression model is a </w:t>
      </w:r>
      <w:r w:rsidRPr="00277D83">
        <w:rPr>
          <w:rStyle w:val="Strong"/>
          <w:highlight w:val="yellow"/>
        </w:rPr>
        <w:t>linear regression</w:t>
      </w:r>
      <w:r w:rsidRPr="00277D83">
        <w:rPr>
          <w:highlight w:val="yellow"/>
        </w:rPr>
        <w:t>, which fits a line to the data. The model predicts sales based on input advertising spend. If a new point is introduced, the model uses the line to predict the outcome.</w:t>
      </w:r>
    </w:p>
    <w:p w14:paraId="2C55E2CD" w14:textId="77777777" w:rsidR="00277D83" w:rsidRPr="00277D83" w:rsidRDefault="00277D83" w:rsidP="00277D83">
      <w:pPr>
        <w:pStyle w:val="NormalWeb"/>
        <w:rPr>
          <w:highlight w:val="yellow"/>
        </w:rPr>
      </w:pPr>
      <w:r w:rsidRPr="00277D83">
        <w:rPr>
          <w:highlight w:val="yellow"/>
        </w:rPr>
        <w:t xml:space="preserve">Sometimes, a linear model isn’t sufficient. A </w:t>
      </w:r>
      <w:r w:rsidRPr="00277D83">
        <w:rPr>
          <w:rStyle w:val="Strong"/>
          <w:highlight w:val="yellow"/>
        </w:rPr>
        <w:t>polynomial regression</w:t>
      </w:r>
      <w:r w:rsidRPr="00277D83">
        <w:rPr>
          <w:highlight w:val="yellow"/>
        </w:rPr>
        <w:t xml:space="preserve"> might better capture the relationship if the data follows a curve. We'll explore different regression models more deeply in future sessions.</w:t>
      </w:r>
    </w:p>
    <w:p w14:paraId="75EA977B" w14:textId="77777777" w:rsidR="00277D83" w:rsidRPr="00277D83" w:rsidRDefault="00277D83" w:rsidP="00277D83">
      <w:pPr>
        <w:pStyle w:val="NormalWeb"/>
        <w:rPr>
          <w:highlight w:val="yellow"/>
        </w:rPr>
      </w:pPr>
      <w:r w:rsidRPr="00277D83">
        <w:rPr>
          <w:highlight w:val="yellow"/>
        </w:rPr>
        <w:t>To train a regression model, the learning algorithm adjusts the line (or curve) to best fit the data. It tunes parameters such as the slope and intercept to minimize prediction error.</w:t>
      </w:r>
    </w:p>
    <w:p w14:paraId="43C245B1" w14:textId="77777777" w:rsidR="00277D83" w:rsidRPr="00277D83" w:rsidRDefault="00277D83" w:rsidP="00277D83">
      <w:pPr>
        <w:pStyle w:val="NormalWeb"/>
        <w:rPr>
          <w:highlight w:val="yellow"/>
        </w:rPr>
      </w:pPr>
      <w:r w:rsidRPr="00277D83">
        <w:rPr>
          <w:highlight w:val="yellow"/>
        </w:rPr>
        <w:t xml:space="preserve">Now let’s consider </w:t>
      </w:r>
      <w:r w:rsidRPr="00277D83">
        <w:rPr>
          <w:rStyle w:val="Strong"/>
          <w:highlight w:val="yellow"/>
        </w:rPr>
        <w:t>forecasting</w:t>
      </w:r>
      <w:r w:rsidRPr="00277D83">
        <w:rPr>
          <w:highlight w:val="yellow"/>
        </w:rPr>
        <w:t>, another task under supervised learning.</w:t>
      </w:r>
    </w:p>
    <w:p w14:paraId="0EF86275" w14:textId="77777777" w:rsidR="00277D83" w:rsidRPr="00277D83" w:rsidRDefault="00277D83" w:rsidP="00277D83">
      <w:pPr>
        <w:pStyle w:val="NormalWeb"/>
        <w:rPr>
          <w:highlight w:val="yellow"/>
        </w:rPr>
      </w:pPr>
      <w:r w:rsidRPr="00277D83">
        <w:rPr>
          <w:highlight w:val="yellow"/>
        </w:rPr>
        <w:t>Forecasting involves predicting future values based on past data. For instance, we may want to predict a stock’s price tomorrow using historical data.</w:t>
      </w:r>
    </w:p>
    <w:p w14:paraId="69E5DD18" w14:textId="77777777" w:rsidR="00277D83" w:rsidRPr="00277D83" w:rsidRDefault="00277D83" w:rsidP="00277D83">
      <w:pPr>
        <w:pStyle w:val="NormalWeb"/>
        <w:rPr>
          <w:highlight w:val="yellow"/>
        </w:rPr>
      </w:pPr>
      <w:r w:rsidRPr="00277D83">
        <w:rPr>
          <w:highlight w:val="yellow"/>
        </w:rPr>
        <w:t>One method is to restructure the data into overlapping sequences. For example:</w:t>
      </w:r>
    </w:p>
    <w:p w14:paraId="325FE392" w14:textId="77777777" w:rsidR="00277D83" w:rsidRPr="00277D83" w:rsidRDefault="00277D83" w:rsidP="00277D83">
      <w:pPr>
        <w:pStyle w:val="NormalWeb"/>
        <w:numPr>
          <w:ilvl w:val="0"/>
          <w:numId w:val="16"/>
        </w:numPr>
        <w:rPr>
          <w:highlight w:val="yellow"/>
        </w:rPr>
      </w:pPr>
      <w:r w:rsidRPr="00277D83">
        <w:rPr>
          <w:highlight w:val="yellow"/>
        </w:rPr>
        <w:t>First row: inputs = x₁, x₂, x₃ → predict x₄</w:t>
      </w:r>
    </w:p>
    <w:p w14:paraId="23AA2990" w14:textId="77777777" w:rsidR="00277D83" w:rsidRPr="00277D83" w:rsidRDefault="00277D83" w:rsidP="00277D83">
      <w:pPr>
        <w:pStyle w:val="NormalWeb"/>
        <w:numPr>
          <w:ilvl w:val="0"/>
          <w:numId w:val="16"/>
        </w:numPr>
        <w:rPr>
          <w:highlight w:val="yellow"/>
        </w:rPr>
      </w:pPr>
      <w:r w:rsidRPr="00277D83">
        <w:rPr>
          <w:highlight w:val="yellow"/>
        </w:rPr>
        <w:t>Second row: inputs = x₂, x₃, x₄ → predict x₅</w:t>
      </w:r>
    </w:p>
    <w:p w14:paraId="520944C4" w14:textId="77777777" w:rsidR="00277D83" w:rsidRPr="00277D83" w:rsidRDefault="00277D83" w:rsidP="00277D83">
      <w:pPr>
        <w:pStyle w:val="NormalWeb"/>
        <w:numPr>
          <w:ilvl w:val="0"/>
          <w:numId w:val="16"/>
        </w:numPr>
        <w:rPr>
          <w:highlight w:val="yellow"/>
        </w:rPr>
      </w:pPr>
      <w:r w:rsidRPr="00277D83">
        <w:rPr>
          <w:highlight w:val="yellow"/>
        </w:rPr>
        <w:t>Third row: inputs = x₃, x₄, x₅ → predict x₆</w:t>
      </w:r>
    </w:p>
    <w:p w14:paraId="489FE9AC" w14:textId="77777777" w:rsidR="00277D83" w:rsidRPr="00277D83" w:rsidRDefault="00277D83" w:rsidP="00277D83">
      <w:pPr>
        <w:pStyle w:val="NormalWeb"/>
        <w:rPr>
          <w:highlight w:val="yellow"/>
        </w:rPr>
      </w:pPr>
      <w:r w:rsidRPr="00277D83">
        <w:rPr>
          <w:highlight w:val="yellow"/>
        </w:rPr>
        <w:t>And so on. The model learns how to predict the next point based on a sequence of past values.</w:t>
      </w:r>
    </w:p>
    <w:p w14:paraId="72039839" w14:textId="2751AA3D" w:rsidR="00277D83" w:rsidRPr="00277D83" w:rsidRDefault="00277D83" w:rsidP="00277D83">
      <w:pPr>
        <w:pStyle w:val="NormalWeb"/>
      </w:pPr>
      <w:r w:rsidRPr="00277D83">
        <w:rPr>
          <w:highlight w:val="yellow"/>
        </w:rPr>
        <w:t xml:space="preserve">This is called a </w:t>
      </w:r>
      <w:r w:rsidRPr="00277D83">
        <w:rPr>
          <w:rStyle w:val="Strong"/>
          <w:highlight w:val="yellow"/>
        </w:rPr>
        <w:t>regressive supervised model</w:t>
      </w:r>
      <w:r w:rsidRPr="00277D83">
        <w:rPr>
          <w:highlight w:val="yellow"/>
        </w:rPr>
        <w:t>, as it requires historical points to predict future ones. Forecasting is widely used in economics and other fields where time-dependent predictions are critical.</w:t>
      </w:r>
    </w:p>
    <w:p w14:paraId="39412E1D" w14:textId="77777777" w:rsidR="00277D83" w:rsidRDefault="00277D83" w:rsidP="00072072">
      <w:pPr>
        <w:spacing w:after="0" w:line="240" w:lineRule="auto"/>
        <w:rPr>
          <w:rFonts w:ascii="Roboto" w:eastAsia="Times New Roman" w:hAnsi="Roboto" w:cs="Times New Roman"/>
          <w:sz w:val="24"/>
          <w:szCs w:val="24"/>
          <w:lang w:val="en-CA"/>
        </w:rPr>
      </w:pPr>
    </w:p>
    <w:p w14:paraId="09D08230" w14:textId="35BD9432" w:rsidR="00277D83" w:rsidRDefault="00277D83" w:rsidP="00277D83">
      <w:pPr>
        <w:pStyle w:val="Heading1"/>
        <w:rPr>
          <w:lang w:val="en-CA"/>
        </w:rPr>
      </w:pPr>
      <w:r w:rsidRPr="00277D83">
        <w:rPr>
          <w:lang w:val="en-CA"/>
        </w:rPr>
        <w:t>3.</w:t>
      </w:r>
      <w:r>
        <w:rPr>
          <w:lang w:val="en-CA"/>
        </w:rPr>
        <w:t>3</w:t>
      </w:r>
      <w:r w:rsidRPr="00277D83">
        <w:rPr>
          <w:lang w:val="en-CA"/>
        </w:rPr>
        <w:t xml:space="preserve"> </w:t>
      </w:r>
      <w:proofErr w:type="spellStart"/>
      <w:r>
        <w:rPr>
          <w:lang w:val="en-CA"/>
        </w:rPr>
        <w:t>Un</w:t>
      </w:r>
      <w:r w:rsidRPr="00277D83">
        <w:rPr>
          <w:lang w:val="en-CA"/>
        </w:rPr>
        <w:t>Supervised</w:t>
      </w:r>
      <w:proofErr w:type="spellEnd"/>
      <w:r w:rsidRPr="00277D83">
        <w:rPr>
          <w:lang w:val="en-CA"/>
        </w:rPr>
        <w:t xml:space="preserve"> Learning</w:t>
      </w:r>
    </w:p>
    <w:p w14:paraId="72206EFB" w14:textId="77777777" w:rsidR="00277D83" w:rsidRDefault="00277D83" w:rsidP="00072072">
      <w:pPr>
        <w:spacing w:after="0" w:line="240" w:lineRule="auto"/>
        <w:rPr>
          <w:rFonts w:ascii="Roboto" w:eastAsia="Times New Roman" w:hAnsi="Roboto" w:cs="Times New Roman"/>
          <w:sz w:val="24"/>
          <w:szCs w:val="24"/>
          <w:lang w:val="en-CA"/>
        </w:rPr>
      </w:pPr>
    </w:p>
    <w:p w14:paraId="1D25DDF9" w14:textId="77777777" w:rsidR="00277D83" w:rsidRDefault="00277D83" w:rsidP="00072072">
      <w:pPr>
        <w:spacing w:after="0" w:line="240" w:lineRule="auto"/>
        <w:rPr>
          <w:rFonts w:ascii="Roboto" w:eastAsia="Times New Roman" w:hAnsi="Roboto" w:cs="Times New Roman"/>
          <w:sz w:val="24"/>
          <w:szCs w:val="24"/>
          <w:lang w:val="en-CA"/>
        </w:rPr>
      </w:pPr>
    </w:p>
    <w:p w14:paraId="7D81F757" w14:textId="614E8A8B"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 now what we're going to do we're going to talk about</w:t>
      </w:r>
    </w:p>
    <w:p w14:paraId="7DFAC5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we're going to talk about unsupervised learning So different differently from the supervised learning</w:t>
      </w:r>
    </w:p>
    <w:p w14:paraId="18688A6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Unsupervised learning uh has data obviously because it learns from </w:t>
      </w:r>
      <w:proofErr w:type="gramStart"/>
      <w:r w:rsidRPr="00072072">
        <w:rPr>
          <w:rFonts w:ascii="Roboto" w:eastAsia="Times New Roman" w:hAnsi="Roboto" w:cs="Times New Roman"/>
          <w:sz w:val="24"/>
          <w:szCs w:val="24"/>
          <w:lang w:val="en-CA"/>
        </w:rPr>
        <w:t>data</w:t>
      </w:r>
      <w:proofErr w:type="gramEnd"/>
      <w:r w:rsidRPr="00072072">
        <w:rPr>
          <w:rFonts w:ascii="Roboto" w:eastAsia="Times New Roman" w:hAnsi="Roboto" w:cs="Times New Roman"/>
          <w:sz w:val="24"/>
          <w:szCs w:val="24"/>
          <w:lang w:val="en-CA"/>
        </w:rPr>
        <w:t xml:space="preserve"> but you don't have the target you don't</w:t>
      </w:r>
    </w:p>
    <w:p w14:paraId="7D936DE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have any feedback of the target or the patterns uh that you want So</w:t>
      </w:r>
    </w:p>
    <w:p w14:paraId="1BEC56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unsupervised learning is very it's related to the to the task of clustering</w:t>
      </w:r>
    </w:p>
    <w:p w14:paraId="54B45C4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with clustering you can do several things for example you uh with anomaly</w:t>
      </w:r>
    </w:p>
    <w:p w14:paraId="26445F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detection So uh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is clustering So clustering is kind of separating</w:t>
      </w:r>
    </w:p>
    <w:p w14:paraId="281D8B5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things into sim similar groups Uh and that is what ultimately unsupervised</w:t>
      </w:r>
    </w:p>
    <w:p w14:paraId="1077EA2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learning does Anomaly detection is just an application of kind of a clustering where um normal things are grouped into</w:t>
      </w:r>
    </w:p>
    <w:p w14:paraId="635E36E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similar um similar things are grouped in this normal group and something that is</w:t>
      </w:r>
    </w:p>
    <w:p w14:paraId="306C1A6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 anomaly is kind of separated from that Um but so let's </w:t>
      </w:r>
      <w:proofErr w:type="spellStart"/>
      <w:r w:rsidRPr="00072072">
        <w:rPr>
          <w:rFonts w:ascii="Roboto" w:eastAsia="Times New Roman" w:hAnsi="Roboto" w:cs="Times New Roman"/>
          <w:sz w:val="24"/>
          <w:szCs w:val="24"/>
          <w:lang w:val="en-CA"/>
        </w:rPr>
        <w:t>let's</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take a look</w:t>
      </w:r>
      <w:proofErr w:type="gramEnd"/>
      <w:r w:rsidRPr="00072072">
        <w:rPr>
          <w:rFonts w:ascii="Roboto" w:eastAsia="Times New Roman" w:hAnsi="Roboto" w:cs="Times New Roman"/>
          <w:sz w:val="24"/>
          <w:szCs w:val="24"/>
          <w:lang w:val="en-CA"/>
        </w:rPr>
        <w:t xml:space="preserve"> at</w:t>
      </w:r>
    </w:p>
    <w:p w14:paraId="3E3C970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what um what a what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clustering means Let</w:t>
      </w:r>
    </w:p>
    <w:p w14:paraId="357B1D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me get rid of this because I was kind of practicing So </w:t>
      </w:r>
      <w:proofErr w:type="gramStart"/>
      <w:r w:rsidRPr="00072072">
        <w:rPr>
          <w:rFonts w:ascii="Roboto" w:eastAsia="Times New Roman" w:hAnsi="Roboto" w:cs="Times New Roman"/>
          <w:sz w:val="24"/>
          <w:szCs w:val="24"/>
          <w:lang w:val="en-CA"/>
        </w:rPr>
        <w:t>here</w:t>
      </w:r>
      <w:proofErr w:type="gramEnd"/>
      <w:r w:rsidRPr="00072072">
        <w:rPr>
          <w:rFonts w:ascii="Roboto" w:eastAsia="Times New Roman" w:hAnsi="Roboto" w:cs="Times New Roman"/>
          <w:sz w:val="24"/>
          <w:szCs w:val="24"/>
          <w:lang w:val="en-CA"/>
        </w:rPr>
        <w:t xml:space="preserve"> we have a data set where </w:t>
      </w:r>
      <w:proofErr w:type="spellStart"/>
      <w:r w:rsidRPr="00072072">
        <w:rPr>
          <w:rFonts w:ascii="Roboto" w:eastAsia="Times New Roman" w:hAnsi="Roboto" w:cs="Times New Roman"/>
          <w:sz w:val="24"/>
          <w:szCs w:val="24"/>
          <w:lang w:val="en-CA"/>
        </w:rPr>
        <w:t>where</w:t>
      </w:r>
      <w:proofErr w:type="spellEnd"/>
      <w:r w:rsidRPr="00072072">
        <w:rPr>
          <w:rFonts w:ascii="Roboto" w:eastAsia="Times New Roman" w:hAnsi="Roboto" w:cs="Times New Roman"/>
          <w:sz w:val="24"/>
          <w:szCs w:val="24"/>
          <w:lang w:val="en-CA"/>
        </w:rPr>
        <w:t xml:space="preserve"> we have uh name age and the</w:t>
      </w:r>
    </w:p>
    <w:p w14:paraId="4F1520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income I don't have a target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I'm not trying to predict from the age the</w:t>
      </w:r>
    </w:p>
    <w:p w14:paraId="787D9D1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income So it it's one might say oh this is the target I want to kind of do a</w:t>
      </w:r>
    </w:p>
    <w:p w14:paraId="0600BA8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regression from age to income No that's not what I want to do I just want the a</w:t>
      </w:r>
    </w:p>
    <w:p w14:paraId="64FF820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machine learning model an AI to find characteristics of this</w:t>
      </w:r>
    </w:p>
    <w:p w14:paraId="392D77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similar characteristics on this data So for example what we can see in</w:t>
      </w:r>
    </w:p>
    <w:p w14:paraId="2041F19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if we plot this data where we have age in the x axis and income in the y- axis</w:t>
      </w:r>
    </w:p>
    <w:p w14:paraId="1CDEB59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that there are there are people that have low uh age they're younger and have</w:t>
      </w:r>
    </w:p>
    <w:p w14:paraId="26E9BD2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low income There are people that are old and</w:t>
      </w:r>
    </w:p>
    <w:p w14:paraId="700B0DD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have uh low income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for sure there are people that are old and have higher</w:t>
      </w:r>
    </w:p>
    <w:p w14:paraId="731F98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income Okay So if you if you want to try to sell something this could be informing</w:t>
      </w:r>
    </w:p>
    <w:p w14:paraId="1E31D48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your business that okay look </w:t>
      </w:r>
      <w:proofErr w:type="gramStart"/>
      <w:r w:rsidRPr="00072072">
        <w:rPr>
          <w:rFonts w:ascii="Roboto" w:eastAsia="Times New Roman" w:hAnsi="Roboto" w:cs="Times New Roman"/>
          <w:sz w:val="24"/>
          <w:szCs w:val="24"/>
          <w:lang w:val="en-CA"/>
        </w:rPr>
        <w:t>target</w:t>
      </w:r>
      <w:proofErr w:type="gramEnd"/>
      <w:r w:rsidRPr="00072072">
        <w:rPr>
          <w:rFonts w:ascii="Roboto" w:eastAsia="Times New Roman" w:hAnsi="Roboto" w:cs="Times New Roman"/>
          <w:sz w:val="24"/>
          <w:szCs w:val="24"/>
          <w:lang w:val="en-CA"/>
        </w:rPr>
        <w:t xml:space="preserv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customers that are old Why Well</w:t>
      </w:r>
    </w:p>
    <w:p w14:paraId="78B346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because younger people for sure don't have high income right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you didn't</w:t>
      </w:r>
    </w:p>
    <w:p w14:paraId="10A7D8E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tell your machine learning to explicitly do this </w:t>
      </w:r>
      <w:proofErr w:type="gramStart"/>
      <w:r w:rsidRPr="00072072">
        <w:rPr>
          <w:rFonts w:ascii="Roboto" w:eastAsia="Times New Roman" w:hAnsi="Roboto" w:cs="Times New Roman"/>
          <w:sz w:val="24"/>
          <w:szCs w:val="24"/>
          <w:lang w:val="en-CA"/>
        </w:rPr>
        <w:t>you</w:t>
      </w:r>
      <w:proofErr w:type="gramEnd"/>
      <w:r w:rsidRPr="00072072">
        <w:rPr>
          <w:rFonts w:ascii="Roboto" w:eastAsia="Times New Roman" w:hAnsi="Roboto" w:cs="Times New Roman"/>
          <w:sz w:val="24"/>
          <w:szCs w:val="24"/>
          <w:lang w:val="en-CA"/>
        </w:rPr>
        <w:t xml:space="preserve"> kind of </w:t>
      </w:r>
      <w:proofErr w:type="gramStart"/>
      <w:r w:rsidRPr="00072072">
        <w:rPr>
          <w:rFonts w:ascii="Roboto" w:eastAsia="Times New Roman" w:hAnsi="Roboto" w:cs="Times New Roman"/>
          <w:sz w:val="24"/>
          <w:szCs w:val="24"/>
          <w:lang w:val="en-CA"/>
        </w:rPr>
        <w:t>you</w:t>
      </w:r>
      <w:proofErr w:type="gramEnd"/>
      <w:r w:rsidRPr="00072072">
        <w:rPr>
          <w:rFonts w:ascii="Roboto" w:eastAsia="Times New Roman" w:hAnsi="Roboto" w:cs="Times New Roman"/>
          <w:sz w:val="24"/>
          <w:szCs w:val="24"/>
          <w:lang w:val="en-CA"/>
        </w:rPr>
        <w:t xml:space="preserve"> kind of </w:t>
      </w:r>
      <w:proofErr w:type="spellStart"/>
      <w:r w:rsidRPr="00072072">
        <w:rPr>
          <w:rFonts w:ascii="Roboto" w:eastAsia="Times New Roman" w:hAnsi="Roboto" w:cs="Times New Roman"/>
          <w:sz w:val="24"/>
          <w:szCs w:val="24"/>
          <w:lang w:val="en-CA"/>
        </w:rPr>
        <w:t>inputed</w:t>
      </w:r>
      <w:proofErr w:type="spellEnd"/>
    </w:p>
    <w:p w14:paraId="123841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age the income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attributes or the or the inputs and the output of</w:t>
      </w:r>
    </w:p>
    <w:p w14:paraId="133A63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 model is just a similarity grouping similarity</w:t>
      </w:r>
    </w:p>
    <w:p w14:paraId="420FBC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grouping Okay the way to train this</w:t>
      </w:r>
    </w:p>
    <w:p w14:paraId="70B763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we will see this in </w:t>
      </w:r>
      <w:proofErr w:type="spellStart"/>
      <w:r w:rsidRPr="00072072">
        <w:rPr>
          <w:rFonts w:ascii="Roboto" w:eastAsia="Times New Roman" w:hAnsi="Roboto" w:cs="Times New Roman"/>
          <w:sz w:val="24"/>
          <w:szCs w:val="24"/>
          <w:lang w:val="en-CA"/>
        </w:rPr>
        <w:t>deta</w:t>
      </w:r>
      <w:proofErr w:type="spellEnd"/>
      <w:r w:rsidRPr="00072072">
        <w:rPr>
          <w:rFonts w:ascii="Roboto" w:eastAsia="Times New Roman" w:hAnsi="Roboto" w:cs="Times New Roman"/>
          <w:sz w:val="24"/>
          <w:szCs w:val="24"/>
          <w:lang w:val="en-CA"/>
        </w:rPr>
        <w:t xml:space="preserve"> a little bit more in </w:t>
      </w:r>
      <w:proofErr w:type="gramStart"/>
      <w:r w:rsidRPr="00072072">
        <w:rPr>
          <w:rFonts w:ascii="Roboto" w:eastAsia="Times New Roman" w:hAnsi="Roboto" w:cs="Times New Roman"/>
          <w:sz w:val="24"/>
          <w:szCs w:val="24"/>
          <w:lang w:val="en-CA"/>
        </w:rPr>
        <w:t>details</w:t>
      </w:r>
      <w:proofErr w:type="gramEnd"/>
      <w:r w:rsidRPr="00072072">
        <w:rPr>
          <w:rFonts w:ascii="Roboto" w:eastAsia="Times New Roman" w:hAnsi="Roboto" w:cs="Times New Roman"/>
          <w:sz w:val="24"/>
          <w:szCs w:val="24"/>
          <w:lang w:val="en-CA"/>
        </w:rPr>
        <w:t xml:space="preserve"> but your algorithm starts with like </w:t>
      </w:r>
      <w:proofErr w:type="spellStart"/>
      <w:r w:rsidRPr="00072072">
        <w:rPr>
          <w:rFonts w:ascii="Roboto" w:eastAsia="Times New Roman" w:hAnsi="Roboto" w:cs="Times New Roman"/>
          <w:sz w:val="24"/>
          <w:szCs w:val="24"/>
          <w:lang w:val="en-CA"/>
        </w:rPr>
        <w:t>like</w:t>
      </w:r>
      <w:proofErr w:type="spellEnd"/>
      <w:r w:rsidRPr="00072072">
        <w:rPr>
          <w:rFonts w:ascii="Roboto" w:eastAsia="Times New Roman" w:hAnsi="Roboto" w:cs="Times New Roman"/>
          <w:sz w:val="24"/>
          <w:szCs w:val="24"/>
          <w:lang w:val="en-CA"/>
        </w:rPr>
        <w:t xml:space="preserve"> points that that</w:t>
      </w:r>
    </w:p>
    <w:p w14:paraId="4663F48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are equivalent to the center of these groups that it's that that are um that</w:t>
      </w:r>
    </w:p>
    <w:p w14:paraId="03A9011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model is finding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with all this data they</w:t>
      </w:r>
    </w:p>
    <w:p w14:paraId="059C8B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you're not teaching it but it's kind of discovering So you start with kind of</w:t>
      </w:r>
    </w:p>
    <w:p w14:paraId="61914EE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different uh </w:t>
      </w:r>
      <w:proofErr w:type="spellStart"/>
      <w:r w:rsidRPr="00072072">
        <w:rPr>
          <w:rFonts w:ascii="Roboto" w:eastAsia="Times New Roman" w:hAnsi="Roboto" w:cs="Times New Roman"/>
          <w:sz w:val="24"/>
          <w:szCs w:val="24"/>
          <w:lang w:val="en-CA"/>
        </w:rPr>
        <w:t>centrids</w:t>
      </w:r>
      <w:proofErr w:type="spellEnd"/>
      <w:r w:rsidRPr="00072072">
        <w:rPr>
          <w:rFonts w:ascii="Roboto" w:eastAsia="Times New Roman" w:hAnsi="Roboto" w:cs="Times New Roman"/>
          <w:sz w:val="24"/>
          <w:szCs w:val="24"/>
          <w:lang w:val="en-CA"/>
        </w:rPr>
        <w:t xml:space="preserve"> and I'm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will have to use different colors because of the groups have different colors So it's</w:t>
      </w:r>
    </w:p>
    <w:p w14:paraId="1E8D6B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 blue it's a green and it's a red or orange I don't know I think it's red</w:t>
      </w:r>
    </w:p>
    <w:p w14:paraId="32612CEB"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you start with different kind of um representations for these groups and</w:t>
      </w:r>
    </w:p>
    <w:p w14:paraId="5505080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while the machine learning is assessing the data the training data it will be it</w:t>
      </w:r>
    </w:p>
    <w:p w14:paraId="3D124B3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will better position the </w:t>
      </w:r>
      <w:proofErr w:type="spellStart"/>
      <w:r w:rsidRPr="00072072">
        <w:rPr>
          <w:rFonts w:ascii="Roboto" w:eastAsia="Times New Roman" w:hAnsi="Roboto" w:cs="Times New Roman"/>
          <w:sz w:val="24"/>
          <w:szCs w:val="24"/>
          <w:lang w:val="en-CA"/>
        </w:rPr>
        <w:t>centroidids</w:t>
      </w:r>
      <w:proofErr w:type="spellEnd"/>
      <w:r w:rsidRPr="00072072">
        <w:rPr>
          <w:rFonts w:ascii="Roboto" w:eastAsia="Times New Roman" w:hAnsi="Roboto" w:cs="Times New Roman"/>
          <w:sz w:val="24"/>
          <w:szCs w:val="24"/>
          <w:lang w:val="en-CA"/>
        </w:rPr>
        <w:t xml:space="preserve"> and when it's all finished training you will</w:t>
      </w:r>
    </w:p>
    <w:p w14:paraId="01DC3F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have one um </w:t>
      </w:r>
      <w:proofErr w:type="spellStart"/>
      <w:r w:rsidRPr="00072072">
        <w:rPr>
          <w:rFonts w:ascii="Roboto" w:eastAsia="Times New Roman" w:hAnsi="Roboto" w:cs="Times New Roman"/>
          <w:sz w:val="24"/>
          <w:szCs w:val="24"/>
          <w:lang w:val="en-CA"/>
        </w:rPr>
        <w:t>centrid</w:t>
      </w:r>
      <w:proofErr w:type="spellEnd"/>
      <w:r w:rsidRPr="00072072">
        <w:rPr>
          <w:rFonts w:ascii="Roboto" w:eastAsia="Times New Roman" w:hAnsi="Roboto" w:cs="Times New Roman"/>
          <w:sz w:val="24"/>
          <w:szCs w:val="24"/>
          <w:lang w:val="en-CA"/>
        </w:rPr>
        <w:t xml:space="preserve"> here representing the red</w:t>
      </w:r>
    </w:p>
    <w:p w14:paraId="79890F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group a blue one there representing the um uh blue group and the green will kind</w:t>
      </w:r>
    </w:p>
    <w:p w14:paraId="1A2AC55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fall here So then you uh you can see</w:t>
      </w:r>
    </w:p>
    <w:p w14:paraId="75E0E66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um you will have you can kind of measure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distance of the of the</w:t>
      </w:r>
    </w:p>
    <w:p w14:paraId="4FF3004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points of each row that are depicted as blue dots here to the </w:t>
      </w:r>
      <w:proofErr w:type="spellStart"/>
      <w:r w:rsidRPr="00072072">
        <w:rPr>
          <w:rFonts w:ascii="Roboto" w:eastAsia="Times New Roman" w:hAnsi="Roboto" w:cs="Times New Roman"/>
          <w:sz w:val="24"/>
          <w:szCs w:val="24"/>
          <w:lang w:val="en-CA"/>
        </w:rPr>
        <w:t>centrids</w:t>
      </w:r>
      <w:proofErr w:type="spellEnd"/>
      <w:r w:rsidRPr="00072072">
        <w:rPr>
          <w:rFonts w:ascii="Roboto" w:eastAsia="Times New Roman" w:hAnsi="Roboto" w:cs="Times New Roman"/>
          <w:sz w:val="24"/>
          <w:szCs w:val="24"/>
          <w:lang w:val="en-CA"/>
        </w:rPr>
        <w:t xml:space="preserve"> and</w:t>
      </w:r>
    </w:p>
    <w:p w14:paraId="385EE3A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decide if it's green if it belongs to the green to the red and to the blue</w:t>
      </w:r>
    </w:p>
    <w:p w14:paraId="2B51916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Don't uh don't be scared if you're um you're not completely understanding what I'm talking about We're going to we're</w:t>
      </w:r>
    </w:p>
    <w:p w14:paraId="73432A2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going to </w:t>
      </w:r>
      <w:proofErr w:type="gramStart"/>
      <w:r w:rsidRPr="00072072">
        <w:rPr>
          <w:rFonts w:ascii="Roboto" w:eastAsia="Times New Roman" w:hAnsi="Roboto" w:cs="Times New Roman"/>
          <w:sz w:val="24"/>
          <w:szCs w:val="24"/>
          <w:lang w:val="en-CA"/>
        </w:rPr>
        <w:t>take a look</w:t>
      </w:r>
      <w:proofErr w:type="gramEnd"/>
      <w:r w:rsidRPr="00072072">
        <w:rPr>
          <w:rFonts w:ascii="Roboto" w:eastAsia="Times New Roman" w:hAnsi="Roboto" w:cs="Times New Roman"/>
          <w:sz w:val="24"/>
          <w:szCs w:val="24"/>
          <w:lang w:val="en-CA"/>
        </w:rPr>
        <w:t xml:space="preserve"> at this uh clustering mechanisms in more</w:t>
      </w:r>
    </w:p>
    <w:p w14:paraId="7F79D367" w14:textId="77777777" w:rsidR="00277D83"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detail </w:t>
      </w:r>
    </w:p>
    <w:p w14:paraId="21666341" w14:textId="77777777" w:rsidR="00277D83" w:rsidRDefault="00277D83" w:rsidP="00072072">
      <w:pPr>
        <w:spacing w:after="0" w:line="240" w:lineRule="auto"/>
        <w:rPr>
          <w:rFonts w:ascii="Roboto" w:eastAsia="Times New Roman" w:hAnsi="Roboto" w:cs="Times New Roman"/>
          <w:sz w:val="24"/>
          <w:szCs w:val="24"/>
          <w:lang w:val="en-CA"/>
        </w:rPr>
      </w:pPr>
    </w:p>
    <w:p w14:paraId="2D8DED23" w14:textId="77777777" w:rsidR="00277D83" w:rsidRPr="00277D83" w:rsidRDefault="00277D83" w:rsidP="00277D83">
      <w:pPr>
        <w:pStyle w:val="NormalWeb"/>
        <w:rPr>
          <w:highlight w:val="yellow"/>
        </w:rPr>
      </w:pPr>
      <w:r w:rsidRPr="00277D83">
        <w:rPr>
          <w:highlight w:val="yellow"/>
        </w:rPr>
        <w:t xml:space="preserve">Let’s now talk about </w:t>
      </w:r>
      <w:r w:rsidRPr="00277D83">
        <w:rPr>
          <w:rStyle w:val="Strong"/>
          <w:highlight w:val="yellow"/>
        </w:rPr>
        <w:t>unsupervised learning</w:t>
      </w:r>
      <w:r w:rsidRPr="00277D83">
        <w:rPr>
          <w:highlight w:val="yellow"/>
        </w:rPr>
        <w:t>.</w:t>
      </w:r>
    </w:p>
    <w:p w14:paraId="38CF2125" w14:textId="77777777" w:rsidR="00277D83" w:rsidRPr="00277D83" w:rsidRDefault="00277D83" w:rsidP="00277D83">
      <w:pPr>
        <w:pStyle w:val="NormalWeb"/>
        <w:rPr>
          <w:highlight w:val="yellow"/>
        </w:rPr>
      </w:pPr>
      <w:r w:rsidRPr="00277D83">
        <w:rPr>
          <w:highlight w:val="yellow"/>
        </w:rPr>
        <w:t xml:space="preserve">Unlike supervised learning, </w:t>
      </w:r>
      <w:r w:rsidRPr="00277D83">
        <w:rPr>
          <w:rStyle w:val="Strong"/>
          <w:highlight w:val="yellow"/>
        </w:rPr>
        <w:t>unsupervised learning</w:t>
      </w:r>
      <w:r w:rsidRPr="00277D83">
        <w:rPr>
          <w:highlight w:val="yellow"/>
        </w:rPr>
        <w:t xml:space="preserve"> uses data that does </w:t>
      </w:r>
      <w:r w:rsidRPr="00277D83">
        <w:rPr>
          <w:rStyle w:val="Strong"/>
          <w:highlight w:val="yellow"/>
        </w:rPr>
        <w:t>not</w:t>
      </w:r>
      <w:r w:rsidRPr="00277D83">
        <w:rPr>
          <w:highlight w:val="yellow"/>
        </w:rPr>
        <w:t xml:space="preserve"> include labeled targets or expected outcomes. The model learns from the structure and patterns in the data itself, without being explicitly told what to predict.</w:t>
      </w:r>
    </w:p>
    <w:p w14:paraId="7D376294" w14:textId="77777777" w:rsidR="00277D83" w:rsidRPr="00277D83" w:rsidRDefault="00277D83" w:rsidP="00277D83">
      <w:pPr>
        <w:pStyle w:val="NormalWeb"/>
        <w:rPr>
          <w:highlight w:val="yellow"/>
        </w:rPr>
      </w:pPr>
      <w:r w:rsidRPr="00277D83">
        <w:rPr>
          <w:highlight w:val="yellow"/>
        </w:rPr>
        <w:t xml:space="preserve">Unsupervised learning is closely associated with the task of </w:t>
      </w:r>
      <w:r w:rsidRPr="00277D83">
        <w:rPr>
          <w:rStyle w:val="Strong"/>
          <w:highlight w:val="yellow"/>
        </w:rPr>
        <w:t>clustering</w:t>
      </w:r>
      <w:r w:rsidRPr="00277D83">
        <w:rPr>
          <w:highlight w:val="yellow"/>
        </w:rPr>
        <w:t xml:space="preserve">, and one common application of clustering is </w:t>
      </w:r>
      <w:r w:rsidRPr="00277D83">
        <w:rPr>
          <w:rStyle w:val="Strong"/>
          <w:highlight w:val="yellow"/>
        </w:rPr>
        <w:t>anomaly detection</w:t>
      </w:r>
      <w:r w:rsidRPr="00277D83">
        <w:rPr>
          <w:highlight w:val="yellow"/>
        </w:rPr>
        <w:t>. In anomaly detection, most data points form coherent groups (or clusters), and anything that doesn’t fit well into a group is flagged as an anomaly.</w:t>
      </w:r>
    </w:p>
    <w:p w14:paraId="50CDB54F" w14:textId="77777777" w:rsidR="00277D83" w:rsidRPr="00277D83" w:rsidRDefault="00277D83" w:rsidP="00277D83">
      <w:pPr>
        <w:pStyle w:val="NormalWeb"/>
        <w:rPr>
          <w:highlight w:val="yellow"/>
        </w:rPr>
      </w:pPr>
      <w:r w:rsidRPr="00277D83">
        <w:rPr>
          <w:highlight w:val="yellow"/>
        </w:rPr>
        <w:t xml:space="preserve">So, what does </w:t>
      </w:r>
      <w:r w:rsidRPr="00277D83">
        <w:rPr>
          <w:rStyle w:val="Strong"/>
          <w:highlight w:val="yellow"/>
        </w:rPr>
        <w:t>clustering</w:t>
      </w:r>
      <w:r w:rsidRPr="00277D83">
        <w:rPr>
          <w:highlight w:val="yellow"/>
        </w:rPr>
        <w:t xml:space="preserve"> mean?</w:t>
      </w:r>
    </w:p>
    <w:p w14:paraId="7EB186F7" w14:textId="77777777" w:rsidR="00277D83" w:rsidRPr="00277D83" w:rsidRDefault="00277D83" w:rsidP="00277D83">
      <w:pPr>
        <w:pStyle w:val="NormalWeb"/>
        <w:rPr>
          <w:highlight w:val="yellow"/>
        </w:rPr>
      </w:pPr>
      <w:r w:rsidRPr="00277D83">
        <w:rPr>
          <w:highlight w:val="yellow"/>
        </w:rPr>
        <w:t>Clustering involves grouping similar items together based on their attributes. The machine learning model identifies these natural groupings without prior labels. This is the essence of unsupervised learning.</w:t>
      </w:r>
    </w:p>
    <w:p w14:paraId="7B93A7D0" w14:textId="77777777" w:rsidR="00277D83" w:rsidRPr="00277D83" w:rsidRDefault="00277D83" w:rsidP="00277D83">
      <w:pPr>
        <w:pStyle w:val="NormalWeb"/>
        <w:rPr>
          <w:highlight w:val="yellow"/>
        </w:rPr>
      </w:pPr>
      <w:r w:rsidRPr="00277D83">
        <w:rPr>
          <w:highlight w:val="yellow"/>
        </w:rPr>
        <w:t xml:space="preserve">Let’s consider a simple example. Suppose you have a dataset containing individuals’ </w:t>
      </w:r>
      <w:r w:rsidRPr="00277D83">
        <w:rPr>
          <w:rStyle w:val="Strong"/>
          <w:highlight w:val="yellow"/>
        </w:rPr>
        <w:t>name</w:t>
      </w:r>
      <w:r w:rsidRPr="00277D83">
        <w:rPr>
          <w:highlight w:val="yellow"/>
        </w:rPr>
        <w:t xml:space="preserve">, </w:t>
      </w:r>
      <w:r w:rsidRPr="00277D83">
        <w:rPr>
          <w:rStyle w:val="Strong"/>
          <w:highlight w:val="yellow"/>
        </w:rPr>
        <w:t>age</w:t>
      </w:r>
      <w:r w:rsidRPr="00277D83">
        <w:rPr>
          <w:highlight w:val="yellow"/>
        </w:rPr>
        <w:t xml:space="preserve">, and </w:t>
      </w:r>
      <w:r w:rsidRPr="00277D83">
        <w:rPr>
          <w:rStyle w:val="Strong"/>
          <w:highlight w:val="yellow"/>
        </w:rPr>
        <w:t>income</w:t>
      </w:r>
      <w:r w:rsidRPr="00277D83">
        <w:rPr>
          <w:highlight w:val="yellow"/>
        </w:rPr>
        <w:t>. You’re not trying to predict income based on age. Instead, you're asking the model to discover patterns or similarities in the data.</w:t>
      </w:r>
    </w:p>
    <w:p w14:paraId="6A99E0F4" w14:textId="77777777" w:rsidR="00277D83" w:rsidRPr="00277D83" w:rsidRDefault="00277D83" w:rsidP="00277D83">
      <w:pPr>
        <w:pStyle w:val="NormalWeb"/>
        <w:rPr>
          <w:highlight w:val="yellow"/>
        </w:rPr>
      </w:pPr>
      <w:r w:rsidRPr="00277D83">
        <w:rPr>
          <w:highlight w:val="yellow"/>
        </w:rPr>
        <w:t>If you plot age on the x-axis and income on the y-axis, you may see that:</w:t>
      </w:r>
    </w:p>
    <w:p w14:paraId="2C57DD5D" w14:textId="77777777" w:rsidR="00277D83" w:rsidRPr="00277D83" w:rsidRDefault="00277D83" w:rsidP="00277D83">
      <w:pPr>
        <w:pStyle w:val="NormalWeb"/>
        <w:numPr>
          <w:ilvl w:val="0"/>
          <w:numId w:val="17"/>
        </w:numPr>
        <w:rPr>
          <w:highlight w:val="yellow"/>
        </w:rPr>
      </w:pPr>
      <w:r w:rsidRPr="00277D83">
        <w:rPr>
          <w:highlight w:val="yellow"/>
        </w:rPr>
        <w:t>Younger individuals tend to have lower income.</w:t>
      </w:r>
    </w:p>
    <w:p w14:paraId="41D401C4" w14:textId="77777777" w:rsidR="00277D83" w:rsidRPr="00277D83" w:rsidRDefault="00277D83" w:rsidP="00277D83">
      <w:pPr>
        <w:pStyle w:val="NormalWeb"/>
        <w:numPr>
          <w:ilvl w:val="0"/>
          <w:numId w:val="17"/>
        </w:numPr>
        <w:rPr>
          <w:highlight w:val="yellow"/>
        </w:rPr>
      </w:pPr>
      <w:r w:rsidRPr="00277D83">
        <w:rPr>
          <w:highlight w:val="yellow"/>
        </w:rPr>
        <w:t>Older individuals may have either low or high income.</w:t>
      </w:r>
    </w:p>
    <w:p w14:paraId="7D5492E4" w14:textId="77777777" w:rsidR="00277D83" w:rsidRPr="00277D83" w:rsidRDefault="00277D83" w:rsidP="00277D83">
      <w:pPr>
        <w:pStyle w:val="NormalWeb"/>
        <w:rPr>
          <w:highlight w:val="yellow"/>
        </w:rPr>
      </w:pPr>
      <w:r w:rsidRPr="00277D83">
        <w:rPr>
          <w:highlight w:val="yellow"/>
        </w:rPr>
        <w:t xml:space="preserve">From this, you might infer useful business insights—for instance, targeting high-income older individuals as potential customers. But this insight wasn’t programmed or labeled in the data; the model found the grouping </w:t>
      </w:r>
      <w:r w:rsidRPr="00277D83">
        <w:rPr>
          <w:rStyle w:val="Strong"/>
          <w:highlight w:val="yellow"/>
        </w:rPr>
        <w:t>on its own</w:t>
      </w:r>
      <w:r w:rsidRPr="00277D83">
        <w:rPr>
          <w:highlight w:val="yellow"/>
        </w:rPr>
        <w:t>.</w:t>
      </w:r>
    </w:p>
    <w:p w14:paraId="30943B1A" w14:textId="77777777" w:rsidR="00277D83" w:rsidRPr="00277D83" w:rsidRDefault="00277D83" w:rsidP="00277D83">
      <w:pPr>
        <w:pStyle w:val="NormalWeb"/>
        <w:rPr>
          <w:highlight w:val="yellow"/>
        </w:rPr>
      </w:pPr>
      <w:r w:rsidRPr="00277D83">
        <w:rPr>
          <w:highlight w:val="yellow"/>
        </w:rPr>
        <w:t xml:space="preserve">During clustering training, the algorithm begins with some assumptions—typically random </w:t>
      </w:r>
      <w:r w:rsidRPr="00277D83">
        <w:rPr>
          <w:rStyle w:val="Strong"/>
          <w:highlight w:val="yellow"/>
        </w:rPr>
        <w:t>centroids</w:t>
      </w:r>
      <w:r w:rsidRPr="00277D83">
        <w:rPr>
          <w:highlight w:val="yellow"/>
        </w:rPr>
        <w:t xml:space="preserve"> representing the centers of the groups. These centroids are often initialized arbitrarily, and through iterations, the algorithm improves their positions to better represent the actual groupings in the data.</w:t>
      </w:r>
    </w:p>
    <w:p w14:paraId="41AC1B1A" w14:textId="77777777" w:rsidR="00277D83" w:rsidRPr="00277D83" w:rsidRDefault="00277D83" w:rsidP="00277D83">
      <w:pPr>
        <w:pStyle w:val="NormalWeb"/>
        <w:rPr>
          <w:highlight w:val="yellow"/>
        </w:rPr>
      </w:pPr>
      <w:r w:rsidRPr="00277D83">
        <w:rPr>
          <w:highlight w:val="yellow"/>
        </w:rPr>
        <w:t>For example, a clustering algorithm might start with three randomly placed centroids: one red, one blue, and one green. As it processes the data, it adjusts these centroids based on the positions of nearby data points.</w:t>
      </w:r>
    </w:p>
    <w:p w14:paraId="0298994E" w14:textId="77777777" w:rsidR="00277D83" w:rsidRPr="00277D83" w:rsidRDefault="00277D83" w:rsidP="00277D83">
      <w:pPr>
        <w:pStyle w:val="NormalWeb"/>
        <w:rPr>
          <w:highlight w:val="yellow"/>
        </w:rPr>
      </w:pPr>
      <w:r w:rsidRPr="00277D83">
        <w:rPr>
          <w:highlight w:val="yellow"/>
        </w:rPr>
        <w:t>Eventually, the training process converges, and you end up with well-defined clusters:</w:t>
      </w:r>
    </w:p>
    <w:p w14:paraId="333DE52E" w14:textId="77777777" w:rsidR="00277D83" w:rsidRPr="00277D83" w:rsidRDefault="00277D83" w:rsidP="00277D83">
      <w:pPr>
        <w:pStyle w:val="NormalWeb"/>
        <w:numPr>
          <w:ilvl w:val="0"/>
          <w:numId w:val="18"/>
        </w:numPr>
        <w:rPr>
          <w:highlight w:val="yellow"/>
        </w:rPr>
      </w:pPr>
      <w:r w:rsidRPr="00277D83">
        <w:rPr>
          <w:highlight w:val="yellow"/>
        </w:rPr>
        <w:t>One centroid for the red group</w:t>
      </w:r>
    </w:p>
    <w:p w14:paraId="688DF71E" w14:textId="77777777" w:rsidR="00277D83" w:rsidRPr="00277D83" w:rsidRDefault="00277D83" w:rsidP="00277D83">
      <w:pPr>
        <w:pStyle w:val="NormalWeb"/>
        <w:numPr>
          <w:ilvl w:val="0"/>
          <w:numId w:val="18"/>
        </w:numPr>
        <w:rPr>
          <w:highlight w:val="yellow"/>
        </w:rPr>
      </w:pPr>
      <w:r w:rsidRPr="00277D83">
        <w:rPr>
          <w:highlight w:val="yellow"/>
        </w:rPr>
        <w:t>One for the blue group</w:t>
      </w:r>
    </w:p>
    <w:p w14:paraId="294E2FD6" w14:textId="77777777" w:rsidR="00277D83" w:rsidRPr="00277D83" w:rsidRDefault="00277D83" w:rsidP="00277D83">
      <w:pPr>
        <w:pStyle w:val="NormalWeb"/>
        <w:numPr>
          <w:ilvl w:val="0"/>
          <w:numId w:val="18"/>
        </w:numPr>
        <w:rPr>
          <w:highlight w:val="yellow"/>
        </w:rPr>
      </w:pPr>
      <w:r w:rsidRPr="00277D83">
        <w:rPr>
          <w:highlight w:val="yellow"/>
        </w:rPr>
        <w:t>One for the green group</w:t>
      </w:r>
    </w:p>
    <w:p w14:paraId="378DFAD6" w14:textId="77777777" w:rsidR="00277D83" w:rsidRPr="00277D83" w:rsidRDefault="00277D83" w:rsidP="00277D83">
      <w:pPr>
        <w:pStyle w:val="NormalWeb"/>
        <w:rPr>
          <w:highlight w:val="yellow"/>
        </w:rPr>
      </w:pPr>
      <w:r w:rsidRPr="00277D83">
        <w:rPr>
          <w:highlight w:val="yellow"/>
        </w:rPr>
        <w:lastRenderedPageBreak/>
        <w:t>Each data point is then assigned to the group whose centroid it is closest to—based on a distance metric like Euclidean distance.</w:t>
      </w:r>
    </w:p>
    <w:p w14:paraId="5CDCB244" w14:textId="77777777" w:rsidR="00277D83" w:rsidRPr="00277D83" w:rsidRDefault="00277D83" w:rsidP="00277D83">
      <w:pPr>
        <w:pStyle w:val="NormalWeb"/>
        <w:rPr>
          <w:highlight w:val="yellow"/>
        </w:rPr>
      </w:pPr>
      <w:r w:rsidRPr="00277D83">
        <w:rPr>
          <w:highlight w:val="yellow"/>
        </w:rPr>
        <w:t>In the end, this results in groups of similar individuals. The model doesn’t know what the groups "mean" in human terms—it simply organizes the data based on similarity.</w:t>
      </w:r>
    </w:p>
    <w:p w14:paraId="7438CEDF" w14:textId="1640DE06" w:rsidR="00277D83" w:rsidRPr="006206FF" w:rsidRDefault="00277D83" w:rsidP="006206FF">
      <w:pPr>
        <w:pStyle w:val="NormalWeb"/>
      </w:pPr>
      <w:r w:rsidRPr="00277D83">
        <w:rPr>
          <w:highlight w:val="yellow"/>
        </w:rPr>
        <w:t xml:space="preserve">If this process is still a bit unclear, don’t worry—we’ll explore clustering mechanisms in greater detail </w:t>
      </w:r>
      <w:proofErr w:type="gramStart"/>
      <w:r w:rsidRPr="00277D83">
        <w:rPr>
          <w:highlight w:val="yellow"/>
        </w:rPr>
        <w:t>later on</w:t>
      </w:r>
      <w:proofErr w:type="gramEnd"/>
    </w:p>
    <w:p w14:paraId="1D64AB3A" w14:textId="77777777" w:rsidR="00277D83" w:rsidRDefault="00277D83" w:rsidP="00072072">
      <w:pPr>
        <w:spacing w:after="0" w:line="240" w:lineRule="auto"/>
        <w:rPr>
          <w:rFonts w:ascii="Roboto" w:eastAsia="Times New Roman" w:hAnsi="Roboto" w:cs="Times New Roman"/>
          <w:sz w:val="24"/>
          <w:szCs w:val="24"/>
          <w:lang w:val="en-CA"/>
        </w:rPr>
      </w:pPr>
    </w:p>
    <w:p w14:paraId="1BEB4DCF" w14:textId="196524B8" w:rsidR="00277D83" w:rsidRDefault="00277D83" w:rsidP="00277D83">
      <w:pPr>
        <w:pStyle w:val="Heading1"/>
        <w:rPr>
          <w:lang w:val="en-CA"/>
        </w:rPr>
      </w:pPr>
      <w:r>
        <w:rPr>
          <w:lang w:val="en-CA"/>
        </w:rPr>
        <w:t>3.4 Reinforcement Learning</w:t>
      </w:r>
    </w:p>
    <w:p w14:paraId="0D9ACF67" w14:textId="77777777" w:rsidR="00277D83" w:rsidRDefault="00277D83" w:rsidP="00072072">
      <w:pPr>
        <w:spacing w:after="0" w:line="240" w:lineRule="auto"/>
        <w:rPr>
          <w:rFonts w:ascii="Roboto" w:eastAsia="Times New Roman" w:hAnsi="Roboto" w:cs="Times New Roman"/>
          <w:sz w:val="24"/>
          <w:szCs w:val="24"/>
          <w:lang w:val="en-CA"/>
        </w:rPr>
      </w:pPr>
    </w:p>
    <w:p w14:paraId="72B4F3EE" w14:textId="2D14AF6E"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let's talk about reinforcement learning Reinforcement learning is the is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also uh</w:t>
      </w:r>
    </w:p>
    <w:p w14:paraId="22FEE2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a branch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machine learning and it we could say that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a newer</w:t>
      </w:r>
      <w:proofErr w:type="gramEnd"/>
    </w:p>
    <w:p w14:paraId="274532A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branch of machine learning that has recently been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accepted as a branch</w:t>
      </w:r>
    </w:p>
    <w:p w14:paraId="24B41F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machine learning Um it gained momentum in the late 20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2010 for</w:t>
      </w:r>
    </w:p>
    <w:p w14:paraId="2D21E4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example Uh it's uh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the basis of the success of deep mind uh</w:t>
      </w:r>
    </w:p>
    <w:p w14:paraId="085560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chess engine the </w:t>
      </w:r>
      <w:proofErr w:type="spellStart"/>
      <w:r w:rsidRPr="00072072">
        <w:rPr>
          <w:rFonts w:ascii="Roboto" w:eastAsia="Times New Roman" w:hAnsi="Roboto" w:cs="Times New Roman"/>
          <w:sz w:val="24"/>
          <w:szCs w:val="24"/>
          <w:lang w:val="en-CA"/>
        </w:rPr>
        <w:t>alpho</w:t>
      </w:r>
      <w:proofErr w:type="spellEnd"/>
      <w:r w:rsidRPr="00072072">
        <w:rPr>
          <w:rFonts w:ascii="Roboto" w:eastAsia="Times New Roman" w:hAnsi="Roboto" w:cs="Times New Roman"/>
          <w:sz w:val="24"/>
          <w:szCs w:val="24"/>
          <w:lang w:val="en-CA"/>
        </w:rPr>
        <w:t xml:space="preserve"> uh engine and um the alpha fold which is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p>
    <w:p w14:paraId="4E5693A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system that predicts protein proteins um structures um and that gave the Nobel</w:t>
      </w:r>
    </w:p>
    <w:p w14:paraId="6A6B65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prize to um Danny Savis from </w:t>
      </w:r>
      <w:proofErr w:type="spellStart"/>
      <w:r w:rsidRPr="00072072">
        <w:rPr>
          <w:rFonts w:ascii="Roboto" w:eastAsia="Times New Roman" w:hAnsi="Roboto" w:cs="Times New Roman"/>
          <w:sz w:val="24"/>
          <w:szCs w:val="24"/>
          <w:lang w:val="en-CA"/>
        </w:rPr>
        <w:t>from</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from</w:t>
      </w:r>
      <w:proofErr w:type="spellEnd"/>
      <w:r w:rsidRPr="00072072">
        <w:rPr>
          <w:rFonts w:ascii="Roboto" w:eastAsia="Times New Roman" w:hAnsi="Roboto" w:cs="Times New Roman"/>
          <w:sz w:val="24"/>
          <w:szCs w:val="24"/>
          <w:lang w:val="en-CA"/>
        </w:rPr>
        <w:t xml:space="preserve"> Google</w:t>
      </w:r>
    </w:p>
    <w:p w14:paraId="3523C40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but the way it works it operates on a </w:t>
      </w:r>
      <w:proofErr w:type="spellStart"/>
      <w:r w:rsidRPr="00072072">
        <w:rPr>
          <w:rFonts w:ascii="Roboto" w:eastAsia="Times New Roman" w:hAnsi="Roboto" w:cs="Times New Roman"/>
          <w:sz w:val="24"/>
          <w:szCs w:val="24"/>
          <w:lang w:val="en-CA"/>
        </w:rPr>
        <w:t>a</w:t>
      </w:r>
      <w:proofErr w:type="spellEnd"/>
    </w:p>
    <w:p w14:paraId="38248A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fundamentally it operates on a fundamentally different principle So instead of learning from uh labeled</w:t>
      </w:r>
    </w:p>
    <w:p w14:paraId="6CD2D27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examples supervised um kind of learning or finding patterns in an unlabeled data</w:t>
      </w:r>
    </w:p>
    <w:p w14:paraId="6EE058C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such as uh unsupervised learning It learns from what we call interaction and</w:t>
      </w:r>
    </w:p>
    <w:p w14:paraId="2FBB6D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feedback Right So </w:t>
      </w:r>
      <w:proofErr w:type="gramStart"/>
      <w:r w:rsidRPr="00072072">
        <w:rPr>
          <w:rFonts w:ascii="Roboto" w:eastAsia="Times New Roman" w:hAnsi="Roboto" w:cs="Times New Roman"/>
          <w:sz w:val="24"/>
          <w:szCs w:val="24"/>
          <w:lang w:val="en-CA"/>
        </w:rPr>
        <w:t>it</w:t>
      </w:r>
      <w:proofErr w:type="gramEnd"/>
      <w:r w:rsidRPr="00072072">
        <w:rPr>
          <w:rFonts w:ascii="Roboto" w:eastAsia="Times New Roman" w:hAnsi="Roboto" w:cs="Times New Roman"/>
          <w:sz w:val="24"/>
          <w:szCs w:val="24"/>
          <w:lang w:val="en-CA"/>
        </w:rPr>
        <w:t xml:space="preserve"> reinforcement learning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more like training a pat</w:t>
      </w:r>
    </w:p>
    <w:p w14:paraId="4471A1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it is very related to the way humans um uh learn by experience Right So think</w:t>
      </w:r>
    </w:p>
    <w:p w14:paraId="565EE71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about a baby uh learning how to crawl it in first attempts are </w:t>
      </w:r>
      <w:proofErr w:type="spellStart"/>
      <w:r w:rsidRPr="00072072">
        <w:rPr>
          <w:rFonts w:ascii="Roboto" w:eastAsia="Times New Roman" w:hAnsi="Roboto" w:cs="Times New Roman"/>
          <w:sz w:val="24"/>
          <w:szCs w:val="24"/>
          <w:lang w:val="en-CA"/>
        </w:rPr>
        <w:t>are</w:t>
      </w:r>
      <w:proofErr w:type="spellEnd"/>
      <w:r w:rsidRPr="00072072">
        <w:rPr>
          <w:rFonts w:ascii="Roboto" w:eastAsia="Times New Roman" w:hAnsi="Roboto" w:cs="Times New Roman"/>
          <w:sz w:val="24"/>
          <w:szCs w:val="24"/>
          <w:lang w:val="en-CA"/>
        </w:rPr>
        <w:t xml:space="preserve"> failures Um</w:t>
      </w:r>
    </w:p>
    <w:p w14:paraId="11D4CC0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at with practice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um and exploring the environment uh the</w:t>
      </w:r>
    </w:p>
    <w:p w14:paraId="2BA309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baby will </w:t>
      </w:r>
      <w:proofErr w:type="spellStart"/>
      <w:r w:rsidRPr="00072072">
        <w:rPr>
          <w:rFonts w:ascii="Roboto" w:eastAsia="Times New Roman" w:hAnsi="Roboto" w:cs="Times New Roman"/>
          <w:sz w:val="24"/>
          <w:szCs w:val="24"/>
          <w:lang w:val="en-CA"/>
        </w:rPr>
        <w:t>will</w:t>
      </w:r>
      <w:proofErr w:type="spellEnd"/>
      <w:r w:rsidRPr="00072072">
        <w:rPr>
          <w:rFonts w:ascii="Roboto" w:eastAsia="Times New Roman" w:hAnsi="Roboto" w:cs="Times New Roman"/>
          <w:sz w:val="24"/>
          <w:szCs w:val="24"/>
          <w:lang w:val="en-CA"/>
        </w:rPr>
        <w:t xml:space="preserve"> uh kind of figure it out So what we call is that the model learns</w:t>
      </w:r>
    </w:p>
    <w:p w14:paraId="28C347F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through trial and error Okay And uh the way we um the learn happens is that it</w:t>
      </w:r>
    </w:p>
    <w:p w14:paraId="66AD92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this model gets rewarded for uh good decisions right and penalized for</w:t>
      </w:r>
    </w:p>
    <w:p w14:paraId="2BD1475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poor decisions So for example the baby if um it tries to crawl uh with</w:t>
      </w:r>
    </w:p>
    <w:p w14:paraId="16AAD27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only one hand </w:t>
      </w:r>
      <w:proofErr w:type="gramStart"/>
      <w:r w:rsidRPr="00072072">
        <w:rPr>
          <w:rFonts w:ascii="Roboto" w:eastAsia="Times New Roman" w:hAnsi="Roboto" w:cs="Times New Roman"/>
          <w:sz w:val="24"/>
          <w:szCs w:val="24"/>
          <w:lang w:val="en-CA"/>
        </w:rPr>
        <w:t>it will it will</w:t>
      </w:r>
      <w:proofErr w:type="gramEnd"/>
      <w:r w:rsidRPr="00072072">
        <w:rPr>
          <w:rFonts w:ascii="Roboto" w:eastAsia="Times New Roman" w:hAnsi="Roboto" w:cs="Times New Roman"/>
          <w:sz w:val="24"/>
          <w:szCs w:val="24"/>
          <w:lang w:val="en-CA"/>
        </w:rPr>
        <w:t xml:space="preserve"> be kind of penalized because it will the baby will</w:t>
      </w:r>
    </w:p>
    <w:p w14:paraId="3259BEE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fall and hit his head </w:t>
      </w:r>
      <w:proofErr w:type="gramStart"/>
      <w:r w:rsidRPr="00072072">
        <w:rPr>
          <w:rFonts w:ascii="Roboto" w:eastAsia="Times New Roman" w:hAnsi="Roboto" w:cs="Times New Roman"/>
          <w:sz w:val="24"/>
          <w:szCs w:val="24"/>
          <w:lang w:val="en-CA"/>
        </w:rPr>
        <w:t>his her</w:t>
      </w:r>
      <w:proofErr w:type="gramEnd"/>
      <w:r w:rsidRPr="00072072">
        <w:rPr>
          <w:rFonts w:ascii="Roboto" w:eastAsia="Times New Roman" w:hAnsi="Roboto" w:cs="Times New Roman"/>
          <w:sz w:val="24"/>
          <w:szCs w:val="24"/>
          <w:lang w:val="en-CA"/>
        </w:rPr>
        <w:t xml:space="preserve"> head Um but as soon as the baby kind of</w:t>
      </w:r>
    </w:p>
    <w:p w14:paraId="37FCA3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get an action right of putting one arm after the other it will get a reward</w:t>
      </w:r>
    </w:p>
    <w:p w14:paraId="7224655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because </w:t>
      </w:r>
      <w:proofErr w:type="gramStart"/>
      <w:r w:rsidRPr="00072072">
        <w:rPr>
          <w:rFonts w:ascii="Roboto" w:eastAsia="Times New Roman" w:hAnsi="Roboto" w:cs="Times New Roman"/>
          <w:sz w:val="24"/>
          <w:szCs w:val="24"/>
          <w:lang w:val="en-CA"/>
        </w:rPr>
        <w:t>it will it will</w:t>
      </w:r>
      <w:proofErr w:type="gramEnd"/>
      <w:r w:rsidRPr="00072072">
        <w:rPr>
          <w:rFonts w:ascii="Roboto" w:eastAsia="Times New Roman" w:hAnsi="Roboto" w:cs="Times New Roman"/>
          <w:sz w:val="24"/>
          <w:szCs w:val="24"/>
          <w:lang w:val="en-CA"/>
        </w:rPr>
        <w:t xml:space="preserve"> get to where it wants </w:t>
      </w:r>
      <w:proofErr w:type="gramStart"/>
      <w:r w:rsidRPr="00072072">
        <w:rPr>
          <w:rFonts w:ascii="Roboto" w:eastAsia="Times New Roman" w:hAnsi="Roboto" w:cs="Times New Roman"/>
          <w:sz w:val="24"/>
          <w:szCs w:val="24"/>
          <w:lang w:val="en-CA"/>
        </w:rPr>
        <w:t>Okay</w:t>
      </w:r>
      <w:proofErr w:type="gramEnd"/>
      <w:r w:rsidRPr="00072072">
        <w:rPr>
          <w:rFonts w:ascii="Roboto" w:eastAsia="Times New Roman" w:hAnsi="Roboto" w:cs="Times New Roman"/>
          <w:sz w:val="24"/>
          <w:szCs w:val="24"/>
          <w:lang w:val="en-CA"/>
        </w:rPr>
        <w:t xml:space="preserve"> He or she wants So</w:t>
      </w:r>
    </w:p>
    <w:p w14:paraId="7951404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a particularly uh powerful task and it it's usually um it's usually</w:t>
      </w:r>
    </w:p>
    <w:p w14:paraId="3D1AE28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used for optimization when you're so if you think about again the baby crawling</w:t>
      </w:r>
    </w:p>
    <w:p w14:paraId="4B71BBB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what the baby is doing is optimizing its decision to complete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task</w:t>
      </w:r>
    </w:p>
    <w:p w14:paraId="653C72A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So in businesses you could think about maybe optimizing business</w:t>
      </w:r>
    </w:p>
    <w:p w14:paraId="5B06D8C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strategies uh when you don't have um uh</w:t>
      </w:r>
    </w:p>
    <w:p w14:paraId="30B6B33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uh domain knowledge So lots of domain law knowledge in terms of rules It's a</w:t>
      </w:r>
    </w:p>
    <w:p w14:paraId="6C0620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very complex environment um it's um you don't have labeled data and you</w:t>
      </w:r>
    </w:p>
    <w:p w14:paraId="4229AC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don't have um you want to kind of know what is the</w:t>
      </w:r>
    </w:p>
    <w:p w14:paraId="53C55E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best strategy So </w:t>
      </w:r>
      <w:proofErr w:type="gramStart"/>
      <w:r w:rsidRPr="00072072">
        <w:rPr>
          <w:rFonts w:ascii="Roboto" w:eastAsia="Times New Roman" w:hAnsi="Roboto" w:cs="Times New Roman"/>
          <w:sz w:val="24"/>
          <w:szCs w:val="24"/>
          <w:lang w:val="en-CA"/>
        </w:rPr>
        <w:t>this models</w:t>
      </w:r>
      <w:proofErr w:type="gramEnd"/>
      <w:r w:rsidRPr="00072072">
        <w:rPr>
          <w:rFonts w:ascii="Roboto" w:eastAsia="Times New Roman" w:hAnsi="Roboto" w:cs="Times New Roman"/>
          <w:sz w:val="24"/>
          <w:szCs w:val="24"/>
          <w:lang w:val="en-CA"/>
        </w:rPr>
        <w:t xml:space="preserve"> can come up with an idea of what is good or a bad um</w:t>
      </w:r>
    </w:p>
    <w:p w14:paraId="55CEAB6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decision uh outcome um decision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kind of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um strategy</w:t>
      </w:r>
    </w:p>
    <w:p w14:paraId="74918479"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Usually</w:t>
      </w:r>
      <w:proofErr w:type="gramEnd"/>
      <w:r w:rsidRPr="00072072">
        <w:rPr>
          <w:rFonts w:ascii="Roboto" w:eastAsia="Times New Roman" w:hAnsi="Roboto" w:cs="Times New Roman"/>
          <w:sz w:val="24"/>
          <w:szCs w:val="24"/>
          <w:lang w:val="en-CA"/>
        </w:rPr>
        <w:t xml:space="preserve"> machine learning courses don't cover reinforcement learning as basic machine learning um like</w:t>
      </w:r>
    </w:p>
    <w:p w14:paraId="0D9406C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theory uh because it's still fairly uh</w:t>
      </w:r>
    </w:p>
    <w:p w14:paraId="02D5AF1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new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niche but we will</w:t>
      </w:r>
    </w:p>
    <w:p w14:paraId="5AAA6C7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talk a little bit more about it because it is part of large language models at some extent So here's the way it works</w:t>
      </w:r>
    </w:p>
    <w:p w14:paraId="571078D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in reinforcement learning we learn the learning is uh held from experience</w:t>
      </w:r>
    </w:p>
    <w:p w14:paraId="2DF885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as a </w:t>
      </w:r>
      <w:proofErr w:type="gramStart"/>
      <w:r w:rsidRPr="00072072">
        <w:rPr>
          <w:rFonts w:ascii="Roboto" w:eastAsia="Times New Roman" w:hAnsi="Roboto" w:cs="Times New Roman"/>
          <w:sz w:val="24"/>
          <w:szCs w:val="24"/>
          <w:lang w:val="en-CA"/>
        </w:rPr>
        <w:t>result</w:t>
      </w:r>
      <w:proofErr w:type="gramEnd"/>
      <w:r w:rsidRPr="00072072">
        <w:rPr>
          <w:rFonts w:ascii="Roboto" w:eastAsia="Times New Roman" w:hAnsi="Roboto" w:cs="Times New Roman"/>
          <w:sz w:val="24"/>
          <w:szCs w:val="24"/>
          <w:lang w:val="en-CA"/>
        </w:rPr>
        <w:t xml:space="preserve"> uh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exploration of what we call the agent or the model So your</w:t>
      </w:r>
    </w:p>
    <w:p w14:paraId="322779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model makes an action in </w:t>
      </w:r>
      <w:proofErr w:type="gramStart"/>
      <w:r w:rsidRPr="00072072">
        <w:rPr>
          <w:rFonts w:ascii="Roboto" w:eastAsia="Times New Roman" w:hAnsi="Roboto" w:cs="Times New Roman"/>
          <w:sz w:val="24"/>
          <w:szCs w:val="24"/>
          <w:lang w:val="en-CA"/>
        </w:rPr>
        <w:t>an</w:t>
      </w:r>
      <w:proofErr w:type="gramEnd"/>
      <w:r w:rsidRPr="00072072">
        <w:rPr>
          <w:rFonts w:ascii="Roboto" w:eastAsia="Times New Roman" w:hAnsi="Roboto" w:cs="Times New Roman"/>
          <w:sz w:val="24"/>
          <w:szCs w:val="24"/>
          <w:lang w:val="en-CA"/>
        </w:rPr>
        <w:t xml:space="preserve"> given environment and it will be uh penalized</w:t>
      </w:r>
    </w:p>
    <w:p w14:paraId="2F6A9F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will be rewarded So you can have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positive reward or a negative reward</w:t>
      </w:r>
    </w:p>
    <w:p w14:paraId="28635AC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and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results of your actions will change the </w:t>
      </w:r>
      <w:proofErr w:type="gramStart"/>
      <w:r w:rsidRPr="00072072">
        <w:rPr>
          <w:rFonts w:ascii="Roboto" w:eastAsia="Times New Roman" w:hAnsi="Roboto" w:cs="Times New Roman"/>
          <w:sz w:val="24"/>
          <w:szCs w:val="24"/>
          <w:lang w:val="en-CA"/>
        </w:rPr>
        <w:t>state</w:t>
      </w:r>
      <w:proofErr w:type="gramEnd"/>
      <w:r w:rsidRPr="00072072">
        <w:rPr>
          <w:rFonts w:ascii="Roboto" w:eastAsia="Times New Roman" w:hAnsi="Roboto" w:cs="Times New Roman"/>
          <w:sz w:val="24"/>
          <w:szCs w:val="24"/>
          <w:lang w:val="en-CA"/>
        </w:rPr>
        <w:t xml:space="preserve"> So I'll give you</w:t>
      </w:r>
    </w:p>
    <w:p w14:paraId="069E8D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 example Uh let's say that this yellow agent this model wants to achieve a green square</w:t>
      </w:r>
    </w:p>
    <w:p w14:paraId="0BB7FD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here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environment is this um oh I'm not showing I didn't change</w:t>
      </w:r>
    </w:p>
    <w:p w14:paraId="2C8575D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slide Sorry So um here again it's the action environment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agent uh part</w:t>
      </w:r>
    </w:p>
    <w:p w14:paraId="170583A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where I um described here and here's the example So </w:t>
      </w:r>
      <w:proofErr w:type="spellStart"/>
      <w:r w:rsidRPr="00072072">
        <w:rPr>
          <w:rFonts w:ascii="Roboto" w:eastAsia="Times New Roman" w:hAnsi="Roboto" w:cs="Times New Roman"/>
          <w:sz w:val="24"/>
          <w:szCs w:val="24"/>
          <w:lang w:val="en-CA"/>
        </w:rPr>
        <w:t>so</w:t>
      </w:r>
      <w:proofErr w:type="spellEnd"/>
      <w:r w:rsidRPr="00072072">
        <w:rPr>
          <w:rFonts w:ascii="Roboto" w:eastAsia="Times New Roman" w:hAnsi="Roboto" w:cs="Times New Roman"/>
          <w:sz w:val="24"/>
          <w:szCs w:val="24"/>
          <w:lang w:val="en-CA"/>
        </w:rPr>
        <w:t xml:space="preserve"> the yellow agent wants to</w:t>
      </w:r>
    </w:p>
    <w:p w14:paraId="499793E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achieve the green square and it </w:t>
      </w:r>
      <w:proofErr w:type="gramStart"/>
      <w:r w:rsidRPr="00072072">
        <w:rPr>
          <w:rFonts w:ascii="Roboto" w:eastAsia="Times New Roman" w:hAnsi="Roboto" w:cs="Times New Roman"/>
          <w:sz w:val="24"/>
          <w:szCs w:val="24"/>
          <w:lang w:val="en-CA"/>
        </w:rPr>
        <w:t>has to</w:t>
      </w:r>
      <w:proofErr w:type="gramEnd"/>
      <w:r w:rsidRPr="00072072">
        <w:rPr>
          <w:rFonts w:ascii="Roboto" w:eastAsia="Times New Roman" w:hAnsi="Roboto" w:cs="Times New Roman"/>
          <w:sz w:val="24"/>
          <w:szCs w:val="24"/>
          <w:lang w:val="en-CA"/>
        </w:rPr>
        <w:t xml:space="preserve"> move in this lattice Um we don't we're not we're not</w:t>
      </w:r>
    </w:p>
    <w:p w14:paraId="5710D0C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programming it uh we're not telling it the rules We're not hard coding it in</w:t>
      </w:r>
    </w:p>
    <w:p w14:paraId="3B26BC1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any way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yellow the yellow agent will learn</w:t>
      </w:r>
    </w:p>
    <w:p w14:paraId="580B592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from exploring the </w:t>
      </w:r>
      <w:proofErr w:type="gramStart"/>
      <w:r w:rsidRPr="00072072">
        <w:rPr>
          <w:rFonts w:ascii="Roboto" w:eastAsia="Times New Roman" w:hAnsi="Roboto" w:cs="Times New Roman"/>
          <w:sz w:val="24"/>
          <w:szCs w:val="24"/>
          <w:lang w:val="en-CA"/>
        </w:rPr>
        <w:t>environment</w:t>
      </w:r>
      <w:proofErr w:type="gramEnd"/>
      <w:r w:rsidRPr="00072072">
        <w:rPr>
          <w:rFonts w:ascii="Roboto" w:eastAsia="Times New Roman" w:hAnsi="Roboto" w:cs="Times New Roman"/>
          <w:sz w:val="24"/>
          <w:szCs w:val="24"/>
          <w:lang w:val="en-CA"/>
        </w:rPr>
        <w:t xml:space="preserve"> The environment here is this puzzle is this</w:t>
      </w:r>
    </w:p>
    <w:p w14:paraId="46675A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board is this lattice of squares and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and the actions are the movement So</w:t>
      </w:r>
    </w:p>
    <w:p w14:paraId="061412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w:t>
      </w:r>
      <w:proofErr w:type="gramStart"/>
      <w:r w:rsidRPr="00072072">
        <w:rPr>
          <w:rFonts w:ascii="Roboto" w:eastAsia="Times New Roman" w:hAnsi="Roboto" w:cs="Times New Roman"/>
          <w:sz w:val="24"/>
          <w:szCs w:val="24"/>
          <w:lang w:val="en-CA"/>
        </w:rPr>
        <w:t>example</w:t>
      </w:r>
      <w:proofErr w:type="gramEnd"/>
      <w:r w:rsidRPr="00072072">
        <w:rPr>
          <w:rFonts w:ascii="Roboto" w:eastAsia="Times New Roman" w:hAnsi="Roboto" w:cs="Times New Roman"/>
          <w:sz w:val="24"/>
          <w:szCs w:val="24"/>
          <w:lang w:val="en-CA"/>
        </w:rPr>
        <w:t xml:space="preserve"> let's say the uh oops So let's say that the agent tries to move</w:t>
      </w:r>
    </w:p>
    <w:p w14:paraId="4B19FEB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right because there's a wall there Uh well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red squares means that um</w:t>
      </w:r>
    </w:p>
    <w:p w14:paraId="3F4CFCA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a wall meaning that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cannot do it cannot do this move It cannot move towards that direction So</w:t>
      </w:r>
    </w:p>
    <w:p w14:paraId="07868F6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agent will bump into this wall and will receive uh or a punishment or a</w:t>
      </w:r>
    </w:p>
    <w:p w14:paraId="503752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very small reward Right So this is an </w:t>
      </w:r>
      <w:proofErr w:type="gramStart"/>
      <w:r w:rsidRPr="00072072">
        <w:rPr>
          <w:rFonts w:ascii="Roboto" w:eastAsia="Times New Roman" w:hAnsi="Roboto" w:cs="Times New Roman"/>
          <w:sz w:val="24"/>
          <w:szCs w:val="24"/>
          <w:lang w:val="en-CA"/>
        </w:rPr>
        <w:t>experience</w:t>
      </w:r>
      <w:proofErr w:type="gramEnd"/>
      <w:r w:rsidRPr="00072072">
        <w:rPr>
          <w:rFonts w:ascii="Roboto" w:eastAsia="Times New Roman" w:hAnsi="Roboto" w:cs="Times New Roman"/>
          <w:sz w:val="24"/>
          <w:szCs w:val="24"/>
          <w:lang w:val="en-CA"/>
        </w:rPr>
        <w:t xml:space="preserve"> and he will keep that in a</w:t>
      </w:r>
    </w:p>
    <w:p w14:paraId="7572747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set and will learn from this experience that going to the right in</w:t>
      </w:r>
    </w:p>
    <w:p w14:paraId="42EC1D4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w:t>
      </w:r>
      <w:proofErr w:type="gramStart"/>
      <w:r w:rsidRPr="00072072">
        <w:rPr>
          <w:rFonts w:ascii="Roboto" w:eastAsia="Times New Roman" w:hAnsi="Roboto" w:cs="Times New Roman"/>
          <w:sz w:val="24"/>
          <w:szCs w:val="24"/>
          <w:lang w:val="en-CA"/>
        </w:rPr>
        <w:t>particular state</w:t>
      </w:r>
      <w:proofErr w:type="gramEnd"/>
      <w:r w:rsidRPr="00072072">
        <w:rPr>
          <w:rFonts w:ascii="Roboto" w:eastAsia="Times New Roman" w:hAnsi="Roboto" w:cs="Times New Roman"/>
          <w:sz w:val="24"/>
          <w:szCs w:val="24"/>
          <w:lang w:val="en-CA"/>
        </w:rPr>
        <w:t xml:space="preserve"> is not possible Okay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so it took an action go to the</w:t>
      </w:r>
    </w:p>
    <w:p w14:paraId="772C11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right in a particular state which is the first uh first position of the board to</w:t>
      </w:r>
    </w:p>
    <w:p w14:paraId="709F74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to the uh lower left and it got a reward and a new state The new state is</w:t>
      </w:r>
    </w:p>
    <w:p w14:paraId="3038188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 didn't move at all I continue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new state is the same as before Then let's</w:t>
      </w:r>
    </w:p>
    <w:p w14:paraId="731269A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say the uh the agent moved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the agent moved</w:t>
      </w:r>
    </w:p>
    <w:p w14:paraId="246B3D3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here to here right So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went up and uh the action is going up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in</w:t>
      </w:r>
    </w:p>
    <w:p w14:paraId="411897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new state is this new position So now I'm in the this this uh square here</w:t>
      </w:r>
    </w:p>
    <w:p w14:paraId="677C34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I wasn't rewarded at </w:t>
      </w:r>
      <w:proofErr w:type="gramStart"/>
      <w:r w:rsidRPr="00072072">
        <w:rPr>
          <w:rFonts w:ascii="Roboto" w:eastAsia="Times New Roman" w:hAnsi="Roboto" w:cs="Times New Roman"/>
          <w:sz w:val="24"/>
          <w:szCs w:val="24"/>
          <w:lang w:val="en-CA"/>
        </w:rPr>
        <w:t>all</w:t>
      </w:r>
      <w:proofErr w:type="gramEnd"/>
      <w:r w:rsidRPr="00072072">
        <w:rPr>
          <w:rFonts w:ascii="Roboto" w:eastAsia="Times New Roman" w:hAnsi="Roboto" w:cs="Times New Roman"/>
          <w:sz w:val="24"/>
          <w:szCs w:val="24"/>
          <w:lang w:val="en-CA"/>
        </w:rPr>
        <w:t xml:space="preserve"> So I keep exploring So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kind of keep that</w:t>
      </w:r>
    </w:p>
    <w:p w14:paraId="22EB792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experience in my data set Now I for example let's say that I go to the right</w:t>
      </w:r>
    </w:p>
    <w:p w14:paraId="3E935A8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w:t>
      </w:r>
      <w:proofErr w:type="gramStart"/>
      <w:r w:rsidRPr="00072072">
        <w:rPr>
          <w:rFonts w:ascii="Roboto" w:eastAsia="Times New Roman" w:hAnsi="Roboto" w:cs="Times New Roman"/>
          <w:sz w:val="24"/>
          <w:szCs w:val="24"/>
          <w:lang w:val="en-CA"/>
        </w:rPr>
        <w:t>again</w:t>
      </w:r>
      <w:proofErr w:type="gramEnd"/>
      <w:r w:rsidRPr="00072072">
        <w:rPr>
          <w:rFonts w:ascii="Roboto" w:eastAsia="Times New Roman" w:hAnsi="Roboto" w:cs="Times New Roman"/>
          <w:sz w:val="24"/>
          <w:szCs w:val="24"/>
          <w:lang w:val="en-CA"/>
        </w:rPr>
        <w:t xml:space="preserve"> this is my new state I wasn't rewarded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say that I try to go up now</w:t>
      </w:r>
    </w:p>
    <w:p w14:paraId="3603ED71"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when I try to go </w:t>
      </w:r>
      <w:proofErr w:type="gramStart"/>
      <w:r w:rsidRPr="00072072">
        <w:rPr>
          <w:rFonts w:ascii="Roboto" w:eastAsia="Times New Roman" w:hAnsi="Roboto" w:cs="Times New Roman"/>
          <w:sz w:val="24"/>
          <w:szCs w:val="24"/>
          <w:lang w:val="en-CA"/>
        </w:rPr>
        <w:t>up</w:t>
      </w:r>
      <w:proofErr w:type="gramEnd"/>
      <w:r w:rsidRPr="00072072">
        <w:rPr>
          <w:rFonts w:ascii="Roboto" w:eastAsia="Times New Roman" w:hAnsi="Roboto" w:cs="Times New Roman"/>
          <w:sz w:val="24"/>
          <w:szCs w:val="24"/>
          <w:lang w:val="en-CA"/>
        </w:rPr>
        <w:t xml:space="preserve"> I won't get it I won't do it So why Because there's a</w:t>
      </w:r>
    </w:p>
    <w:p w14:paraId="4FB8D5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wall So if I try to go up okay my I will</w:t>
      </w:r>
    </w:p>
    <w:p w14:paraId="00D32F9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receive a reward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I won't change this the state will </w:t>
      </w:r>
      <w:proofErr w:type="spellStart"/>
      <w:r w:rsidRPr="00072072">
        <w:rPr>
          <w:rFonts w:ascii="Roboto" w:eastAsia="Times New Roman" w:hAnsi="Roboto" w:cs="Times New Roman"/>
          <w:sz w:val="24"/>
          <w:szCs w:val="24"/>
          <w:lang w:val="en-CA"/>
        </w:rPr>
        <w:t>will</w:t>
      </w:r>
      <w:proofErr w:type="spellEnd"/>
      <w:r w:rsidRPr="00072072">
        <w:rPr>
          <w:rFonts w:ascii="Roboto" w:eastAsia="Times New Roman" w:hAnsi="Roboto" w:cs="Times New Roman"/>
          <w:sz w:val="24"/>
          <w:szCs w:val="24"/>
          <w:lang w:val="en-CA"/>
        </w:rPr>
        <w:t xml:space="preserve"> kind of be the</w:t>
      </w:r>
    </w:p>
    <w:p w14:paraId="40D681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same and I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after my action of trying to go up</w:t>
      </w:r>
    </w:p>
    <w:p w14:paraId="0036326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but I will be penalized if I do if I try to go down uh</w:t>
      </w:r>
    </w:p>
    <w:p w14:paraId="3A37A5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same thing And so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keeps exploring</w:t>
      </w:r>
    </w:p>
    <w:p w14:paraId="03C9A04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Uh it keeps exploring up until a point Eventually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will find a way</w:t>
      </w:r>
    </w:p>
    <w:p w14:paraId="691754C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um to get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the to the green point So it will find a trajectory that</w:t>
      </w:r>
    </w:p>
    <w:p w14:paraId="3F1B657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takes him to the goal and once he hits the </w:t>
      </w:r>
      <w:proofErr w:type="gramStart"/>
      <w:r w:rsidRPr="00072072">
        <w:rPr>
          <w:rFonts w:ascii="Roboto" w:eastAsia="Times New Roman" w:hAnsi="Roboto" w:cs="Times New Roman"/>
          <w:sz w:val="24"/>
          <w:szCs w:val="24"/>
          <w:lang w:val="en-CA"/>
        </w:rPr>
        <w:t>goal</w:t>
      </w:r>
      <w:proofErr w:type="gramEnd"/>
      <w:r w:rsidRPr="00072072">
        <w:rPr>
          <w:rFonts w:ascii="Roboto" w:eastAsia="Times New Roman" w:hAnsi="Roboto" w:cs="Times New Roman"/>
          <w:sz w:val="24"/>
          <w:szCs w:val="24"/>
          <w:lang w:val="en-CA"/>
        </w:rPr>
        <w:t xml:space="preserve"> he gets a big reward Okay So</w:t>
      </w:r>
    </w:p>
    <w:p w14:paraId="190FD7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 </w:t>
      </w:r>
      <w:proofErr w:type="gramStart"/>
      <w:r w:rsidRPr="00072072">
        <w:rPr>
          <w:rFonts w:ascii="Roboto" w:eastAsia="Times New Roman" w:hAnsi="Roboto" w:cs="Times New Roman"/>
          <w:sz w:val="24"/>
          <w:szCs w:val="24"/>
          <w:lang w:val="en-CA"/>
        </w:rPr>
        <w:t>example</w:t>
      </w:r>
      <w:proofErr w:type="gramEnd"/>
      <w:r w:rsidRPr="00072072">
        <w:rPr>
          <w:rFonts w:ascii="Roboto" w:eastAsia="Times New Roman" w:hAnsi="Roboto" w:cs="Times New Roman"/>
          <w:sz w:val="24"/>
          <w:szCs w:val="24"/>
          <w:lang w:val="en-CA"/>
        </w:rPr>
        <w:t xml:space="preserve"> he came here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so he was exploring during learning and keeping</w:t>
      </w:r>
    </w:p>
    <w:p w14:paraId="0FD88F5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this data in a data set and he made these kinds of actions and then he</w:t>
      </w:r>
    </w:p>
    <w:p w14:paraId="01FF47C9" w14:textId="781F07AD"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landed here Once he landed </w:t>
      </w:r>
      <w:proofErr w:type="gramStart"/>
      <w:r w:rsidRPr="00072072">
        <w:rPr>
          <w:rFonts w:ascii="Roboto" w:eastAsia="Times New Roman" w:hAnsi="Roboto" w:cs="Times New Roman"/>
          <w:sz w:val="24"/>
          <w:szCs w:val="24"/>
          <w:lang w:val="en-CA"/>
        </w:rPr>
        <w:t>here</w:t>
      </w:r>
      <w:proofErr w:type="gramEnd"/>
      <w:r w:rsidRPr="00072072">
        <w:rPr>
          <w:rFonts w:ascii="Roboto" w:eastAsia="Times New Roman" w:hAnsi="Roboto" w:cs="Times New Roman"/>
          <w:sz w:val="24"/>
          <w:szCs w:val="24"/>
          <w:lang w:val="en-CA"/>
        </w:rPr>
        <w:t xml:space="preserve"> he got a,000 points reward Okay So after all</w:t>
      </w:r>
    </w:p>
    <w:p w14:paraId="39719B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playing this one round of playing and getting to the goal you have several</w:t>
      </w:r>
    </w:p>
    <w:p w14:paraId="5660868F" w14:textId="1BF3275F"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points of actions and its rewards and then you can use this data set to</w:t>
      </w:r>
    </w:p>
    <w:p w14:paraId="501710C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train So the training mechanisms of reinforcement learning are very </w:t>
      </w:r>
      <w:proofErr w:type="spellStart"/>
      <w:r w:rsidRPr="00072072">
        <w:rPr>
          <w:rFonts w:ascii="Roboto" w:eastAsia="Times New Roman" w:hAnsi="Roboto" w:cs="Times New Roman"/>
          <w:sz w:val="24"/>
          <w:szCs w:val="24"/>
          <w:lang w:val="en-CA"/>
        </w:rPr>
        <w:t>very</w:t>
      </w:r>
      <w:proofErr w:type="spellEnd"/>
    </w:p>
    <w:p w14:paraId="1FEAE98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cons uh complex Okay we're not going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go into details about reinforcement</w:t>
      </w:r>
    </w:p>
    <w:p w14:paraId="120C931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learning but the concept must be very um but the concept it it's good to have the</w:t>
      </w:r>
    </w:p>
    <w:p w14:paraId="0774A18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concept clear of what it's it does uh because again it's part of larger language models at some uh for some</w:t>
      </w:r>
    </w:p>
    <w:p w14:paraId="20661B7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extent to some extent and um so what why are we talking about optimization Well</w:t>
      </w:r>
    </w:p>
    <w:p w14:paraId="0837EF5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agent learned through exploring um how to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win the game So it's kind</w:t>
      </w:r>
    </w:p>
    <w:p w14:paraId="64E5609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of doing uh if you keep exploring maybe you will find one way another way</w:t>
      </w:r>
    </w:p>
    <w:p w14:paraId="4EB6D9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another way and ultimately you can find better ways than others to</w:t>
      </w:r>
    </w:p>
    <w:p w14:paraId="57BAEF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to uh accomplish your goal It depends on how much exploration the agent does</w:t>
      </w:r>
    </w:p>
    <w:p w14:paraId="3989D3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what we call this </w:t>
      </w:r>
      <w:proofErr w:type="gramStart"/>
      <w:r w:rsidRPr="00072072">
        <w:rPr>
          <w:rFonts w:ascii="Roboto" w:eastAsia="Times New Roman" w:hAnsi="Roboto" w:cs="Times New Roman"/>
          <w:sz w:val="24"/>
          <w:szCs w:val="24"/>
          <w:lang w:val="en-CA"/>
        </w:rPr>
        <w:t>a</w:t>
      </w:r>
      <w:proofErr w:type="gramEnd"/>
      <w:r w:rsidRPr="00072072">
        <w:rPr>
          <w:rFonts w:ascii="Roboto" w:eastAsia="Times New Roman" w:hAnsi="Roboto" w:cs="Times New Roman"/>
          <w:sz w:val="24"/>
          <w:szCs w:val="24"/>
          <w:lang w:val="en-CA"/>
        </w:rPr>
        <w:t xml:space="preserve">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an optimization kind of action right So one</w:t>
      </w:r>
    </w:p>
    <w:p w14:paraId="778202E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example of reinforcement learning is the uh play playing video games So uh Google</w:t>
      </w:r>
    </w:p>
    <w:p w14:paraId="51B611C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has several papers on um agents and models that play it Atari games for</w:t>
      </w:r>
    </w:p>
    <w:p w14:paraId="50D4485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example or the game of Doom uh where they don't teach anything They just they</w:t>
      </w:r>
    </w:p>
    <w:p w14:paraId="7AE938E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just kind of um release the agent with the model randomly exploring the</w:t>
      </w:r>
    </w:p>
    <w:p w14:paraId="6037FDC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environment getting rewards which are the video game kind of points or lives</w:t>
      </w:r>
    </w:p>
    <w:p w14:paraId="5F10C19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after using this all this data from several runs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agent will kind</w:t>
      </w:r>
    </w:p>
    <w:p w14:paraId="5DB229A0" w14:textId="77777777" w:rsidR="006206FF"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optimize its actions to win the games </w:t>
      </w:r>
    </w:p>
    <w:p w14:paraId="23641B5B" w14:textId="77777777" w:rsidR="006206FF" w:rsidRDefault="006206FF" w:rsidP="00072072">
      <w:pPr>
        <w:spacing w:after="0" w:line="240" w:lineRule="auto"/>
        <w:rPr>
          <w:rFonts w:ascii="Roboto" w:eastAsia="Times New Roman" w:hAnsi="Roboto" w:cs="Times New Roman"/>
          <w:sz w:val="24"/>
          <w:szCs w:val="24"/>
          <w:lang w:val="en-CA"/>
        </w:rPr>
      </w:pPr>
    </w:p>
    <w:p w14:paraId="35630EE5" w14:textId="77777777" w:rsidR="006206FF" w:rsidRDefault="006206FF" w:rsidP="00072072">
      <w:pPr>
        <w:spacing w:after="0" w:line="240" w:lineRule="auto"/>
        <w:rPr>
          <w:rFonts w:ascii="Roboto" w:eastAsia="Times New Roman" w:hAnsi="Roboto" w:cs="Times New Roman"/>
          <w:sz w:val="24"/>
          <w:szCs w:val="24"/>
          <w:lang w:val="en-CA"/>
        </w:rPr>
      </w:pPr>
    </w:p>
    <w:p w14:paraId="4E3BDA21"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Let’s now talk about </w:t>
      </w:r>
      <w:r w:rsidRPr="006206FF">
        <w:rPr>
          <w:rFonts w:ascii="Times New Roman" w:eastAsia="Times New Roman" w:hAnsi="Times New Roman" w:cs="Times New Roman"/>
          <w:b/>
          <w:bCs/>
          <w:sz w:val="24"/>
          <w:szCs w:val="24"/>
          <w:highlight w:val="yellow"/>
          <w:lang w:val="en-CA"/>
        </w:rPr>
        <w:t>reinforcement learning</w:t>
      </w:r>
      <w:r w:rsidRPr="006206FF">
        <w:rPr>
          <w:rFonts w:ascii="Times New Roman" w:eastAsia="Times New Roman" w:hAnsi="Times New Roman" w:cs="Times New Roman"/>
          <w:sz w:val="24"/>
          <w:szCs w:val="24"/>
          <w:highlight w:val="yellow"/>
          <w:lang w:val="en-CA"/>
        </w:rPr>
        <w:t>.</w:t>
      </w:r>
    </w:p>
    <w:p w14:paraId="692BFB47"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Reinforcement learning is a distinct branch of machine learning that has gained traction in recent years. It became especially prominent in the late 2010s through breakthroughs like </w:t>
      </w:r>
      <w:r w:rsidRPr="006206FF">
        <w:rPr>
          <w:rFonts w:ascii="Times New Roman" w:eastAsia="Times New Roman" w:hAnsi="Times New Roman" w:cs="Times New Roman"/>
          <w:b/>
          <w:bCs/>
          <w:sz w:val="24"/>
          <w:szCs w:val="24"/>
          <w:highlight w:val="yellow"/>
          <w:lang w:val="en-CA"/>
        </w:rPr>
        <w:t>DeepMind’s AlphaGo</w:t>
      </w:r>
      <w:r w:rsidRPr="006206FF">
        <w:rPr>
          <w:rFonts w:ascii="Times New Roman" w:eastAsia="Times New Roman" w:hAnsi="Times New Roman" w:cs="Times New Roman"/>
          <w:sz w:val="24"/>
          <w:szCs w:val="24"/>
          <w:highlight w:val="yellow"/>
          <w:lang w:val="en-CA"/>
        </w:rPr>
        <w:t xml:space="preserve"> and </w:t>
      </w:r>
      <w:r w:rsidRPr="006206FF">
        <w:rPr>
          <w:rFonts w:ascii="Times New Roman" w:eastAsia="Times New Roman" w:hAnsi="Times New Roman" w:cs="Times New Roman"/>
          <w:b/>
          <w:bCs/>
          <w:sz w:val="24"/>
          <w:szCs w:val="24"/>
          <w:highlight w:val="yellow"/>
          <w:lang w:val="en-CA"/>
        </w:rPr>
        <w:t>AlphaFold</w:t>
      </w:r>
      <w:r w:rsidRPr="006206FF">
        <w:rPr>
          <w:rFonts w:ascii="Times New Roman" w:eastAsia="Times New Roman" w:hAnsi="Times New Roman" w:cs="Times New Roman"/>
          <w:sz w:val="24"/>
          <w:szCs w:val="24"/>
          <w:highlight w:val="yellow"/>
          <w:lang w:val="en-CA"/>
        </w:rPr>
        <w:t xml:space="preserve">, the latter of which predicted protein </w:t>
      </w:r>
      <w:r w:rsidRPr="006206FF">
        <w:rPr>
          <w:rFonts w:ascii="Times New Roman" w:eastAsia="Times New Roman" w:hAnsi="Times New Roman" w:cs="Times New Roman"/>
          <w:sz w:val="24"/>
          <w:szCs w:val="24"/>
          <w:highlight w:val="yellow"/>
          <w:lang w:val="en-CA"/>
        </w:rPr>
        <w:lastRenderedPageBreak/>
        <w:t>structures with such success it contributed to a Nobel Prize awarded to Demis Hassabis at Google.</w:t>
      </w:r>
    </w:p>
    <w:p w14:paraId="5753C415"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Reinforcement learning operates on fundamentally different principles compared to supervised and unsupervised learning. Instead of learning from labeled data or pattern discovery in unlabeled data, reinforcement learning is based on </w:t>
      </w:r>
      <w:r w:rsidRPr="006206FF">
        <w:rPr>
          <w:rFonts w:ascii="Times New Roman" w:eastAsia="Times New Roman" w:hAnsi="Times New Roman" w:cs="Times New Roman"/>
          <w:b/>
          <w:bCs/>
          <w:sz w:val="24"/>
          <w:szCs w:val="24"/>
          <w:highlight w:val="yellow"/>
          <w:lang w:val="en-CA"/>
        </w:rPr>
        <w:t>interaction and feedback</w:t>
      </w:r>
      <w:r w:rsidRPr="006206FF">
        <w:rPr>
          <w:rFonts w:ascii="Times New Roman" w:eastAsia="Times New Roman" w:hAnsi="Times New Roman" w:cs="Times New Roman"/>
          <w:sz w:val="24"/>
          <w:szCs w:val="24"/>
          <w:highlight w:val="yellow"/>
          <w:lang w:val="en-CA"/>
        </w:rPr>
        <w:t>.</w:t>
      </w:r>
    </w:p>
    <w:p w14:paraId="43964C0B"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It mirrors how humans and animals learn from experience. For example, consider how a baby learns to crawl. Early attempts may fail, but through exploration and trial-and-error, the baby eventually discovers the correct sequence of movements. The baby receives </w:t>
      </w:r>
      <w:r w:rsidRPr="006206FF">
        <w:rPr>
          <w:rFonts w:ascii="Times New Roman" w:eastAsia="Times New Roman" w:hAnsi="Times New Roman" w:cs="Times New Roman"/>
          <w:b/>
          <w:bCs/>
          <w:sz w:val="24"/>
          <w:szCs w:val="24"/>
          <w:highlight w:val="yellow"/>
          <w:lang w:val="en-CA"/>
        </w:rPr>
        <w:t>positive reinforcement</w:t>
      </w:r>
      <w:r w:rsidRPr="006206FF">
        <w:rPr>
          <w:rFonts w:ascii="Times New Roman" w:eastAsia="Times New Roman" w:hAnsi="Times New Roman" w:cs="Times New Roman"/>
          <w:sz w:val="24"/>
          <w:szCs w:val="24"/>
          <w:highlight w:val="yellow"/>
          <w:lang w:val="en-CA"/>
        </w:rPr>
        <w:t xml:space="preserve"> (success) for effective actions and </w:t>
      </w:r>
      <w:r w:rsidRPr="006206FF">
        <w:rPr>
          <w:rFonts w:ascii="Times New Roman" w:eastAsia="Times New Roman" w:hAnsi="Times New Roman" w:cs="Times New Roman"/>
          <w:b/>
          <w:bCs/>
          <w:sz w:val="24"/>
          <w:szCs w:val="24"/>
          <w:highlight w:val="yellow"/>
          <w:lang w:val="en-CA"/>
        </w:rPr>
        <w:t>negative reinforcement</w:t>
      </w:r>
      <w:r w:rsidRPr="006206FF">
        <w:rPr>
          <w:rFonts w:ascii="Times New Roman" w:eastAsia="Times New Roman" w:hAnsi="Times New Roman" w:cs="Times New Roman"/>
          <w:sz w:val="24"/>
          <w:szCs w:val="24"/>
          <w:highlight w:val="yellow"/>
          <w:lang w:val="en-CA"/>
        </w:rPr>
        <w:t xml:space="preserve"> (failure or discomfort) for poor ones.</w:t>
      </w:r>
    </w:p>
    <w:p w14:paraId="77F029D8"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Similarly, in reinforcement learning, a model—called an </w:t>
      </w:r>
      <w:r w:rsidRPr="006206FF">
        <w:rPr>
          <w:rFonts w:ascii="Times New Roman" w:eastAsia="Times New Roman" w:hAnsi="Times New Roman" w:cs="Times New Roman"/>
          <w:b/>
          <w:bCs/>
          <w:sz w:val="24"/>
          <w:szCs w:val="24"/>
          <w:highlight w:val="yellow"/>
          <w:lang w:val="en-CA"/>
        </w:rPr>
        <w:t>agent</w:t>
      </w:r>
      <w:r w:rsidRPr="006206FF">
        <w:rPr>
          <w:rFonts w:ascii="Times New Roman" w:eastAsia="Times New Roman" w:hAnsi="Times New Roman" w:cs="Times New Roman"/>
          <w:sz w:val="24"/>
          <w:szCs w:val="24"/>
          <w:highlight w:val="yellow"/>
          <w:lang w:val="en-CA"/>
        </w:rPr>
        <w:t xml:space="preserve">—learns to make decisions through trial-and-error </w:t>
      </w:r>
      <w:proofErr w:type="gramStart"/>
      <w:r w:rsidRPr="006206FF">
        <w:rPr>
          <w:rFonts w:ascii="Times New Roman" w:eastAsia="Times New Roman" w:hAnsi="Times New Roman" w:cs="Times New Roman"/>
          <w:sz w:val="24"/>
          <w:szCs w:val="24"/>
          <w:highlight w:val="yellow"/>
          <w:lang w:val="en-CA"/>
        </w:rPr>
        <w:t>in a given</w:t>
      </w:r>
      <w:proofErr w:type="gramEnd"/>
      <w:r w:rsidRPr="006206FF">
        <w:rPr>
          <w:rFonts w:ascii="Times New Roman" w:eastAsia="Times New Roman" w:hAnsi="Times New Roman" w:cs="Times New Roman"/>
          <w:sz w:val="24"/>
          <w:szCs w:val="24"/>
          <w:highlight w:val="yellow"/>
          <w:lang w:val="en-CA"/>
        </w:rPr>
        <w:t xml:space="preserve"> </w:t>
      </w:r>
      <w:r w:rsidRPr="006206FF">
        <w:rPr>
          <w:rFonts w:ascii="Times New Roman" w:eastAsia="Times New Roman" w:hAnsi="Times New Roman" w:cs="Times New Roman"/>
          <w:b/>
          <w:bCs/>
          <w:sz w:val="24"/>
          <w:szCs w:val="24"/>
          <w:highlight w:val="yellow"/>
          <w:lang w:val="en-CA"/>
        </w:rPr>
        <w:t>environment</w:t>
      </w:r>
      <w:r w:rsidRPr="006206FF">
        <w:rPr>
          <w:rFonts w:ascii="Times New Roman" w:eastAsia="Times New Roman" w:hAnsi="Times New Roman" w:cs="Times New Roman"/>
          <w:sz w:val="24"/>
          <w:szCs w:val="24"/>
          <w:highlight w:val="yellow"/>
          <w:lang w:val="en-CA"/>
        </w:rPr>
        <w:t xml:space="preserve">. The agent receives </w:t>
      </w:r>
      <w:r w:rsidRPr="006206FF">
        <w:rPr>
          <w:rFonts w:ascii="Times New Roman" w:eastAsia="Times New Roman" w:hAnsi="Times New Roman" w:cs="Times New Roman"/>
          <w:b/>
          <w:bCs/>
          <w:sz w:val="24"/>
          <w:szCs w:val="24"/>
          <w:highlight w:val="yellow"/>
          <w:lang w:val="en-CA"/>
        </w:rPr>
        <w:t>rewards</w:t>
      </w:r>
      <w:r w:rsidRPr="006206FF">
        <w:rPr>
          <w:rFonts w:ascii="Times New Roman" w:eastAsia="Times New Roman" w:hAnsi="Times New Roman" w:cs="Times New Roman"/>
          <w:sz w:val="24"/>
          <w:szCs w:val="24"/>
          <w:highlight w:val="yellow"/>
          <w:lang w:val="en-CA"/>
        </w:rPr>
        <w:t xml:space="preserve"> for good decisions and </w:t>
      </w:r>
      <w:r w:rsidRPr="006206FF">
        <w:rPr>
          <w:rFonts w:ascii="Times New Roman" w:eastAsia="Times New Roman" w:hAnsi="Times New Roman" w:cs="Times New Roman"/>
          <w:b/>
          <w:bCs/>
          <w:sz w:val="24"/>
          <w:szCs w:val="24"/>
          <w:highlight w:val="yellow"/>
          <w:lang w:val="en-CA"/>
        </w:rPr>
        <w:t>penalties</w:t>
      </w:r>
      <w:r w:rsidRPr="006206FF">
        <w:rPr>
          <w:rFonts w:ascii="Times New Roman" w:eastAsia="Times New Roman" w:hAnsi="Times New Roman" w:cs="Times New Roman"/>
          <w:sz w:val="24"/>
          <w:szCs w:val="24"/>
          <w:highlight w:val="yellow"/>
          <w:lang w:val="en-CA"/>
        </w:rPr>
        <w:t xml:space="preserve"> for poor ones.</w:t>
      </w:r>
    </w:p>
    <w:p w14:paraId="53823A3B"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This makes reinforcement learning especially powerful for </w:t>
      </w:r>
      <w:r w:rsidRPr="006206FF">
        <w:rPr>
          <w:rFonts w:ascii="Times New Roman" w:eastAsia="Times New Roman" w:hAnsi="Times New Roman" w:cs="Times New Roman"/>
          <w:b/>
          <w:bCs/>
          <w:sz w:val="24"/>
          <w:szCs w:val="24"/>
          <w:highlight w:val="yellow"/>
          <w:lang w:val="en-CA"/>
        </w:rPr>
        <w:t>optimization</w:t>
      </w:r>
      <w:r w:rsidRPr="006206FF">
        <w:rPr>
          <w:rFonts w:ascii="Times New Roman" w:eastAsia="Times New Roman" w:hAnsi="Times New Roman" w:cs="Times New Roman"/>
          <w:sz w:val="24"/>
          <w:szCs w:val="24"/>
          <w:highlight w:val="yellow"/>
          <w:lang w:val="en-CA"/>
        </w:rPr>
        <w:t xml:space="preserve"> problems, where the model is trying to discover the best strategy in complex or uncertain environments where labels are not available.</w:t>
      </w:r>
    </w:p>
    <w:p w14:paraId="4600BF87"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Although most introductory machine learning courses don’t cover reinforcement learning in depth, it is increasingly important—especially in modern AI systems like </w:t>
      </w:r>
      <w:r w:rsidRPr="006206FF">
        <w:rPr>
          <w:rFonts w:ascii="Times New Roman" w:eastAsia="Times New Roman" w:hAnsi="Times New Roman" w:cs="Times New Roman"/>
          <w:b/>
          <w:bCs/>
          <w:sz w:val="24"/>
          <w:szCs w:val="24"/>
          <w:highlight w:val="yellow"/>
          <w:lang w:val="en-CA"/>
        </w:rPr>
        <w:t>large language models</w:t>
      </w:r>
      <w:r w:rsidRPr="006206FF">
        <w:rPr>
          <w:rFonts w:ascii="Times New Roman" w:eastAsia="Times New Roman" w:hAnsi="Times New Roman" w:cs="Times New Roman"/>
          <w:sz w:val="24"/>
          <w:szCs w:val="24"/>
          <w:highlight w:val="yellow"/>
          <w:lang w:val="en-CA"/>
        </w:rPr>
        <w:t>, which integrate components of it.</w:t>
      </w:r>
    </w:p>
    <w:p w14:paraId="25C06C92" w14:textId="77777777" w:rsidR="006206FF" w:rsidRPr="006206FF" w:rsidRDefault="006206FF" w:rsidP="006206FF">
      <w:pPr>
        <w:spacing w:before="100" w:beforeAutospacing="1" w:after="100" w:afterAutospacing="1" w:line="240" w:lineRule="auto"/>
        <w:outlineLvl w:val="2"/>
        <w:rPr>
          <w:rFonts w:ascii="Times New Roman" w:eastAsia="Times New Roman" w:hAnsi="Times New Roman" w:cs="Times New Roman"/>
          <w:b/>
          <w:bCs/>
          <w:sz w:val="27"/>
          <w:szCs w:val="27"/>
          <w:highlight w:val="yellow"/>
          <w:lang w:val="en-CA"/>
        </w:rPr>
      </w:pPr>
      <w:r w:rsidRPr="006206FF">
        <w:rPr>
          <w:rFonts w:ascii="Times New Roman" w:eastAsia="Times New Roman" w:hAnsi="Times New Roman" w:cs="Times New Roman"/>
          <w:b/>
          <w:bCs/>
          <w:sz w:val="27"/>
          <w:szCs w:val="27"/>
          <w:highlight w:val="yellow"/>
          <w:lang w:val="en-CA"/>
        </w:rPr>
        <w:t>How Reinforcement Learning Works</w:t>
      </w:r>
    </w:p>
    <w:p w14:paraId="6211DE4D"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In reinforcement learning, the model (agent) interacts with the environment by taking actions. Each action leads to a </w:t>
      </w:r>
      <w:r w:rsidRPr="006206FF">
        <w:rPr>
          <w:rFonts w:ascii="Times New Roman" w:eastAsia="Times New Roman" w:hAnsi="Times New Roman" w:cs="Times New Roman"/>
          <w:b/>
          <w:bCs/>
          <w:sz w:val="24"/>
          <w:szCs w:val="24"/>
          <w:highlight w:val="yellow"/>
          <w:lang w:val="en-CA"/>
        </w:rPr>
        <w:t>new state</w:t>
      </w:r>
      <w:r w:rsidRPr="006206FF">
        <w:rPr>
          <w:rFonts w:ascii="Times New Roman" w:eastAsia="Times New Roman" w:hAnsi="Times New Roman" w:cs="Times New Roman"/>
          <w:sz w:val="24"/>
          <w:szCs w:val="24"/>
          <w:highlight w:val="yellow"/>
          <w:lang w:val="en-CA"/>
        </w:rPr>
        <w:t xml:space="preserve">, and the agent receives a </w:t>
      </w:r>
      <w:r w:rsidRPr="006206FF">
        <w:rPr>
          <w:rFonts w:ascii="Times New Roman" w:eastAsia="Times New Roman" w:hAnsi="Times New Roman" w:cs="Times New Roman"/>
          <w:b/>
          <w:bCs/>
          <w:sz w:val="24"/>
          <w:szCs w:val="24"/>
          <w:highlight w:val="yellow"/>
          <w:lang w:val="en-CA"/>
        </w:rPr>
        <w:t>reward</w:t>
      </w:r>
      <w:r w:rsidRPr="006206FF">
        <w:rPr>
          <w:rFonts w:ascii="Times New Roman" w:eastAsia="Times New Roman" w:hAnsi="Times New Roman" w:cs="Times New Roman"/>
          <w:sz w:val="24"/>
          <w:szCs w:val="24"/>
          <w:highlight w:val="yellow"/>
          <w:lang w:val="en-CA"/>
        </w:rPr>
        <w:t xml:space="preserve"> (positive or negative) based on the outcome. Over time, the agent learns to associate actions with better outcomes.</w:t>
      </w:r>
    </w:p>
    <w:p w14:paraId="628A11D4"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b/>
          <w:bCs/>
          <w:sz w:val="24"/>
          <w:szCs w:val="24"/>
          <w:highlight w:val="yellow"/>
          <w:lang w:val="en-CA"/>
        </w:rPr>
        <w:t>Example:</w:t>
      </w:r>
      <w:r w:rsidRPr="006206FF">
        <w:rPr>
          <w:rFonts w:ascii="Times New Roman" w:eastAsia="Times New Roman" w:hAnsi="Times New Roman" w:cs="Times New Roman"/>
          <w:sz w:val="24"/>
          <w:szCs w:val="24"/>
          <w:highlight w:val="yellow"/>
          <w:lang w:val="en-CA"/>
        </w:rPr>
        <w:br/>
        <w:t>Suppose a yellow agent must reach a green square on a board. The environment is a grid of squares, and some positions are blocked (walls).</w:t>
      </w:r>
    </w:p>
    <w:p w14:paraId="65DAD465" w14:textId="77777777" w:rsidR="006206FF" w:rsidRPr="006206FF" w:rsidRDefault="006206FF" w:rsidP="006206FF">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Initially, the agent doesn’t know anything. It tries moving right—but there’s a wall, so it receives a small or negative reward and remains in the same position.</w:t>
      </w:r>
    </w:p>
    <w:p w14:paraId="1713137D" w14:textId="77777777" w:rsidR="006206FF" w:rsidRPr="006206FF" w:rsidRDefault="006206FF" w:rsidP="006206FF">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It records this experience: </w:t>
      </w:r>
      <w:r w:rsidRPr="006206FF">
        <w:rPr>
          <w:rFonts w:ascii="Times New Roman" w:eastAsia="Times New Roman" w:hAnsi="Times New Roman" w:cs="Times New Roman"/>
          <w:i/>
          <w:iCs/>
          <w:sz w:val="24"/>
          <w:szCs w:val="24"/>
          <w:highlight w:val="yellow"/>
          <w:lang w:val="en-CA"/>
        </w:rPr>
        <w:t>state → action → new state → reward</w:t>
      </w:r>
      <w:r w:rsidRPr="006206FF">
        <w:rPr>
          <w:rFonts w:ascii="Times New Roman" w:eastAsia="Times New Roman" w:hAnsi="Times New Roman" w:cs="Times New Roman"/>
          <w:sz w:val="24"/>
          <w:szCs w:val="24"/>
          <w:highlight w:val="yellow"/>
          <w:lang w:val="en-CA"/>
        </w:rPr>
        <w:t>.</w:t>
      </w:r>
    </w:p>
    <w:p w14:paraId="51DF725C" w14:textId="77777777" w:rsidR="006206FF" w:rsidRPr="006206FF" w:rsidRDefault="006206FF" w:rsidP="006206FF">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Next, it tries moving up. It changes position and adds that experience.</w:t>
      </w:r>
    </w:p>
    <w:p w14:paraId="043305FF" w14:textId="77777777" w:rsidR="006206FF" w:rsidRPr="006206FF" w:rsidRDefault="006206FF" w:rsidP="006206FF">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Over many such interactions, the agent builds a dataset of experiences and begins to </w:t>
      </w:r>
      <w:r w:rsidRPr="006206FF">
        <w:rPr>
          <w:rFonts w:ascii="Times New Roman" w:eastAsia="Times New Roman" w:hAnsi="Times New Roman" w:cs="Times New Roman"/>
          <w:b/>
          <w:bCs/>
          <w:sz w:val="24"/>
          <w:szCs w:val="24"/>
          <w:highlight w:val="yellow"/>
          <w:lang w:val="en-CA"/>
        </w:rPr>
        <w:t>learn</w:t>
      </w:r>
      <w:r w:rsidRPr="006206FF">
        <w:rPr>
          <w:rFonts w:ascii="Times New Roman" w:eastAsia="Times New Roman" w:hAnsi="Times New Roman" w:cs="Times New Roman"/>
          <w:sz w:val="24"/>
          <w:szCs w:val="24"/>
          <w:highlight w:val="yellow"/>
          <w:lang w:val="en-CA"/>
        </w:rPr>
        <w:t xml:space="preserve"> which actions lead to better results.</w:t>
      </w:r>
    </w:p>
    <w:p w14:paraId="3479C18F"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lastRenderedPageBreak/>
        <w:t xml:space="preserve">Eventually, after enough exploration, the agent discovers a </w:t>
      </w:r>
      <w:r w:rsidRPr="006206FF">
        <w:rPr>
          <w:rFonts w:ascii="Times New Roman" w:eastAsia="Times New Roman" w:hAnsi="Times New Roman" w:cs="Times New Roman"/>
          <w:b/>
          <w:bCs/>
          <w:sz w:val="24"/>
          <w:szCs w:val="24"/>
          <w:highlight w:val="yellow"/>
          <w:lang w:val="en-CA"/>
        </w:rPr>
        <w:t>path to the goal</w:t>
      </w:r>
      <w:r w:rsidRPr="006206FF">
        <w:rPr>
          <w:rFonts w:ascii="Times New Roman" w:eastAsia="Times New Roman" w:hAnsi="Times New Roman" w:cs="Times New Roman"/>
          <w:sz w:val="24"/>
          <w:szCs w:val="24"/>
          <w:highlight w:val="yellow"/>
          <w:lang w:val="en-CA"/>
        </w:rPr>
        <w:t xml:space="preserve"> (the green square). Upon reaching the goal, it receives a </w:t>
      </w:r>
      <w:r w:rsidRPr="006206FF">
        <w:rPr>
          <w:rFonts w:ascii="Times New Roman" w:eastAsia="Times New Roman" w:hAnsi="Times New Roman" w:cs="Times New Roman"/>
          <w:b/>
          <w:bCs/>
          <w:sz w:val="24"/>
          <w:szCs w:val="24"/>
          <w:highlight w:val="yellow"/>
          <w:lang w:val="en-CA"/>
        </w:rPr>
        <w:t>large reward</w:t>
      </w:r>
      <w:r w:rsidRPr="006206FF">
        <w:rPr>
          <w:rFonts w:ascii="Times New Roman" w:eastAsia="Times New Roman" w:hAnsi="Times New Roman" w:cs="Times New Roman"/>
          <w:sz w:val="24"/>
          <w:szCs w:val="24"/>
          <w:highlight w:val="yellow"/>
          <w:lang w:val="en-CA"/>
        </w:rPr>
        <w:t xml:space="preserve"> (e.g., +1000). This feedback reinforces the sequence of actions that led to success.</w:t>
      </w:r>
    </w:p>
    <w:p w14:paraId="334DA79C" w14:textId="4523E536"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Over multiple rounds of play, the agent collects many such experiences and can begin to </w:t>
      </w:r>
      <w:r w:rsidRPr="006206FF">
        <w:rPr>
          <w:rFonts w:ascii="Times New Roman" w:eastAsia="Times New Roman" w:hAnsi="Times New Roman" w:cs="Times New Roman"/>
          <w:b/>
          <w:bCs/>
          <w:sz w:val="24"/>
          <w:szCs w:val="24"/>
          <w:highlight w:val="yellow"/>
          <w:lang w:val="en-CA"/>
        </w:rPr>
        <w:t>optimize</w:t>
      </w:r>
      <w:r w:rsidRPr="006206FF">
        <w:rPr>
          <w:rFonts w:ascii="Times New Roman" w:eastAsia="Times New Roman" w:hAnsi="Times New Roman" w:cs="Times New Roman"/>
          <w:sz w:val="24"/>
          <w:szCs w:val="24"/>
          <w:highlight w:val="yellow"/>
          <w:lang w:val="en-CA"/>
        </w:rPr>
        <w:t xml:space="preserve"> its strategy—not just finding </w:t>
      </w:r>
      <w:r w:rsidRPr="006206FF">
        <w:rPr>
          <w:rFonts w:ascii="Times New Roman" w:eastAsia="Times New Roman" w:hAnsi="Times New Roman" w:cs="Times New Roman"/>
          <w:i/>
          <w:iCs/>
          <w:sz w:val="24"/>
          <w:szCs w:val="24"/>
          <w:highlight w:val="yellow"/>
          <w:lang w:val="en-CA"/>
        </w:rPr>
        <w:t>a</w:t>
      </w:r>
      <w:r w:rsidRPr="006206FF">
        <w:rPr>
          <w:rFonts w:ascii="Times New Roman" w:eastAsia="Times New Roman" w:hAnsi="Times New Roman" w:cs="Times New Roman"/>
          <w:sz w:val="24"/>
          <w:szCs w:val="24"/>
          <w:highlight w:val="yellow"/>
          <w:lang w:val="en-CA"/>
        </w:rPr>
        <w:t xml:space="preserve"> </w:t>
      </w:r>
      <w:proofErr w:type="gramStart"/>
      <w:r w:rsidRPr="006206FF">
        <w:rPr>
          <w:rFonts w:ascii="Times New Roman" w:eastAsia="Times New Roman" w:hAnsi="Times New Roman" w:cs="Times New Roman"/>
          <w:sz w:val="24"/>
          <w:szCs w:val="24"/>
          <w:highlight w:val="yellow"/>
          <w:lang w:val="en-CA"/>
        </w:rPr>
        <w:t>path, but</w:t>
      </w:r>
      <w:proofErr w:type="gramEnd"/>
      <w:r w:rsidRPr="006206FF">
        <w:rPr>
          <w:rFonts w:ascii="Times New Roman" w:eastAsia="Times New Roman" w:hAnsi="Times New Roman" w:cs="Times New Roman"/>
          <w:sz w:val="24"/>
          <w:szCs w:val="24"/>
          <w:highlight w:val="yellow"/>
          <w:lang w:val="en-CA"/>
        </w:rPr>
        <w:t xml:space="preserve"> finding the </w:t>
      </w:r>
      <w:r w:rsidRPr="006206FF">
        <w:rPr>
          <w:rFonts w:ascii="Times New Roman" w:eastAsia="Times New Roman" w:hAnsi="Times New Roman" w:cs="Times New Roman"/>
          <w:b/>
          <w:bCs/>
          <w:sz w:val="24"/>
          <w:szCs w:val="24"/>
          <w:highlight w:val="yellow"/>
          <w:lang w:val="en-CA"/>
        </w:rPr>
        <w:t>best</w:t>
      </w:r>
      <w:r w:rsidRPr="006206FF">
        <w:rPr>
          <w:rFonts w:ascii="Times New Roman" w:eastAsia="Times New Roman" w:hAnsi="Times New Roman" w:cs="Times New Roman"/>
          <w:sz w:val="24"/>
          <w:szCs w:val="24"/>
          <w:highlight w:val="yellow"/>
          <w:lang w:val="en-CA"/>
        </w:rPr>
        <w:t xml:space="preserve"> path to reach the goal more efficiently.</w:t>
      </w:r>
    </w:p>
    <w:p w14:paraId="1FD7723E" w14:textId="77777777" w:rsidR="006206FF" w:rsidRDefault="006206FF" w:rsidP="006206FF">
      <w:pPr>
        <w:spacing w:before="100" w:beforeAutospacing="1" w:after="100" w:afterAutospacing="1" w:line="240" w:lineRule="auto"/>
        <w:rPr>
          <w:rFonts w:ascii="Times New Roman" w:eastAsia="Times New Roman" w:hAnsi="Times New Roman" w:cs="Times New Roman"/>
          <w:sz w:val="24"/>
          <w:szCs w:val="24"/>
          <w:lang w:val="en-CA"/>
        </w:rPr>
      </w:pPr>
      <w:r w:rsidRPr="006206FF">
        <w:rPr>
          <w:rFonts w:ascii="Times New Roman" w:eastAsia="Times New Roman" w:hAnsi="Times New Roman" w:cs="Times New Roman"/>
          <w:sz w:val="24"/>
          <w:szCs w:val="24"/>
          <w:highlight w:val="yellow"/>
          <w:lang w:val="en-CA"/>
        </w:rPr>
        <w:t xml:space="preserve">This process is why reinforcement learning is often associated with optimization. The agent learns not only how to succeed but how to succeed </w:t>
      </w:r>
      <w:r w:rsidRPr="006206FF">
        <w:rPr>
          <w:rFonts w:ascii="Times New Roman" w:eastAsia="Times New Roman" w:hAnsi="Times New Roman" w:cs="Times New Roman"/>
          <w:i/>
          <w:iCs/>
          <w:sz w:val="24"/>
          <w:szCs w:val="24"/>
          <w:highlight w:val="yellow"/>
          <w:lang w:val="en-CA"/>
        </w:rPr>
        <w:t>better</w:t>
      </w:r>
      <w:r w:rsidRPr="006206FF">
        <w:rPr>
          <w:rFonts w:ascii="Times New Roman" w:eastAsia="Times New Roman" w:hAnsi="Times New Roman" w:cs="Times New Roman"/>
          <w:sz w:val="24"/>
          <w:szCs w:val="24"/>
          <w:highlight w:val="yellow"/>
          <w:lang w:val="en-CA"/>
        </w:rPr>
        <w:t xml:space="preserve"> over time.</w:t>
      </w:r>
    </w:p>
    <w:p w14:paraId="3218D02B"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lang w:val="en-CA"/>
        </w:rPr>
      </w:pPr>
    </w:p>
    <w:p w14:paraId="27467C9B" w14:textId="77777777" w:rsidR="006206FF" w:rsidRPr="006206FF" w:rsidRDefault="006206FF" w:rsidP="006206FF">
      <w:pPr>
        <w:spacing w:before="100" w:beforeAutospacing="1" w:after="100" w:afterAutospacing="1" w:line="240" w:lineRule="auto"/>
        <w:outlineLvl w:val="2"/>
        <w:rPr>
          <w:rFonts w:ascii="Times New Roman" w:eastAsia="Times New Roman" w:hAnsi="Times New Roman" w:cs="Times New Roman"/>
          <w:b/>
          <w:bCs/>
          <w:sz w:val="27"/>
          <w:szCs w:val="27"/>
          <w:highlight w:val="yellow"/>
          <w:lang w:val="en-CA"/>
        </w:rPr>
      </w:pPr>
      <w:r w:rsidRPr="006206FF">
        <w:rPr>
          <w:rFonts w:ascii="Times New Roman" w:eastAsia="Times New Roman" w:hAnsi="Times New Roman" w:cs="Times New Roman"/>
          <w:b/>
          <w:bCs/>
          <w:sz w:val="27"/>
          <w:szCs w:val="27"/>
          <w:highlight w:val="yellow"/>
          <w:lang w:val="en-CA"/>
        </w:rPr>
        <w:t>Applications</w:t>
      </w:r>
    </w:p>
    <w:p w14:paraId="5627161B"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highlight w:val="yellow"/>
          <w:lang w:val="en-CA"/>
        </w:rPr>
      </w:pPr>
      <w:r w:rsidRPr="006206FF">
        <w:rPr>
          <w:rFonts w:ascii="Times New Roman" w:eastAsia="Times New Roman" w:hAnsi="Times New Roman" w:cs="Times New Roman"/>
          <w:sz w:val="24"/>
          <w:szCs w:val="24"/>
          <w:highlight w:val="yellow"/>
          <w:lang w:val="en-CA"/>
        </w:rPr>
        <w:t xml:space="preserve">A well-known application of reinforcement learning is in </w:t>
      </w:r>
      <w:r w:rsidRPr="006206FF">
        <w:rPr>
          <w:rFonts w:ascii="Times New Roman" w:eastAsia="Times New Roman" w:hAnsi="Times New Roman" w:cs="Times New Roman"/>
          <w:b/>
          <w:bCs/>
          <w:sz w:val="24"/>
          <w:szCs w:val="24"/>
          <w:highlight w:val="yellow"/>
          <w:lang w:val="en-CA"/>
        </w:rPr>
        <w:t>video games</w:t>
      </w:r>
      <w:r w:rsidRPr="006206FF">
        <w:rPr>
          <w:rFonts w:ascii="Times New Roman" w:eastAsia="Times New Roman" w:hAnsi="Times New Roman" w:cs="Times New Roman"/>
          <w:sz w:val="24"/>
          <w:szCs w:val="24"/>
          <w:highlight w:val="yellow"/>
          <w:lang w:val="en-CA"/>
        </w:rPr>
        <w:t xml:space="preserve">. For instance, Google has developed agents that learn to play Atari games or complex 3D environments like </w:t>
      </w:r>
      <w:r w:rsidRPr="006206FF">
        <w:rPr>
          <w:rFonts w:ascii="Times New Roman" w:eastAsia="Times New Roman" w:hAnsi="Times New Roman" w:cs="Times New Roman"/>
          <w:b/>
          <w:bCs/>
          <w:sz w:val="24"/>
          <w:szCs w:val="24"/>
          <w:highlight w:val="yellow"/>
          <w:lang w:val="en-CA"/>
        </w:rPr>
        <w:t>Doom</w:t>
      </w:r>
      <w:r w:rsidRPr="006206FF">
        <w:rPr>
          <w:rFonts w:ascii="Times New Roman" w:eastAsia="Times New Roman" w:hAnsi="Times New Roman" w:cs="Times New Roman"/>
          <w:sz w:val="24"/>
          <w:szCs w:val="24"/>
          <w:highlight w:val="yellow"/>
          <w:lang w:val="en-CA"/>
        </w:rPr>
        <w:t>. These agents are not explicitly programmed with rules. Instead, they interact with the game, receive scores or penalties, and gradually optimize their actions based on accumulated experience.</w:t>
      </w:r>
    </w:p>
    <w:p w14:paraId="3487F4CF" w14:textId="77777777" w:rsidR="006206FF" w:rsidRPr="006206FF" w:rsidRDefault="006206FF" w:rsidP="006206FF">
      <w:pPr>
        <w:spacing w:before="100" w:beforeAutospacing="1" w:after="100" w:afterAutospacing="1" w:line="240" w:lineRule="auto"/>
        <w:rPr>
          <w:rFonts w:ascii="Times New Roman" w:eastAsia="Times New Roman" w:hAnsi="Times New Roman" w:cs="Times New Roman"/>
          <w:sz w:val="24"/>
          <w:szCs w:val="24"/>
          <w:lang w:val="en-CA"/>
        </w:rPr>
      </w:pPr>
      <w:r w:rsidRPr="006206FF">
        <w:rPr>
          <w:rFonts w:ascii="Times New Roman" w:eastAsia="Times New Roman" w:hAnsi="Times New Roman" w:cs="Times New Roman"/>
          <w:sz w:val="24"/>
          <w:szCs w:val="24"/>
          <w:highlight w:val="yellow"/>
          <w:lang w:val="en-CA"/>
        </w:rPr>
        <w:t xml:space="preserve">Although we won’t explore reinforcement learning algorithms in depth in this course, it’s important to understand the core concept: </w:t>
      </w:r>
      <w:r w:rsidRPr="006206FF">
        <w:rPr>
          <w:rFonts w:ascii="Times New Roman" w:eastAsia="Times New Roman" w:hAnsi="Times New Roman" w:cs="Times New Roman"/>
          <w:b/>
          <w:bCs/>
          <w:sz w:val="24"/>
          <w:szCs w:val="24"/>
          <w:highlight w:val="yellow"/>
          <w:lang w:val="en-CA"/>
        </w:rPr>
        <w:t>learning through interaction and feedback to optimize outcomes</w:t>
      </w:r>
      <w:r w:rsidRPr="006206FF">
        <w:rPr>
          <w:rFonts w:ascii="Times New Roman" w:eastAsia="Times New Roman" w:hAnsi="Times New Roman" w:cs="Times New Roman"/>
          <w:sz w:val="24"/>
          <w:szCs w:val="24"/>
          <w:highlight w:val="yellow"/>
          <w:lang w:val="en-CA"/>
        </w:rPr>
        <w:t>.</w:t>
      </w:r>
    </w:p>
    <w:p w14:paraId="7A4CBA76" w14:textId="77777777" w:rsidR="006206FF" w:rsidRDefault="006206FF" w:rsidP="00072072">
      <w:pPr>
        <w:spacing w:after="0" w:line="240" w:lineRule="auto"/>
        <w:rPr>
          <w:rFonts w:ascii="Roboto" w:eastAsia="Times New Roman" w:hAnsi="Roboto" w:cs="Times New Roman"/>
          <w:sz w:val="24"/>
          <w:szCs w:val="24"/>
          <w:lang w:val="en-CA"/>
        </w:rPr>
      </w:pPr>
    </w:p>
    <w:p w14:paraId="7534FBE8" w14:textId="77777777" w:rsidR="006206FF" w:rsidRDefault="006206FF" w:rsidP="00072072">
      <w:pPr>
        <w:spacing w:after="0" w:line="240" w:lineRule="auto"/>
        <w:rPr>
          <w:rFonts w:ascii="Roboto" w:eastAsia="Times New Roman" w:hAnsi="Roboto" w:cs="Times New Roman"/>
          <w:sz w:val="24"/>
          <w:szCs w:val="24"/>
          <w:lang w:val="en-CA"/>
        </w:rPr>
      </w:pPr>
    </w:p>
    <w:p w14:paraId="79184935" w14:textId="77777777" w:rsidR="006206FF" w:rsidRDefault="006206FF" w:rsidP="00072072">
      <w:pPr>
        <w:spacing w:after="0" w:line="240" w:lineRule="auto"/>
        <w:rPr>
          <w:rFonts w:ascii="Roboto" w:eastAsia="Times New Roman" w:hAnsi="Roboto" w:cs="Times New Roman"/>
          <w:sz w:val="24"/>
          <w:szCs w:val="24"/>
          <w:lang w:val="en-CA"/>
        </w:rPr>
      </w:pPr>
    </w:p>
    <w:p w14:paraId="0622DBEE" w14:textId="77777777" w:rsidR="006206FF" w:rsidRDefault="006206FF" w:rsidP="00072072">
      <w:pPr>
        <w:spacing w:after="0" w:line="240" w:lineRule="auto"/>
        <w:rPr>
          <w:rFonts w:ascii="Roboto" w:eastAsia="Times New Roman" w:hAnsi="Roboto" w:cs="Times New Roman"/>
          <w:sz w:val="24"/>
          <w:szCs w:val="24"/>
          <w:lang w:val="en-CA"/>
        </w:rPr>
      </w:pPr>
    </w:p>
    <w:p w14:paraId="1C35DE02" w14:textId="43B84D43" w:rsidR="006206FF" w:rsidRDefault="006206FF" w:rsidP="006206FF">
      <w:pPr>
        <w:pStyle w:val="Heading1"/>
        <w:rPr>
          <w:lang w:val="en-CA"/>
        </w:rPr>
      </w:pPr>
      <w:r>
        <w:rPr>
          <w:lang w:val="en-CA"/>
        </w:rPr>
        <w:t>3.5 Self Supervised learning</w:t>
      </w:r>
    </w:p>
    <w:p w14:paraId="6BB10E09" w14:textId="77777777" w:rsidR="006206FF" w:rsidRDefault="006206FF" w:rsidP="00072072">
      <w:pPr>
        <w:spacing w:after="0" w:line="240" w:lineRule="auto"/>
        <w:rPr>
          <w:rFonts w:ascii="Roboto" w:eastAsia="Times New Roman" w:hAnsi="Roboto" w:cs="Times New Roman"/>
          <w:sz w:val="24"/>
          <w:szCs w:val="24"/>
          <w:lang w:val="en-CA"/>
        </w:rPr>
      </w:pPr>
    </w:p>
    <w:p w14:paraId="453365BE" w14:textId="77777777" w:rsidR="006206FF" w:rsidRDefault="006206FF" w:rsidP="00072072">
      <w:pPr>
        <w:spacing w:after="0" w:line="240" w:lineRule="auto"/>
        <w:rPr>
          <w:rFonts w:ascii="Roboto" w:eastAsia="Times New Roman" w:hAnsi="Roboto" w:cs="Times New Roman"/>
          <w:sz w:val="24"/>
          <w:szCs w:val="24"/>
          <w:lang w:val="en-CA"/>
        </w:rPr>
      </w:pPr>
    </w:p>
    <w:p w14:paraId="3D004132" w14:textId="77777777" w:rsidR="006206FF" w:rsidRDefault="006206FF" w:rsidP="00072072">
      <w:pPr>
        <w:spacing w:after="0" w:line="240" w:lineRule="auto"/>
        <w:rPr>
          <w:rFonts w:ascii="Roboto" w:eastAsia="Times New Roman" w:hAnsi="Roboto" w:cs="Times New Roman"/>
          <w:sz w:val="24"/>
          <w:szCs w:val="24"/>
          <w:lang w:val="en-CA"/>
        </w:rPr>
      </w:pPr>
    </w:p>
    <w:p w14:paraId="20DFC46E" w14:textId="5FD301FD"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Now finally let's talk about</w:t>
      </w:r>
    </w:p>
    <w:p w14:paraId="437F6C2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self-supervised learning Again this is uh as reinforcement learning it's </w:t>
      </w:r>
      <w:proofErr w:type="spellStart"/>
      <w:r w:rsidRPr="00072072">
        <w:rPr>
          <w:rFonts w:ascii="Roboto" w:eastAsia="Times New Roman" w:hAnsi="Roboto" w:cs="Times New Roman"/>
          <w:sz w:val="24"/>
          <w:szCs w:val="24"/>
          <w:lang w:val="en-CA"/>
        </w:rPr>
        <w:t>it's</w:t>
      </w:r>
      <w:proofErr w:type="spellEnd"/>
    </w:p>
    <w:p w14:paraId="0A6402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it's a very dense um technical um</w:t>
      </w:r>
    </w:p>
    <w:p w14:paraId="39BB4B2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subject but it's important because it's part of the large language model So</w:t>
      </w:r>
    </w:p>
    <w:p w14:paraId="613E044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self-super supervised learning is a kind of a</w:t>
      </w:r>
    </w:p>
    <w:p w14:paraId="233823F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mix between supervised and unsupervised learning So it's a kind of</w:t>
      </w:r>
    </w:p>
    <w:p w14:paraId="3BC794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 mix between both worlds and the </w:t>
      </w:r>
      <w:proofErr w:type="spellStart"/>
      <w:r w:rsidRPr="00072072">
        <w:rPr>
          <w:rFonts w:ascii="Roboto" w:eastAsia="Times New Roman" w:hAnsi="Roboto" w:cs="Times New Roman"/>
          <w:sz w:val="24"/>
          <w:szCs w:val="24"/>
          <w:lang w:val="en-CA"/>
        </w:rPr>
        <w:t>the</w:t>
      </w:r>
      <w:proofErr w:type="spellEnd"/>
    </w:p>
    <w:p w14:paraId="72A5D01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way it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tasks associated with </w:t>
      </w:r>
      <w:proofErr w:type="gramStart"/>
      <w:r w:rsidRPr="00072072">
        <w:rPr>
          <w:rFonts w:ascii="Roboto" w:eastAsia="Times New Roman" w:hAnsi="Roboto" w:cs="Times New Roman"/>
          <w:sz w:val="24"/>
          <w:szCs w:val="24"/>
          <w:lang w:val="en-CA"/>
        </w:rPr>
        <w:t>this kinds of this kind</w:t>
      </w:r>
      <w:proofErr w:type="gramEnd"/>
      <w:r w:rsidRPr="00072072">
        <w:rPr>
          <w:rFonts w:ascii="Roboto" w:eastAsia="Times New Roman" w:hAnsi="Roboto" w:cs="Times New Roman"/>
          <w:sz w:val="24"/>
          <w:szCs w:val="24"/>
          <w:lang w:val="en-CA"/>
        </w:rPr>
        <w:t xml:space="preserve"> of learning are</w:t>
      </w:r>
    </w:p>
    <w:p w14:paraId="5E2D40A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what we call natural language processing tasks So for example text summarization</w:t>
      </w:r>
    </w:p>
    <w:p w14:paraId="0916EE6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translations uh questions and answers sentiment analysis which </w:t>
      </w:r>
      <w:proofErr w:type="spellStart"/>
      <w:r w:rsidRPr="00072072">
        <w:rPr>
          <w:rFonts w:ascii="Roboto" w:eastAsia="Times New Roman" w:hAnsi="Roboto" w:cs="Times New Roman"/>
          <w:sz w:val="24"/>
          <w:szCs w:val="24"/>
          <w:lang w:val="en-CA"/>
        </w:rPr>
        <w:t>which</w:t>
      </w:r>
      <w:proofErr w:type="spellEnd"/>
      <w:r w:rsidRPr="00072072">
        <w:rPr>
          <w:rFonts w:ascii="Roboto" w:eastAsia="Times New Roman" w:hAnsi="Roboto" w:cs="Times New Roman"/>
          <w:sz w:val="24"/>
          <w:szCs w:val="24"/>
          <w:lang w:val="en-CA"/>
        </w:rPr>
        <w:t xml:space="preserve"> is a classification</w:t>
      </w:r>
    </w:p>
    <w:p w14:paraId="4FC5098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task So </w:t>
      </w:r>
      <w:proofErr w:type="gramStart"/>
      <w:r w:rsidRPr="00072072">
        <w:rPr>
          <w:rFonts w:ascii="Roboto" w:eastAsia="Times New Roman" w:hAnsi="Roboto" w:cs="Times New Roman"/>
          <w:sz w:val="24"/>
          <w:szCs w:val="24"/>
          <w:lang w:val="en-CA"/>
        </w:rPr>
        <w:t>actually self-</w:t>
      </w:r>
      <w:proofErr w:type="gramEnd"/>
      <w:r w:rsidRPr="00072072">
        <w:rPr>
          <w:rFonts w:ascii="Roboto" w:eastAsia="Times New Roman" w:hAnsi="Roboto" w:cs="Times New Roman"/>
          <w:sz w:val="24"/>
          <w:szCs w:val="24"/>
          <w:lang w:val="en-CA"/>
        </w:rPr>
        <w:t>supervised learning can also do classification and</w:t>
      </w:r>
    </w:p>
    <w:p w14:paraId="550AB8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regression and do also NLP tasks Um so</w:t>
      </w:r>
    </w:p>
    <w:p w14:paraId="17545B5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NLP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tasks that we accomplish uh with language right So summarizing texts</w:t>
      </w:r>
    </w:p>
    <w:p w14:paraId="1A4100D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translating texts uh answering questions So the GPTs</w:t>
      </w:r>
    </w:p>
    <w:p w14:paraId="4AC9B84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large language models um so the GPTs which have the uh the name of </w:t>
      </w:r>
      <w:proofErr w:type="gramStart"/>
      <w:r w:rsidRPr="00072072">
        <w:rPr>
          <w:rFonts w:ascii="Roboto" w:eastAsia="Times New Roman" w:hAnsi="Roboto" w:cs="Times New Roman"/>
          <w:sz w:val="24"/>
          <w:szCs w:val="24"/>
          <w:lang w:val="en-CA"/>
        </w:rPr>
        <w:t>their</w:t>
      </w:r>
      <w:proofErr w:type="gramEnd"/>
    </w:p>
    <w:p w14:paraId="37AE7D6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models or large language models are uh based on self-supervised</w:t>
      </w:r>
    </w:p>
    <w:p w14:paraId="3C0D2EC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learning </w:t>
      </w:r>
      <w:proofErr w:type="gramStart"/>
      <w:r w:rsidRPr="00072072">
        <w:rPr>
          <w:rFonts w:ascii="Roboto" w:eastAsia="Times New Roman" w:hAnsi="Roboto" w:cs="Times New Roman"/>
          <w:sz w:val="24"/>
          <w:szCs w:val="24"/>
          <w:lang w:val="en-CA"/>
        </w:rPr>
        <w:t>Other</w:t>
      </w:r>
      <w:proofErr w:type="gramEnd"/>
      <w:r w:rsidRPr="00072072">
        <w:rPr>
          <w:rFonts w:ascii="Roboto" w:eastAsia="Times New Roman" w:hAnsi="Roboto" w:cs="Times New Roman"/>
          <w:sz w:val="24"/>
          <w:szCs w:val="24"/>
          <w:lang w:val="en-CA"/>
        </w:rPr>
        <w:t xml:space="preserve"> tasks that use self-supervised learning is image and v</w:t>
      </w:r>
    </w:p>
    <w:p w14:paraId="60C7A29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video generation So nowadays you can go to any large language </w:t>
      </w:r>
      <w:proofErr w:type="gramStart"/>
      <w:r w:rsidRPr="00072072">
        <w:rPr>
          <w:rFonts w:ascii="Roboto" w:eastAsia="Times New Roman" w:hAnsi="Roboto" w:cs="Times New Roman"/>
          <w:sz w:val="24"/>
          <w:szCs w:val="24"/>
          <w:lang w:val="en-CA"/>
        </w:rPr>
        <w:t>model</w:t>
      </w:r>
      <w:proofErr w:type="gramEnd"/>
      <w:r w:rsidRPr="00072072">
        <w:rPr>
          <w:rFonts w:ascii="Roboto" w:eastAsia="Times New Roman" w:hAnsi="Roboto" w:cs="Times New Roman"/>
          <w:sz w:val="24"/>
          <w:szCs w:val="24"/>
          <w:lang w:val="en-CA"/>
        </w:rPr>
        <w:t xml:space="preserve"> and you can</w:t>
      </w:r>
    </w:p>
    <w:p w14:paraId="65B64E9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ask to generate an image or a video based on your words uh or a description</w:t>
      </w:r>
    </w:p>
    <w:p w14:paraId="1DF173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you're giving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for sure this um</w:t>
      </w:r>
    </w:p>
    <w:p w14:paraId="52D6EFF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these models are using some kind of self-supervised learning Okay And so</w:t>
      </w:r>
    </w:p>
    <w:p w14:paraId="1AC1C74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when we say when we talk about self-supervised learning we're</w:t>
      </w:r>
    </w:p>
    <w:p w14:paraId="1707C19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talking about models that have two different stages The</w:t>
      </w:r>
    </w:p>
    <w:p w14:paraId="1F9BB2C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the first stage of the model is to</w:t>
      </w:r>
    </w:p>
    <w:p w14:paraId="332630B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take unlabeled data Right So uh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self-supervised</w:t>
      </w:r>
    </w:p>
    <w:p w14:paraId="5B28C88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learning is very good for when you have immense amounts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unlabeled</w:t>
      </w:r>
    </w:p>
    <w:p w14:paraId="46A2E02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text all the text in the worldwide web </w:t>
      </w:r>
      <w:proofErr w:type="gramStart"/>
      <w:r w:rsidRPr="00072072">
        <w:rPr>
          <w:rFonts w:ascii="Roboto" w:eastAsia="Times New Roman" w:hAnsi="Roboto" w:cs="Times New Roman"/>
          <w:sz w:val="24"/>
          <w:szCs w:val="24"/>
          <w:lang w:val="en-CA"/>
        </w:rPr>
        <w:t>in</w:t>
      </w:r>
      <w:proofErr w:type="gramEnd"/>
      <w:r w:rsidRPr="00072072">
        <w:rPr>
          <w:rFonts w:ascii="Roboto" w:eastAsia="Times New Roman" w:hAnsi="Roboto" w:cs="Times New Roman"/>
          <w:sz w:val="24"/>
          <w:szCs w:val="24"/>
          <w:lang w:val="en-CA"/>
        </w:rPr>
        <w:t xml:space="preserve"> the internet they</w:t>
      </w:r>
    </w:p>
    <w:p w14:paraId="717D251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don't have label They're just words right So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don't have label you could kind of do a supervised kind of</w:t>
      </w:r>
    </w:p>
    <w:p w14:paraId="690481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task if you want to classify something but you will have some labeler to um to</w:t>
      </w:r>
    </w:p>
    <w:p w14:paraId="6CE2402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label them So self-supervised learning has two</w:t>
      </w:r>
    </w:p>
    <w:p w14:paraId="3EC484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different kinds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tasks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two</w:t>
      </w:r>
    </w:p>
    <w:p w14:paraId="141BAB9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two underlying steps </w:t>
      </w:r>
      <w:proofErr w:type="gramStart"/>
      <w:r w:rsidRPr="00072072">
        <w:rPr>
          <w:rFonts w:ascii="Roboto" w:eastAsia="Times New Roman" w:hAnsi="Roboto" w:cs="Times New Roman"/>
          <w:sz w:val="24"/>
          <w:szCs w:val="24"/>
          <w:lang w:val="en-CA"/>
        </w:rPr>
        <w:t>The</w:t>
      </w:r>
      <w:proofErr w:type="gramEnd"/>
      <w:r w:rsidRPr="00072072">
        <w:rPr>
          <w:rFonts w:ascii="Roboto" w:eastAsia="Times New Roman" w:hAnsi="Roboto" w:cs="Times New Roman"/>
          <w:sz w:val="24"/>
          <w:szCs w:val="24"/>
          <w:lang w:val="en-CA"/>
        </w:rPr>
        <w:t xml:space="preserve"> first step is to take this amount this great amount</w:t>
      </w:r>
    </w:p>
    <w:p w14:paraId="0491B2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unsupervised data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you have images of a cat of cats and dogs</w:t>
      </w:r>
    </w:p>
    <w:p w14:paraId="648102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but you don't have the label You just have the images You don't have that last column with the targets Um but somehow</w:t>
      </w:r>
    </w:p>
    <w:p w14:paraId="443866B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first part is um of the self</w:t>
      </w:r>
    </w:p>
    <w:p w14:paraId="42C96AF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supervised learning is kind of generate automatically generate pseudo labels</w:t>
      </w:r>
    </w:p>
    <w:p w14:paraId="4418B86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Pseudo labels So you take unsupervised data and</w:t>
      </w:r>
    </w:p>
    <w:p w14:paraId="0367363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have a mechanism to uh call it pseudo label So in this first step the</w:t>
      </w:r>
    </w:p>
    <w:p w14:paraId="29988E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mechanism will kind of create pseudo labels for all the cats and a different</w:t>
      </w:r>
    </w:p>
    <w:p w14:paraId="5C9D35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pseudo label for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the dogs So in the end of the day uh if you think about a</w:t>
      </w:r>
    </w:p>
    <w:p w14:paraId="160A2AA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set of several images or uh what you're doing is you're </w:t>
      </w:r>
      <w:proofErr w:type="spellStart"/>
      <w:r w:rsidRPr="00072072">
        <w:rPr>
          <w:rFonts w:ascii="Roboto" w:eastAsia="Times New Roman" w:hAnsi="Roboto" w:cs="Times New Roman"/>
          <w:sz w:val="24"/>
          <w:szCs w:val="24"/>
          <w:lang w:val="en-CA"/>
        </w:rPr>
        <w:t>you're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you're</w:t>
      </w:r>
      <w:proofErr w:type="spellEnd"/>
    </w:p>
    <w:p w14:paraId="1F1392E7"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you're</w:t>
      </w:r>
      <w:proofErr w:type="gramEnd"/>
      <w:r w:rsidRPr="00072072">
        <w:rPr>
          <w:rFonts w:ascii="Roboto" w:eastAsia="Times New Roman" w:hAnsi="Roboto" w:cs="Times New Roman"/>
          <w:sz w:val="24"/>
          <w:szCs w:val="24"/>
          <w:lang w:val="en-CA"/>
        </w:rPr>
        <w:t xml:space="preserve"> kind of putting cats closer to each other dogs closer to each</w:t>
      </w:r>
    </w:p>
    <w:p w14:paraId="4CF764E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other and more distance from the cat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for example helicopter more even more</w:t>
      </w:r>
    </w:p>
    <w:p w14:paraId="49E712F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distance because it's not even an animal So </w:t>
      </w:r>
      <w:proofErr w:type="gramStart"/>
      <w:r w:rsidRPr="00072072">
        <w:rPr>
          <w:rFonts w:ascii="Roboto" w:eastAsia="Times New Roman" w:hAnsi="Roboto" w:cs="Times New Roman"/>
          <w:sz w:val="24"/>
          <w:szCs w:val="24"/>
          <w:lang w:val="en-CA"/>
        </w:rPr>
        <w:t>you're</w:t>
      </w:r>
      <w:proofErr w:type="gramEnd"/>
      <w:r w:rsidRPr="00072072">
        <w:rPr>
          <w:rFonts w:ascii="Roboto" w:eastAsia="Times New Roman" w:hAnsi="Roboto" w:cs="Times New Roman"/>
          <w:sz w:val="24"/>
          <w:szCs w:val="24"/>
          <w:lang w:val="en-CA"/>
        </w:rPr>
        <w:t xml:space="preserve"> kind of having good</w:t>
      </w:r>
    </w:p>
    <w:p w14:paraId="40CE684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representations of unlabeled data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then after that you're </w:t>
      </w:r>
      <w:proofErr w:type="spellStart"/>
      <w:r w:rsidRPr="00072072">
        <w:rPr>
          <w:rFonts w:ascii="Roboto" w:eastAsia="Times New Roman" w:hAnsi="Roboto" w:cs="Times New Roman"/>
          <w:sz w:val="24"/>
          <w:szCs w:val="24"/>
          <w:lang w:val="en-CA"/>
        </w:rPr>
        <w:t>you're</w:t>
      </w:r>
      <w:proofErr w:type="spellEnd"/>
      <w:r w:rsidRPr="00072072">
        <w:rPr>
          <w:rFonts w:ascii="Roboto" w:eastAsia="Times New Roman" w:hAnsi="Roboto" w:cs="Times New Roman"/>
          <w:sz w:val="24"/>
          <w:szCs w:val="24"/>
          <w:lang w:val="en-CA"/>
        </w:rPr>
        <w:t xml:space="preserve"> you are</w:t>
      </w:r>
    </w:p>
    <w:p w14:paraId="4983B6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using a supervised learning technique to accomplish a task Okay So if let's</w:t>
      </w:r>
    </w:p>
    <w:p w14:paraId="5CF6670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say that after doing pseudo labels and un </w:t>
      </w:r>
      <w:proofErr w:type="spellStart"/>
      <w:r w:rsidRPr="00072072">
        <w:rPr>
          <w:rFonts w:ascii="Roboto" w:eastAsia="Times New Roman" w:hAnsi="Roboto" w:cs="Times New Roman"/>
          <w:sz w:val="24"/>
          <w:szCs w:val="24"/>
          <w:lang w:val="en-CA"/>
        </w:rPr>
        <w:t>un</w:t>
      </w:r>
      <w:proofErr w:type="spellEnd"/>
      <w:r w:rsidRPr="00072072">
        <w:rPr>
          <w:rFonts w:ascii="Roboto" w:eastAsia="Times New Roman" w:hAnsi="Roboto" w:cs="Times New Roman"/>
          <w:sz w:val="24"/>
          <w:szCs w:val="24"/>
          <w:lang w:val="en-CA"/>
        </w:rPr>
        <w:t xml:space="preserve"> um so you don't have the labels I</w:t>
      </w:r>
    </w:p>
    <w:p w14:paraId="73DAEEA0"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take this out uh but you kind of separated them in in this representation</w:t>
      </w:r>
    </w:p>
    <w:p w14:paraId="310158B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the better representations then you can come here and say okay given this pseudo</w:t>
      </w:r>
    </w:p>
    <w:p w14:paraId="1BB5A0E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representations given the pseudo labels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given this this uh better </w:t>
      </w:r>
      <w:proofErr w:type="spellStart"/>
      <w:r w:rsidRPr="00072072">
        <w:rPr>
          <w:rFonts w:ascii="Roboto" w:eastAsia="Times New Roman" w:hAnsi="Roboto" w:cs="Times New Roman"/>
          <w:sz w:val="24"/>
          <w:szCs w:val="24"/>
          <w:lang w:val="en-CA"/>
        </w:rPr>
        <w:t>better</w:t>
      </w:r>
      <w:proofErr w:type="spellEnd"/>
    </w:p>
    <w:p w14:paraId="21EB77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representation find an animal So then you will use a</w:t>
      </w:r>
    </w:p>
    <w:p w14:paraId="614B5D5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supervised way So you have uh you will have a</w:t>
      </w:r>
    </w:p>
    <w:p w14:paraId="2349CE0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target a target column and here you will have the representation or the</w:t>
      </w:r>
    </w:p>
    <w:p w14:paraId="61724F3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coordinates of the images Right So let's say they have x and y</w:t>
      </w:r>
    </w:p>
    <w:p w14:paraId="7956CF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values and you say well this one this one this one and this </w:t>
      </w:r>
      <w:proofErr w:type="gramStart"/>
      <w:r w:rsidRPr="00072072">
        <w:rPr>
          <w:rFonts w:ascii="Roboto" w:eastAsia="Times New Roman" w:hAnsi="Roboto" w:cs="Times New Roman"/>
          <w:sz w:val="24"/>
          <w:szCs w:val="24"/>
          <w:lang w:val="en-CA"/>
        </w:rPr>
        <w:t>one</w:t>
      </w:r>
      <w:proofErr w:type="gramEnd"/>
      <w:r w:rsidRPr="00072072">
        <w:rPr>
          <w:rFonts w:ascii="Roboto" w:eastAsia="Times New Roman" w:hAnsi="Roboto" w:cs="Times New Roman"/>
          <w:sz w:val="24"/>
          <w:szCs w:val="24"/>
          <w:lang w:val="en-CA"/>
        </w:rPr>
        <w:t xml:space="preserve"> So I don't</w:t>
      </w:r>
    </w:p>
    <w:p w14:paraId="126E898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know all XY is positive Um they are</w:t>
      </w:r>
    </w:p>
    <w:p w14:paraId="359E87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animals and </w:t>
      </w:r>
      <w:proofErr w:type="gramStart"/>
      <w:r w:rsidRPr="00072072">
        <w:rPr>
          <w:rFonts w:ascii="Roboto" w:eastAsia="Times New Roman" w:hAnsi="Roboto" w:cs="Times New Roman"/>
          <w:sz w:val="24"/>
          <w:szCs w:val="24"/>
          <w:lang w:val="en-CA"/>
        </w:rPr>
        <w:t>animals</w:t>
      </w:r>
      <w:proofErr w:type="gramEnd"/>
      <w:r w:rsidRPr="00072072">
        <w:rPr>
          <w:rFonts w:ascii="Roboto" w:eastAsia="Times New Roman" w:hAnsi="Roboto" w:cs="Times New Roman"/>
          <w:sz w:val="24"/>
          <w:szCs w:val="24"/>
          <w:lang w:val="en-CA"/>
        </w:rPr>
        <w:t xml:space="preserve"> We have four of them</w:t>
      </w:r>
    </w:p>
    <w:p w14:paraId="1DAE53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there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then we have one that has a X that is</w:t>
      </w:r>
    </w:p>
    <w:p w14:paraId="43D1FE3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negative Uh and let me put five here This is not animal So you will kind of</w:t>
      </w:r>
    </w:p>
    <w:p w14:paraId="6A138CC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generate a supervised data set and your classifier will be very it</w:t>
      </w:r>
    </w:p>
    <w:p w14:paraId="0B0BA81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 will make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lots of difference if you have this representation of the data</w:t>
      </w:r>
    </w:p>
    <w:p w14:paraId="593C94B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more organized because then it's easier for your uh </w:t>
      </w:r>
      <w:proofErr w:type="spellStart"/>
      <w:r w:rsidRPr="00072072">
        <w:rPr>
          <w:rFonts w:ascii="Roboto" w:eastAsia="Times New Roman" w:hAnsi="Roboto" w:cs="Times New Roman"/>
          <w:sz w:val="24"/>
          <w:szCs w:val="24"/>
          <w:lang w:val="en-CA"/>
        </w:rPr>
        <w:t>cla</w:t>
      </w:r>
      <w:proofErr w:type="spellEnd"/>
      <w:r w:rsidRPr="00072072">
        <w:rPr>
          <w:rFonts w:ascii="Roboto" w:eastAsia="Times New Roman" w:hAnsi="Roboto" w:cs="Times New Roman"/>
          <w:sz w:val="24"/>
          <w:szCs w:val="24"/>
          <w:lang w:val="en-CA"/>
        </w:rPr>
        <w:t xml:space="preserve"> uh classifier to</w:t>
      </w:r>
    </w:p>
    <w:p w14:paraId="0421C4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see that if a if the </w:t>
      </w:r>
      <w:proofErr w:type="spellStart"/>
      <w:r w:rsidRPr="00072072">
        <w:rPr>
          <w:rFonts w:ascii="Roboto" w:eastAsia="Times New Roman" w:hAnsi="Roboto" w:cs="Times New Roman"/>
          <w:sz w:val="24"/>
          <w:szCs w:val="24"/>
          <w:lang w:val="en-CA"/>
        </w:rPr>
        <w:t>xcoordinate</w:t>
      </w:r>
      <w:proofErr w:type="spellEnd"/>
      <w:r w:rsidRPr="00072072">
        <w:rPr>
          <w:rFonts w:ascii="Roboto" w:eastAsia="Times New Roman" w:hAnsi="Roboto" w:cs="Times New Roman"/>
          <w:sz w:val="24"/>
          <w:szCs w:val="24"/>
          <w:lang w:val="en-CA"/>
        </w:rPr>
        <w:t xml:space="preserve"> is negative then it's not an animal Okay So</w:t>
      </w:r>
    </w:p>
    <w:p w14:paraId="1E7BB5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 makes the super uh the supervision task way more efficient and that's what</w:t>
      </w:r>
    </w:p>
    <w:p w14:paraId="0B01AF2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um underneath the large language models</w:t>
      </w:r>
    </w:p>
    <w:p w14:paraId="5AA9823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Okay Um don't think about you don't need to think this about images You if you</w:t>
      </w:r>
    </w:p>
    <w:p w14:paraId="33F5A5B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substitute everything that I told you with words um it's the same thing So imagine that</w:t>
      </w:r>
    </w:p>
    <w:p w14:paraId="71E4261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you're organizing words in a </w:t>
      </w:r>
      <w:proofErr w:type="gramStart"/>
      <w:r w:rsidRPr="00072072">
        <w:rPr>
          <w:rFonts w:ascii="Roboto" w:eastAsia="Times New Roman" w:hAnsi="Roboto" w:cs="Times New Roman"/>
          <w:sz w:val="24"/>
          <w:szCs w:val="24"/>
          <w:lang w:val="en-CA"/>
        </w:rPr>
        <w:t>coordinate</w:t>
      </w:r>
      <w:proofErr w:type="gramEnd"/>
      <w:r w:rsidRPr="00072072">
        <w:rPr>
          <w:rFonts w:ascii="Roboto" w:eastAsia="Times New Roman" w:hAnsi="Roboto" w:cs="Times New Roman"/>
          <w:sz w:val="24"/>
          <w:szCs w:val="24"/>
          <w:lang w:val="en-CA"/>
        </w:rPr>
        <w:t xml:space="preserve"> and you have cat </w:t>
      </w:r>
      <w:proofErr w:type="spellStart"/>
      <w:r w:rsidRPr="00072072">
        <w:rPr>
          <w:rFonts w:ascii="Roboto" w:eastAsia="Times New Roman" w:hAnsi="Roboto" w:cs="Times New Roman"/>
          <w:sz w:val="24"/>
          <w:szCs w:val="24"/>
          <w:lang w:val="en-CA"/>
        </w:rPr>
        <w:t>cat</w:t>
      </w:r>
      <w:proofErr w:type="spellEnd"/>
      <w:r w:rsidRPr="00072072">
        <w:rPr>
          <w:rFonts w:ascii="Roboto" w:eastAsia="Times New Roman" w:hAnsi="Roboto" w:cs="Times New Roman"/>
          <w:sz w:val="24"/>
          <w:szCs w:val="24"/>
          <w:lang w:val="en-CA"/>
        </w:rPr>
        <w:t xml:space="preserve"> dog </w:t>
      </w:r>
      <w:proofErr w:type="spellStart"/>
      <w:r w:rsidRPr="00072072">
        <w:rPr>
          <w:rFonts w:ascii="Roboto" w:eastAsia="Times New Roman" w:hAnsi="Roboto" w:cs="Times New Roman"/>
          <w:sz w:val="24"/>
          <w:szCs w:val="24"/>
          <w:lang w:val="en-CA"/>
        </w:rPr>
        <w:t>dog</w:t>
      </w:r>
      <w:proofErr w:type="spellEnd"/>
      <w:r w:rsidRPr="00072072">
        <w:rPr>
          <w:rFonts w:ascii="Roboto" w:eastAsia="Times New Roman" w:hAnsi="Roboto" w:cs="Times New Roman"/>
          <w:sz w:val="24"/>
          <w:szCs w:val="24"/>
          <w:lang w:val="en-CA"/>
        </w:rPr>
        <w:t xml:space="preserve"> word </w:t>
      </w:r>
      <w:proofErr w:type="spellStart"/>
      <w:r w:rsidRPr="00072072">
        <w:rPr>
          <w:rFonts w:ascii="Roboto" w:eastAsia="Times New Roman" w:hAnsi="Roboto" w:cs="Times New Roman"/>
          <w:sz w:val="24"/>
          <w:szCs w:val="24"/>
          <w:lang w:val="en-CA"/>
        </w:rPr>
        <w:t>word</w:t>
      </w:r>
      <w:proofErr w:type="spellEnd"/>
    </w:p>
    <w:p w14:paraId="58971A4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dog word cat word helicopter Uh the word dog and word cat </w:t>
      </w:r>
      <w:proofErr w:type="gramStart"/>
      <w:r w:rsidRPr="00072072">
        <w:rPr>
          <w:rFonts w:ascii="Roboto" w:eastAsia="Times New Roman" w:hAnsi="Roboto" w:cs="Times New Roman"/>
          <w:sz w:val="24"/>
          <w:szCs w:val="24"/>
          <w:lang w:val="en-CA"/>
        </w:rPr>
        <w:t>will be will be</w:t>
      </w:r>
      <w:proofErr w:type="gramEnd"/>
      <w:r w:rsidRPr="00072072">
        <w:rPr>
          <w:rFonts w:ascii="Roboto" w:eastAsia="Times New Roman" w:hAnsi="Roboto" w:cs="Times New Roman"/>
          <w:sz w:val="24"/>
          <w:szCs w:val="24"/>
          <w:lang w:val="en-CA"/>
        </w:rPr>
        <w:t xml:space="preserve"> closer</w:t>
      </w:r>
    </w:p>
    <w:p w14:paraId="37D8C7E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each other and the word helicopter is uh distant apart So if you want to do a</w:t>
      </w:r>
    </w:p>
    <w:p w14:paraId="1278B6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prediction of the next possible word or a translation or a summarization</w:t>
      </w:r>
    </w:p>
    <w:p w14:paraId="3BF60D8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you can use a this you can kind of come up with a supervised data set that</w:t>
      </w:r>
    </w:p>
    <w:p w14:paraId="6971A2F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uses this uh this better representation</w:t>
      </w:r>
    </w:p>
    <w:p w14:paraId="478512E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and do a more effective task So in the end of the day we have a uh step one</w:t>
      </w:r>
    </w:p>
    <w:p w14:paraId="573209F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will generate pseudo labels </w:t>
      </w:r>
      <w:proofErr w:type="gramStart"/>
      <w:r w:rsidRPr="00072072">
        <w:rPr>
          <w:rFonts w:ascii="Roboto" w:eastAsia="Times New Roman" w:hAnsi="Roboto" w:cs="Times New Roman"/>
          <w:sz w:val="24"/>
          <w:szCs w:val="24"/>
          <w:lang w:val="en-CA"/>
        </w:rPr>
        <w:t>in order to</w:t>
      </w:r>
      <w:proofErr w:type="gramEnd"/>
      <w:r w:rsidRPr="00072072">
        <w:rPr>
          <w:rFonts w:ascii="Roboto" w:eastAsia="Times New Roman" w:hAnsi="Roboto" w:cs="Times New Roman"/>
          <w:sz w:val="24"/>
          <w:szCs w:val="24"/>
          <w:lang w:val="en-CA"/>
        </w:rPr>
        <w:t xml:space="preserve"> get better representations of</w:t>
      </w:r>
    </w:p>
    <w:p w14:paraId="35B54CD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better features that </w:t>
      </w:r>
      <w:proofErr w:type="gramStart"/>
      <w:r w:rsidRPr="00072072">
        <w:rPr>
          <w:rFonts w:ascii="Roboto" w:eastAsia="Times New Roman" w:hAnsi="Roboto" w:cs="Times New Roman"/>
          <w:sz w:val="24"/>
          <w:szCs w:val="24"/>
          <w:lang w:val="en-CA"/>
        </w:rPr>
        <w:t>represents</w:t>
      </w:r>
      <w:proofErr w:type="gramEnd"/>
      <w:r w:rsidRPr="00072072">
        <w:rPr>
          <w:rFonts w:ascii="Roboto" w:eastAsia="Times New Roman" w:hAnsi="Roboto" w:cs="Times New Roman"/>
          <w:sz w:val="24"/>
          <w:szCs w:val="24"/>
          <w:lang w:val="en-CA"/>
        </w:rPr>
        <w:t xml:space="preserve"> the data So the features are not uh they're</w:t>
      </w:r>
    </w:p>
    <w:p w14:paraId="075143C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data is not kind of not organized Now you're organizing and you're going to get </w:t>
      </w:r>
      <w:proofErr w:type="gramStart"/>
      <w:r w:rsidRPr="00072072">
        <w:rPr>
          <w:rFonts w:ascii="Roboto" w:eastAsia="Times New Roman" w:hAnsi="Roboto" w:cs="Times New Roman"/>
          <w:sz w:val="24"/>
          <w:szCs w:val="24"/>
          <w:lang w:val="en-CA"/>
        </w:rPr>
        <w:t>this features</w:t>
      </w:r>
      <w:proofErr w:type="gramEnd"/>
      <w:r w:rsidRPr="00072072">
        <w:rPr>
          <w:rFonts w:ascii="Roboto" w:eastAsia="Times New Roman" w:hAnsi="Roboto" w:cs="Times New Roman"/>
          <w:sz w:val="24"/>
          <w:szCs w:val="24"/>
          <w:lang w:val="en-CA"/>
        </w:rPr>
        <w:t xml:space="preserve"> to kind of come up</w:t>
      </w:r>
    </w:p>
    <w:p w14:paraId="53A1C5D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with a supervised data set to accomplish some kinds of task</w:t>
      </w:r>
    </w:p>
    <w:p w14:paraId="002FAAD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talked about </w:t>
      </w:r>
      <w:proofErr w:type="gramStart"/>
      <w:r w:rsidRPr="00072072">
        <w:rPr>
          <w:rFonts w:ascii="Roboto" w:eastAsia="Times New Roman" w:hAnsi="Roboto" w:cs="Times New Roman"/>
          <w:sz w:val="24"/>
          <w:szCs w:val="24"/>
          <w:lang w:val="en-CA"/>
        </w:rPr>
        <w:t>all of</w:t>
      </w:r>
      <w:proofErr w:type="gramEnd"/>
      <w:r w:rsidRPr="00072072">
        <w:rPr>
          <w:rFonts w:ascii="Roboto" w:eastAsia="Times New Roman" w:hAnsi="Roboto" w:cs="Times New Roman"/>
          <w:sz w:val="24"/>
          <w:szCs w:val="24"/>
          <w:lang w:val="en-CA"/>
        </w:rPr>
        <w:t xml:space="preserve"> this um</w:t>
      </w:r>
    </w:p>
    <w:p w14:paraId="3FB8C2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supervised unsupervised self-supervised and reinforcement learning method uh</w:t>
      </w:r>
    </w:p>
    <w:p w14:paraId="2DF7956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types Here is a is a summary for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you</w:t>
      </w:r>
    </w:p>
    <w:p w14:paraId="2357062C" w14:textId="77777777" w:rsidR="006206FF" w:rsidRDefault="006206FF" w:rsidP="00072072">
      <w:pPr>
        <w:spacing w:after="0" w:line="240" w:lineRule="auto"/>
        <w:rPr>
          <w:rFonts w:ascii="Roboto" w:eastAsia="Times New Roman" w:hAnsi="Roboto" w:cs="Times New Roman"/>
          <w:sz w:val="24"/>
          <w:szCs w:val="24"/>
          <w:lang w:val="en-CA"/>
        </w:rPr>
      </w:pPr>
    </w:p>
    <w:p w14:paraId="4E5737F1" w14:textId="77777777" w:rsidR="001C78E6" w:rsidRPr="001C78E6" w:rsidRDefault="001C78E6" w:rsidP="001C78E6">
      <w:pPr>
        <w:pStyle w:val="NormalWeb"/>
        <w:rPr>
          <w:highlight w:val="yellow"/>
        </w:rPr>
      </w:pPr>
      <w:r w:rsidRPr="001C78E6">
        <w:rPr>
          <w:highlight w:val="yellow"/>
        </w:rPr>
        <w:t>Now finally, let's talk about self-supervised learning. This is, like reinforcement learning, a dense technical subject, but it's important because it's part of large language models.</w:t>
      </w:r>
    </w:p>
    <w:p w14:paraId="030A00B5" w14:textId="77777777" w:rsidR="001C78E6" w:rsidRPr="001C78E6" w:rsidRDefault="001C78E6" w:rsidP="001C78E6">
      <w:pPr>
        <w:pStyle w:val="NormalWeb"/>
        <w:rPr>
          <w:highlight w:val="yellow"/>
        </w:rPr>
      </w:pPr>
      <w:r w:rsidRPr="001C78E6">
        <w:rPr>
          <w:highlight w:val="yellow"/>
        </w:rPr>
        <w:t xml:space="preserve">Self-supervised learning is a kind of mix between supervised and unsupervised learning. The tasks associated with this kind of learning are what we call natural language processing tasks—for example, text summarization, translation, question answering, and </w:t>
      </w:r>
      <w:r w:rsidRPr="001C78E6">
        <w:rPr>
          <w:highlight w:val="yellow"/>
        </w:rPr>
        <w:lastRenderedPageBreak/>
        <w:t>sentiment analysis, which is a classification task. Self-supervised learning can also do classification, regression, and NLP tasks.</w:t>
      </w:r>
    </w:p>
    <w:p w14:paraId="31C9BF4D" w14:textId="77777777" w:rsidR="001C78E6" w:rsidRPr="001C78E6" w:rsidRDefault="001C78E6" w:rsidP="001C78E6">
      <w:pPr>
        <w:pStyle w:val="NormalWeb"/>
        <w:rPr>
          <w:highlight w:val="yellow"/>
        </w:rPr>
      </w:pPr>
      <w:r w:rsidRPr="001C78E6">
        <w:rPr>
          <w:highlight w:val="yellow"/>
        </w:rPr>
        <w:t>NLP refers to tasks accomplished using language—summarizing texts, translating texts, answering questions. GPTs—large language models—are based on self-supervised learning.</w:t>
      </w:r>
    </w:p>
    <w:p w14:paraId="23BCB283" w14:textId="77777777" w:rsidR="001C78E6" w:rsidRPr="001C78E6" w:rsidRDefault="001C78E6" w:rsidP="001C78E6">
      <w:pPr>
        <w:pStyle w:val="NormalWeb"/>
        <w:rPr>
          <w:highlight w:val="yellow"/>
        </w:rPr>
      </w:pPr>
      <w:r w:rsidRPr="001C78E6">
        <w:rPr>
          <w:highlight w:val="yellow"/>
        </w:rPr>
        <w:t xml:space="preserve">Other tasks that use self-supervised learning include image and video generation. Today, you can ask a language model to generate an </w:t>
      </w:r>
      <w:proofErr w:type="gramStart"/>
      <w:r w:rsidRPr="001C78E6">
        <w:rPr>
          <w:highlight w:val="yellow"/>
        </w:rPr>
        <w:t>image</w:t>
      </w:r>
      <w:proofErr w:type="gramEnd"/>
      <w:r w:rsidRPr="001C78E6">
        <w:rPr>
          <w:highlight w:val="yellow"/>
        </w:rPr>
        <w:t xml:space="preserve"> or a video based on a description. These models are using some form of self-supervised learning.</w:t>
      </w:r>
    </w:p>
    <w:p w14:paraId="1919054A" w14:textId="77777777" w:rsidR="001C78E6" w:rsidRPr="001C78E6" w:rsidRDefault="001C78E6" w:rsidP="001C78E6">
      <w:pPr>
        <w:pStyle w:val="NormalWeb"/>
        <w:rPr>
          <w:highlight w:val="yellow"/>
        </w:rPr>
      </w:pPr>
      <w:r w:rsidRPr="001C78E6">
        <w:rPr>
          <w:highlight w:val="yellow"/>
        </w:rPr>
        <w:t>In self-supervised learning, there are two stages. The first stage is to take unlabeled data. Self-supervised learning is useful when you have large amounts of unlabeled data—for example, all the text on the internet. This text isn’t labeled; it’s just words. You could try to use supervised learning, but you would need human labelers.</w:t>
      </w:r>
    </w:p>
    <w:p w14:paraId="6FEC961C" w14:textId="77777777" w:rsidR="001C78E6" w:rsidRPr="001C78E6" w:rsidRDefault="001C78E6" w:rsidP="001C78E6">
      <w:pPr>
        <w:pStyle w:val="NormalWeb"/>
        <w:rPr>
          <w:highlight w:val="yellow"/>
        </w:rPr>
      </w:pPr>
      <w:r w:rsidRPr="001C78E6">
        <w:rPr>
          <w:highlight w:val="yellow"/>
        </w:rPr>
        <w:t>Self-supervised learning has two steps. First, take a large amount of unsupervised data—like images of cats and dogs without labels—and automatically generate pseudo-labels. You don't have that final column with targets, but the model creates pseudo-labels for cats, and different ones for dogs. In the end, you’re organizing the data so that cats are closer to each other, dogs are closer to each other, and something like a helicopter is further away. You're creating better representations of unlabeled data.</w:t>
      </w:r>
    </w:p>
    <w:p w14:paraId="6247B325" w14:textId="77777777" w:rsidR="001C78E6" w:rsidRPr="001C78E6" w:rsidRDefault="001C78E6" w:rsidP="001C78E6">
      <w:pPr>
        <w:pStyle w:val="NormalWeb"/>
        <w:rPr>
          <w:highlight w:val="yellow"/>
        </w:rPr>
      </w:pPr>
      <w:r w:rsidRPr="001C78E6">
        <w:rPr>
          <w:highlight w:val="yellow"/>
        </w:rPr>
        <w:t>Then, in the second step, you use supervised learning to accomplish a task. After organizing the data into better representations, you use the pseudo-labels to define a supervised dataset. For example, given these representations with x and y values, you can define that certain areas represent animals and others don’t. You can then train a classifier more effectively.</w:t>
      </w:r>
    </w:p>
    <w:p w14:paraId="73B07FC2" w14:textId="77777777" w:rsidR="001C78E6" w:rsidRPr="001C78E6" w:rsidRDefault="001C78E6" w:rsidP="001C78E6">
      <w:pPr>
        <w:pStyle w:val="NormalWeb"/>
        <w:rPr>
          <w:highlight w:val="yellow"/>
        </w:rPr>
      </w:pPr>
      <w:r w:rsidRPr="001C78E6">
        <w:rPr>
          <w:highlight w:val="yellow"/>
        </w:rPr>
        <w:t>This makes the supervised task more efficient, and this is what underlies large language models.</w:t>
      </w:r>
    </w:p>
    <w:p w14:paraId="55223634" w14:textId="77777777" w:rsidR="001C78E6" w:rsidRPr="001C78E6" w:rsidRDefault="001C78E6" w:rsidP="001C78E6">
      <w:pPr>
        <w:pStyle w:val="NormalWeb"/>
        <w:rPr>
          <w:highlight w:val="yellow"/>
        </w:rPr>
      </w:pPr>
      <w:r w:rsidRPr="001C78E6">
        <w:rPr>
          <w:highlight w:val="yellow"/>
        </w:rPr>
        <w:t>You can think of this same idea with words. If you substitute the image examples with words, the process is the same. Words like "cat" and "dog" are close together. A word like "helicopter" is far from them. If you want to predict the next word, or do translation or summarization, you use this representation to do it better.</w:t>
      </w:r>
    </w:p>
    <w:p w14:paraId="1C8644FB" w14:textId="77777777" w:rsidR="001C78E6" w:rsidRPr="001C78E6" w:rsidRDefault="001C78E6" w:rsidP="001C78E6">
      <w:pPr>
        <w:pStyle w:val="NormalWeb"/>
        <w:rPr>
          <w:highlight w:val="yellow"/>
        </w:rPr>
      </w:pPr>
      <w:r w:rsidRPr="001C78E6">
        <w:rPr>
          <w:highlight w:val="yellow"/>
        </w:rPr>
        <w:t>In the end, the process is:</w:t>
      </w:r>
    </w:p>
    <w:p w14:paraId="66110DB9" w14:textId="77777777" w:rsidR="001C78E6" w:rsidRPr="001C78E6" w:rsidRDefault="001C78E6" w:rsidP="001C78E6">
      <w:pPr>
        <w:pStyle w:val="NormalWeb"/>
        <w:numPr>
          <w:ilvl w:val="0"/>
          <w:numId w:val="25"/>
        </w:numPr>
        <w:rPr>
          <w:highlight w:val="yellow"/>
        </w:rPr>
      </w:pPr>
      <w:r w:rsidRPr="001C78E6">
        <w:rPr>
          <w:highlight w:val="yellow"/>
        </w:rPr>
        <w:t>Generate pseudo-labels to get better representations of the data.</w:t>
      </w:r>
    </w:p>
    <w:p w14:paraId="3748696B" w14:textId="77777777" w:rsidR="001C78E6" w:rsidRPr="001C78E6" w:rsidRDefault="001C78E6" w:rsidP="001C78E6">
      <w:pPr>
        <w:pStyle w:val="NormalWeb"/>
        <w:numPr>
          <w:ilvl w:val="0"/>
          <w:numId w:val="25"/>
        </w:numPr>
        <w:rPr>
          <w:highlight w:val="yellow"/>
        </w:rPr>
      </w:pPr>
      <w:r w:rsidRPr="001C78E6">
        <w:rPr>
          <w:highlight w:val="yellow"/>
        </w:rPr>
        <w:t>Use those features to build a supervised dataset and accomplish a specific task.</w:t>
      </w:r>
    </w:p>
    <w:p w14:paraId="70010755" w14:textId="77777777" w:rsidR="001C78E6" w:rsidRDefault="001C78E6" w:rsidP="001C78E6">
      <w:pPr>
        <w:pStyle w:val="NormalWeb"/>
      </w:pPr>
      <w:proofErr w:type="gramStart"/>
      <w:r w:rsidRPr="001C78E6">
        <w:rPr>
          <w:highlight w:val="yellow"/>
        </w:rPr>
        <w:t>So</w:t>
      </w:r>
      <w:proofErr w:type="gramEnd"/>
      <w:r w:rsidRPr="001C78E6">
        <w:rPr>
          <w:highlight w:val="yellow"/>
        </w:rPr>
        <w:t xml:space="preserve"> we've now covered supervised, unsupervised, self-supervised, and reinforcement learning methods. Here's a summary for you.</w:t>
      </w:r>
    </w:p>
    <w:p w14:paraId="4B8DC14A" w14:textId="77777777" w:rsidR="006206FF" w:rsidRDefault="006206FF" w:rsidP="00072072">
      <w:pPr>
        <w:spacing w:after="0" w:line="240" w:lineRule="auto"/>
        <w:rPr>
          <w:rFonts w:ascii="Roboto" w:eastAsia="Times New Roman" w:hAnsi="Roboto" w:cs="Times New Roman"/>
          <w:sz w:val="24"/>
          <w:szCs w:val="24"/>
          <w:lang w:val="en-CA"/>
        </w:rPr>
      </w:pPr>
    </w:p>
    <w:p w14:paraId="479CDCE9" w14:textId="77777777" w:rsidR="006206FF" w:rsidRDefault="006206FF" w:rsidP="00072072">
      <w:pPr>
        <w:spacing w:after="0" w:line="240" w:lineRule="auto"/>
        <w:rPr>
          <w:rFonts w:ascii="Roboto" w:eastAsia="Times New Roman" w:hAnsi="Roboto" w:cs="Times New Roman"/>
          <w:sz w:val="24"/>
          <w:szCs w:val="24"/>
          <w:lang w:val="en-CA"/>
        </w:rPr>
      </w:pPr>
    </w:p>
    <w:p w14:paraId="3ECD3ABA" w14:textId="57EF1D49" w:rsidR="006206FF" w:rsidRDefault="006206FF" w:rsidP="006206FF">
      <w:pPr>
        <w:pStyle w:val="Heading1"/>
        <w:rPr>
          <w:lang w:val="en-CA"/>
        </w:rPr>
      </w:pPr>
      <w:r>
        <w:rPr>
          <w:lang w:val="en-CA"/>
        </w:rPr>
        <w:t>4 The importance of data processing</w:t>
      </w:r>
    </w:p>
    <w:p w14:paraId="1F26D7BD" w14:textId="77777777" w:rsidR="006206FF" w:rsidRDefault="006206FF" w:rsidP="00072072">
      <w:pPr>
        <w:spacing w:after="0" w:line="240" w:lineRule="auto"/>
        <w:rPr>
          <w:rFonts w:ascii="Roboto" w:eastAsia="Times New Roman" w:hAnsi="Roboto" w:cs="Times New Roman"/>
          <w:sz w:val="24"/>
          <w:szCs w:val="24"/>
          <w:lang w:val="en-CA"/>
        </w:rPr>
      </w:pPr>
    </w:p>
    <w:p w14:paraId="1DD74DB4" w14:textId="77777777" w:rsidR="006206FF" w:rsidRDefault="006206FF" w:rsidP="00072072">
      <w:pPr>
        <w:spacing w:after="0" w:line="240" w:lineRule="auto"/>
        <w:rPr>
          <w:rFonts w:ascii="Roboto" w:eastAsia="Times New Roman" w:hAnsi="Roboto" w:cs="Times New Roman"/>
          <w:sz w:val="24"/>
          <w:szCs w:val="24"/>
          <w:lang w:val="en-CA"/>
        </w:rPr>
      </w:pPr>
    </w:p>
    <w:p w14:paraId="34DDFAF6" w14:textId="77777777" w:rsidR="006206FF" w:rsidRDefault="006206FF" w:rsidP="00072072">
      <w:pPr>
        <w:spacing w:after="0" w:line="240" w:lineRule="auto"/>
        <w:rPr>
          <w:rFonts w:ascii="Roboto" w:eastAsia="Times New Roman" w:hAnsi="Roboto" w:cs="Times New Roman"/>
          <w:sz w:val="24"/>
          <w:szCs w:val="24"/>
          <w:lang w:val="en-CA"/>
        </w:rPr>
      </w:pPr>
    </w:p>
    <w:p w14:paraId="47FB5E7C" w14:textId="77777777" w:rsidR="006206FF" w:rsidRDefault="006206FF" w:rsidP="00072072">
      <w:pPr>
        <w:spacing w:after="0" w:line="240" w:lineRule="auto"/>
        <w:rPr>
          <w:rFonts w:ascii="Roboto" w:eastAsia="Times New Roman" w:hAnsi="Roboto" w:cs="Times New Roman"/>
          <w:sz w:val="24"/>
          <w:szCs w:val="24"/>
          <w:lang w:val="en-CA"/>
        </w:rPr>
      </w:pPr>
    </w:p>
    <w:p w14:paraId="0E2B6E02" w14:textId="42F18EAD"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Now as I said here in the um in the last part that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want to we need to</w:t>
      </w:r>
    </w:p>
    <w:p w14:paraId="3327F12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represent our data effectively Okay So</w:t>
      </w:r>
    </w:p>
    <w:p w14:paraId="1E5C633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this will uh leads us to the next item that is the importance of having good</w:t>
      </w:r>
    </w:p>
    <w:p w14:paraId="5957890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features in your data Okay So let's say that</w:t>
      </w:r>
    </w:p>
    <w:p w14:paraId="0E30AD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uh you want to have a classifier or uh you want to have</w:t>
      </w:r>
    </w:p>
    <w:p w14:paraId="7C6ADD6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a regression model whatever um whatever kind of model that that you're</w:t>
      </w:r>
    </w:p>
    <w:p w14:paraId="2ABD906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working with right so let's say that</w:t>
      </w:r>
    </w:p>
    <w:p w14:paraId="455A09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just one second that I lost my comments </w:t>
      </w:r>
      <w:proofErr w:type="spellStart"/>
      <w:r w:rsidRPr="00072072">
        <w:rPr>
          <w:rFonts w:ascii="Roboto" w:eastAsia="Times New Roman" w:hAnsi="Roboto" w:cs="Times New Roman"/>
          <w:sz w:val="24"/>
          <w:szCs w:val="24"/>
          <w:lang w:val="en-CA"/>
        </w:rPr>
        <w:t>ments</w:t>
      </w:r>
      <w:proofErr w:type="spellEnd"/>
      <w:r w:rsidRPr="00072072">
        <w:rPr>
          <w:rFonts w:ascii="Roboto" w:eastAsia="Times New Roman" w:hAnsi="Roboto" w:cs="Times New Roman"/>
          <w:sz w:val="24"/>
          <w:szCs w:val="24"/>
          <w:lang w:val="en-CA"/>
        </w:rPr>
        <w:t xml:space="preserve"> I lost it Where is</w:t>
      </w:r>
    </w:p>
    <w:p w14:paraId="2A1A09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 I lost my comments Where is</w:t>
      </w:r>
    </w:p>
    <w:p w14:paraId="43F2C09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 I don't know where my comments are Um okay So uh so</w:t>
      </w:r>
    </w:p>
    <w:p w14:paraId="52D2386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Oh I found it Oops Oh</w:t>
      </w:r>
    </w:p>
    <w:p w14:paraId="65CB2E1F"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man</w:t>
      </w:r>
      <w:proofErr w:type="gramEnd"/>
      <w:r w:rsidRPr="00072072">
        <w:rPr>
          <w:rFonts w:ascii="Roboto" w:eastAsia="Times New Roman" w:hAnsi="Roboto" w:cs="Times New Roman"/>
          <w:sz w:val="24"/>
          <w:szCs w:val="24"/>
          <w:lang w:val="en-CA"/>
        </w:rPr>
        <w:t xml:space="preserve"> Okay So let's say that you're building a </w:t>
      </w:r>
      <w:proofErr w:type="spellStart"/>
      <w:r w:rsidRPr="00072072">
        <w:rPr>
          <w:rFonts w:ascii="Roboto" w:eastAsia="Times New Roman" w:hAnsi="Roboto" w:cs="Times New Roman"/>
          <w:sz w:val="24"/>
          <w:szCs w:val="24"/>
          <w:lang w:val="en-CA"/>
        </w:rPr>
        <w:t>a</w:t>
      </w:r>
      <w:proofErr w:type="spellEnd"/>
    </w:p>
    <w:p w14:paraId="3EB53F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classifier of uh for example images and the output is saying if it's a car or</w:t>
      </w:r>
    </w:p>
    <w:p w14:paraId="4A52862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not a car So it we have to have </w:t>
      </w:r>
      <w:proofErr w:type="spellStart"/>
      <w:r w:rsidRPr="00072072">
        <w:rPr>
          <w:rFonts w:ascii="Roboto" w:eastAsia="Times New Roman" w:hAnsi="Roboto" w:cs="Times New Roman"/>
          <w:sz w:val="24"/>
          <w:szCs w:val="24"/>
          <w:lang w:val="en-CA"/>
        </w:rPr>
        <w:t>fe</w:t>
      </w:r>
      <w:proofErr w:type="spellEnd"/>
      <w:r w:rsidRPr="00072072">
        <w:rPr>
          <w:rFonts w:ascii="Roboto" w:eastAsia="Times New Roman" w:hAnsi="Roboto" w:cs="Times New Roman"/>
          <w:sz w:val="24"/>
          <w:szCs w:val="24"/>
          <w:lang w:val="en-CA"/>
        </w:rPr>
        <w:t xml:space="preserve"> the features the attributes of this of this</w:t>
      </w:r>
    </w:p>
    <w:p w14:paraId="5AF0EF1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set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must be relevant </w:t>
      </w:r>
      <w:proofErr w:type="gramStart"/>
      <w:r w:rsidRPr="00072072">
        <w:rPr>
          <w:rFonts w:ascii="Roboto" w:eastAsia="Times New Roman" w:hAnsi="Roboto" w:cs="Times New Roman"/>
          <w:sz w:val="24"/>
          <w:szCs w:val="24"/>
          <w:lang w:val="en-CA"/>
        </w:rPr>
        <w:t>For</w:t>
      </w:r>
      <w:proofErr w:type="gramEnd"/>
      <w:r w:rsidRPr="00072072">
        <w:rPr>
          <w:rFonts w:ascii="Roboto" w:eastAsia="Times New Roman" w:hAnsi="Roboto" w:cs="Times New Roman"/>
          <w:sz w:val="24"/>
          <w:szCs w:val="24"/>
          <w:lang w:val="en-CA"/>
        </w:rPr>
        <w:t xml:space="preserve"> example if one of the attributes is</w:t>
      </w:r>
    </w:p>
    <w:p w14:paraId="6811214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color it will be very hard for the </w:t>
      </w:r>
      <w:proofErr w:type="spellStart"/>
      <w:r w:rsidRPr="00072072">
        <w:rPr>
          <w:rFonts w:ascii="Roboto" w:eastAsia="Times New Roman" w:hAnsi="Roboto" w:cs="Times New Roman"/>
          <w:sz w:val="24"/>
          <w:szCs w:val="24"/>
          <w:lang w:val="en-CA"/>
        </w:rPr>
        <w:t>classifi</w:t>
      </w:r>
      <w:proofErr w:type="spellEnd"/>
      <w:r w:rsidRPr="00072072">
        <w:rPr>
          <w:rFonts w:ascii="Roboto" w:eastAsia="Times New Roman" w:hAnsi="Roboto" w:cs="Times New Roman"/>
          <w:sz w:val="24"/>
          <w:szCs w:val="24"/>
          <w:lang w:val="en-CA"/>
        </w:rPr>
        <w:t xml:space="preserve"> if </w:t>
      </w:r>
      <w:proofErr w:type="spellStart"/>
      <w:r w:rsidRPr="00072072">
        <w:rPr>
          <w:rFonts w:ascii="Roboto" w:eastAsia="Times New Roman" w:hAnsi="Roboto" w:cs="Times New Roman"/>
          <w:sz w:val="24"/>
          <w:szCs w:val="24"/>
          <w:lang w:val="en-CA"/>
        </w:rPr>
        <w:t>if</w:t>
      </w:r>
      <w:proofErr w:type="spellEnd"/>
      <w:r w:rsidRPr="00072072">
        <w:rPr>
          <w:rFonts w:ascii="Roboto" w:eastAsia="Times New Roman" w:hAnsi="Roboto" w:cs="Times New Roman"/>
          <w:sz w:val="24"/>
          <w:szCs w:val="24"/>
          <w:lang w:val="en-CA"/>
        </w:rPr>
        <w:t xml:space="preserve"> you're working only with</w:t>
      </w:r>
    </w:p>
    <w:p w14:paraId="74370F3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color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uh and height of the of the of</w:t>
      </w:r>
    </w:p>
    <w:p w14:paraId="7F4F8A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of the object in the image This will be very hard because like cars and</w:t>
      </w:r>
    </w:p>
    <w:p w14:paraId="2970AD5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motorcycles have kind of the same </w:t>
      </w:r>
      <w:proofErr w:type="gramStart"/>
      <w:r w:rsidRPr="00072072">
        <w:rPr>
          <w:rFonts w:ascii="Roboto" w:eastAsia="Times New Roman" w:hAnsi="Roboto" w:cs="Times New Roman"/>
          <w:sz w:val="24"/>
          <w:szCs w:val="24"/>
          <w:lang w:val="en-CA"/>
        </w:rPr>
        <w:t>height</w:t>
      </w:r>
      <w:proofErr w:type="gramEnd"/>
      <w:r w:rsidRPr="00072072">
        <w:rPr>
          <w:rFonts w:ascii="Roboto" w:eastAsia="Times New Roman" w:hAnsi="Roboto" w:cs="Times New Roman"/>
          <w:sz w:val="24"/>
          <w:szCs w:val="24"/>
          <w:lang w:val="en-CA"/>
        </w:rPr>
        <w:t xml:space="preserve"> and they all are red or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or</w:t>
      </w:r>
      <w:proofErr w:type="spellEnd"/>
      <w:r w:rsidRPr="00072072">
        <w:rPr>
          <w:rFonts w:ascii="Roboto" w:eastAsia="Times New Roman" w:hAnsi="Roboto" w:cs="Times New Roman"/>
          <w:sz w:val="24"/>
          <w:szCs w:val="24"/>
          <w:lang w:val="en-CA"/>
        </w:rPr>
        <w:t xml:space="preserve"> gray or</w:t>
      </w:r>
    </w:p>
    <w:p w14:paraId="62B652C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black or green So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need to have some features that are very important</w:t>
      </w:r>
    </w:p>
    <w:p w14:paraId="0793297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Okay So we need to extract </w:t>
      </w:r>
      <w:proofErr w:type="gramStart"/>
      <w:r w:rsidRPr="00072072">
        <w:rPr>
          <w:rFonts w:ascii="Roboto" w:eastAsia="Times New Roman" w:hAnsi="Roboto" w:cs="Times New Roman"/>
          <w:sz w:val="24"/>
          <w:szCs w:val="24"/>
          <w:lang w:val="en-CA"/>
        </w:rPr>
        <w:t>features</w:t>
      </w:r>
      <w:proofErr w:type="gramEnd"/>
      <w:r w:rsidRPr="00072072">
        <w:rPr>
          <w:rFonts w:ascii="Roboto" w:eastAsia="Times New Roman" w:hAnsi="Roboto" w:cs="Times New Roman"/>
          <w:sz w:val="24"/>
          <w:szCs w:val="24"/>
          <w:lang w:val="en-CA"/>
        </w:rPr>
        <w:t xml:space="preserve"> and this is crucial for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p>
    <w:p w14:paraId="33A9728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success of the model Okay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needs to kind of capture the important aspects of the</w:t>
      </w:r>
    </w:p>
    <w:p w14:paraId="069C3BE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that is related to the prediction it's doing right So again color and</w:t>
      </w:r>
    </w:p>
    <w:p w14:paraId="32B3CF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height will won't do it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uh there's a field called feature a feature</w:t>
      </w:r>
    </w:p>
    <w:p w14:paraId="372BA07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extraction or feature selection that experts use machine learning algorithms</w:t>
      </w:r>
    </w:p>
    <w:p w14:paraId="1FB7B59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as well to kind of accomplish it they can use also statistical algorithms to</w:t>
      </w:r>
    </w:p>
    <w:p w14:paraId="65BE63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kind of see to find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attributes are better So for example one</w:t>
      </w:r>
    </w:p>
    <w:p w14:paraId="53EFC92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one attribute would be the width right So because motorcycles are kind of thin</w:t>
      </w:r>
    </w:p>
    <w:p w14:paraId="3105D20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cars h they are they're they </w:t>
      </w:r>
      <w:proofErr w:type="spellStart"/>
      <w:r w:rsidRPr="00072072">
        <w:rPr>
          <w:rFonts w:ascii="Roboto" w:eastAsia="Times New Roman" w:hAnsi="Roboto" w:cs="Times New Roman"/>
          <w:sz w:val="24"/>
          <w:szCs w:val="24"/>
          <w:lang w:val="en-CA"/>
        </w:rPr>
        <w:t>they</w:t>
      </w:r>
      <w:proofErr w:type="spellEnd"/>
      <w:r w:rsidRPr="00072072">
        <w:rPr>
          <w:rFonts w:ascii="Roboto" w:eastAsia="Times New Roman" w:hAnsi="Roboto" w:cs="Times New Roman"/>
          <w:sz w:val="24"/>
          <w:szCs w:val="24"/>
          <w:lang w:val="en-CA"/>
        </w:rPr>
        <w:t xml:space="preserve"> have a larger width that would be</w:t>
      </w:r>
    </w:p>
    <w:p w14:paraId="475690E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 </w:t>
      </w:r>
      <w:proofErr w:type="spellStart"/>
      <w:proofErr w:type="gramStart"/>
      <w:r w:rsidRPr="00072072">
        <w:rPr>
          <w:rFonts w:ascii="Roboto" w:eastAsia="Times New Roman" w:hAnsi="Roboto" w:cs="Times New Roman"/>
          <w:sz w:val="24"/>
          <w:szCs w:val="24"/>
          <w:lang w:val="en-CA"/>
        </w:rPr>
        <w:t>a</w:t>
      </w:r>
      <w:proofErr w:type="spellEnd"/>
      <w:proofErr w:type="gramEnd"/>
      <w:r w:rsidRPr="00072072">
        <w:rPr>
          <w:rFonts w:ascii="Roboto" w:eastAsia="Times New Roman" w:hAnsi="Roboto" w:cs="Times New Roman"/>
          <w:sz w:val="24"/>
          <w:szCs w:val="24"/>
          <w:lang w:val="en-CA"/>
        </w:rPr>
        <w:t xml:space="preserve"> um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feature that is more relevant to the classification uh model Okay Um</w:t>
      </w:r>
    </w:p>
    <w:p w14:paraId="5F03047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 during data </w:t>
      </w:r>
      <w:proofErr w:type="gramStart"/>
      <w:r w:rsidRPr="00072072">
        <w:rPr>
          <w:rFonts w:ascii="Roboto" w:eastAsia="Times New Roman" w:hAnsi="Roboto" w:cs="Times New Roman"/>
          <w:sz w:val="24"/>
          <w:szCs w:val="24"/>
          <w:lang w:val="en-CA"/>
        </w:rPr>
        <w:t>mining</w:t>
      </w:r>
      <w:proofErr w:type="gramEnd"/>
      <w:r w:rsidRPr="00072072">
        <w:rPr>
          <w:rFonts w:ascii="Roboto" w:eastAsia="Times New Roman" w:hAnsi="Roboto" w:cs="Times New Roman"/>
          <w:sz w:val="24"/>
          <w:szCs w:val="24"/>
          <w:lang w:val="en-CA"/>
        </w:rPr>
        <w:t xml:space="preserve">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kind of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discover which ones are most</w:t>
      </w:r>
    </w:p>
    <w:p w14:paraId="11CFAC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important kind of what features are most important and sometimes having lots of</w:t>
      </w:r>
    </w:p>
    <w:p w14:paraId="67190E0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data will make you will make you see uh things that um things that are weren't clear</w:t>
      </w:r>
    </w:p>
    <w:p w14:paraId="473BFB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before </w:t>
      </w: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never thought about that but using algorithms you can check</w:t>
      </w:r>
    </w:p>
    <w:p w14:paraId="632B8ED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which column is more relevant to the task that you're</w:t>
      </w:r>
    </w:p>
    <w:p w14:paraId="1913192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accomplishing Okay And uh just to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wrap this part of feature extraction</w:t>
      </w:r>
    </w:p>
    <w:p w14:paraId="0CB7F71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want to I want to talk about a uh what we call feature</w:t>
      </w:r>
    </w:p>
    <w:p w14:paraId="088EB0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engineering Sometimes uh it's also called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also part of feature</w:t>
      </w:r>
    </w:p>
    <w:p w14:paraId="650D70D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extraction but um but you can also um hear this term as</w:t>
      </w:r>
    </w:p>
    <w:p w14:paraId="4FAF4BF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feature engineering So what </w:t>
      </w:r>
      <w:proofErr w:type="spellStart"/>
      <w:r w:rsidRPr="00072072">
        <w:rPr>
          <w:rFonts w:ascii="Roboto" w:eastAsia="Times New Roman" w:hAnsi="Roboto" w:cs="Times New Roman"/>
          <w:sz w:val="24"/>
          <w:szCs w:val="24"/>
          <w:lang w:val="en-CA"/>
        </w:rPr>
        <w:t>what</w:t>
      </w:r>
      <w:proofErr w:type="spellEnd"/>
      <w:r w:rsidRPr="00072072">
        <w:rPr>
          <w:rFonts w:ascii="Roboto" w:eastAsia="Times New Roman" w:hAnsi="Roboto" w:cs="Times New Roman"/>
          <w:sz w:val="24"/>
          <w:szCs w:val="24"/>
          <w:lang w:val="en-CA"/>
        </w:rPr>
        <w:t xml:space="preserve"> is feature engineering So sometimes</w:t>
      </w:r>
    </w:p>
    <w:p w14:paraId="1302045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in the in this process of discovery and in the process of extracting</w:t>
      </w:r>
    </w:p>
    <w:p w14:paraId="4F6E687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features that are relevant to the task it might be that you need to create new</w:t>
      </w:r>
    </w:p>
    <w:p w14:paraId="59AB2AD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features So new attributes or combine existing</w:t>
      </w:r>
    </w:p>
    <w:p w14:paraId="1696A8F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raw attributes uh </w:t>
      </w:r>
      <w:proofErr w:type="gramStart"/>
      <w:r w:rsidRPr="00072072">
        <w:rPr>
          <w:rFonts w:ascii="Roboto" w:eastAsia="Times New Roman" w:hAnsi="Roboto" w:cs="Times New Roman"/>
          <w:sz w:val="24"/>
          <w:szCs w:val="24"/>
          <w:lang w:val="en-CA"/>
        </w:rPr>
        <w:t>in order to</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have something that is um</w:t>
      </w:r>
    </w:p>
    <w:p w14:paraId="2CDCA3B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meaningful for your uh for your machine learning task So here's an example uh</w:t>
      </w:r>
    </w:p>
    <w:p w14:paraId="2781356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maybe you are um tracking uh purchases and there's a</w:t>
      </w:r>
    </w:p>
    <w:p w14:paraId="22EA009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column uh in the data uh the is the date of the purchase Now if you're if you</w:t>
      </w:r>
    </w:p>
    <w:p w14:paraId="0626653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want to kind of build a prediction of whether the sales are um</w:t>
      </w:r>
    </w:p>
    <w:p w14:paraId="0A05FB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increasing or decreasing or even if you're not predicting you don't have like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model of prediction but maybe</w:t>
      </w:r>
    </w:p>
    <w:p w14:paraId="228FFA6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 just want to explain some events Maybe it's splitting this feature</w:t>
      </w:r>
    </w:p>
    <w:p w14:paraId="08864BB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into two new ones where one is the day of the </w:t>
      </w:r>
      <w:proofErr w:type="gramStart"/>
      <w:r w:rsidRPr="00072072">
        <w:rPr>
          <w:rFonts w:ascii="Roboto" w:eastAsia="Times New Roman" w:hAnsi="Roboto" w:cs="Times New Roman"/>
          <w:sz w:val="24"/>
          <w:szCs w:val="24"/>
          <w:lang w:val="en-CA"/>
        </w:rPr>
        <w:t>week</w:t>
      </w:r>
      <w:proofErr w:type="gramEnd"/>
      <w:r w:rsidRPr="00072072">
        <w:rPr>
          <w:rFonts w:ascii="Roboto" w:eastAsia="Times New Roman" w:hAnsi="Roboto" w:cs="Times New Roman"/>
          <w:sz w:val="24"/>
          <w:szCs w:val="24"/>
          <w:lang w:val="en-CA"/>
        </w:rPr>
        <w:t xml:space="preserve"> and the other one is a uh is</w:t>
      </w:r>
    </w:p>
    <w:p w14:paraId="231450F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a is a feature uh telling you if it's a holiday or not</w:t>
      </w:r>
    </w:p>
    <w:p w14:paraId="5D734CF4"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created </w:t>
      </w:r>
      <w:proofErr w:type="gramStart"/>
      <w:r w:rsidRPr="00072072">
        <w:rPr>
          <w:rFonts w:ascii="Roboto" w:eastAsia="Times New Roman" w:hAnsi="Roboto" w:cs="Times New Roman"/>
          <w:sz w:val="24"/>
          <w:szCs w:val="24"/>
          <w:lang w:val="en-CA"/>
        </w:rPr>
        <w:t>this new features</w:t>
      </w:r>
      <w:proofErr w:type="gramEnd"/>
      <w:r w:rsidRPr="00072072">
        <w:rPr>
          <w:rFonts w:ascii="Roboto" w:eastAsia="Times New Roman" w:hAnsi="Roboto" w:cs="Times New Roman"/>
          <w:sz w:val="24"/>
          <w:szCs w:val="24"/>
          <w:lang w:val="en-CA"/>
        </w:rPr>
        <w:t xml:space="preserve"> and these new</w:t>
      </w:r>
    </w:p>
    <w:p w14:paraId="2B5C071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features for sure would be important for</w:t>
      </w:r>
    </w:p>
    <w:p w14:paraId="04886D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for the success of the model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again this feature extraction and</w:t>
      </w:r>
    </w:p>
    <w:p w14:paraId="00D6C19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feature engineering are aspects that are so </w:t>
      </w:r>
      <w:proofErr w:type="gramStart"/>
      <w:r w:rsidRPr="00072072">
        <w:rPr>
          <w:rFonts w:ascii="Roboto" w:eastAsia="Times New Roman" w:hAnsi="Roboto" w:cs="Times New Roman"/>
          <w:sz w:val="24"/>
          <w:szCs w:val="24"/>
          <w:lang w:val="en-CA"/>
        </w:rPr>
        <w:t>important</w:t>
      </w:r>
      <w:proofErr w:type="gramEnd"/>
      <w:r w:rsidRPr="00072072">
        <w:rPr>
          <w:rFonts w:ascii="Roboto" w:eastAsia="Times New Roman" w:hAnsi="Roboto" w:cs="Times New Roman"/>
          <w:sz w:val="24"/>
          <w:szCs w:val="24"/>
          <w:lang w:val="en-CA"/>
        </w:rPr>
        <w:t xml:space="preserve"> and they can be a difference between a um a model that is</w:t>
      </w:r>
    </w:p>
    <w:p w14:paraId="49CCF5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successful and a model that um uh that</w:t>
      </w:r>
    </w:p>
    <w:p w14:paraId="56F7D11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fails or uh has not does not perform</w:t>
      </w:r>
    </w:p>
    <w:p w14:paraId="7C1C6B9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uh well Usually um there's a step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in uh</w:t>
      </w:r>
    </w:p>
    <w:p w14:paraId="695867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like before you could u use this data to train your machine learning models to</w:t>
      </w:r>
    </w:p>
    <w:p w14:paraId="7F8F5B2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accomplish tasks uh that we call data prep-processing So</w:t>
      </w:r>
    </w:p>
    <w:p w14:paraId="39A8BD3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the data prep-processing step is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analytics data mining and feature</w:t>
      </w:r>
    </w:p>
    <w:p w14:paraId="196EA1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engineering steps So is when you understand what you have you deal with</w:t>
      </w:r>
    </w:p>
    <w:p w14:paraId="4449790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mi missing values Um you deal with kind of uh applying filters to the data</w:t>
      </w:r>
    </w:p>
    <w:p w14:paraId="51B4964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removing outliers Um then finding which filters and</w:t>
      </w:r>
    </w:p>
    <w:p w14:paraId="17F6C78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important correlations um inside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um there are</w:t>
      </w:r>
    </w:p>
    <w:p w14:paraId="7150C7A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inside </w:t>
      </w:r>
      <w:proofErr w:type="spellStart"/>
      <w:r w:rsidRPr="00072072">
        <w:rPr>
          <w:rFonts w:ascii="Roboto" w:eastAsia="Times New Roman" w:hAnsi="Roboto" w:cs="Times New Roman"/>
          <w:sz w:val="24"/>
          <w:szCs w:val="24"/>
          <w:lang w:val="en-CA"/>
        </w:rPr>
        <w:t>inside</w:t>
      </w:r>
      <w:proofErr w:type="spellEnd"/>
      <w:r w:rsidRPr="00072072">
        <w:rPr>
          <w:rFonts w:ascii="Roboto" w:eastAsia="Times New Roman" w:hAnsi="Roboto" w:cs="Times New Roman"/>
          <w:sz w:val="24"/>
          <w:szCs w:val="24"/>
          <w:lang w:val="en-CA"/>
        </w:rPr>
        <w:t xml:space="preserve"> the data You come up with good features if you need to you create</w:t>
      </w:r>
    </w:p>
    <w:p w14:paraId="4307399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them and um so this this is called pre-processing</w:t>
      </w:r>
    </w:p>
    <w:p w14:paraId="07382D7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feature engineering like creating new data is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is</w:t>
      </w:r>
      <w:proofErr w:type="spellEnd"/>
      <w:r w:rsidRPr="00072072">
        <w:rPr>
          <w:rFonts w:ascii="Roboto" w:eastAsia="Times New Roman" w:hAnsi="Roboto" w:cs="Times New Roman"/>
          <w:sz w:val="24"/>
          <w:szCs w:val="24"/>
          <w:lang w:val="en-CA"/>
        </w:rPr>
        <w:t xml:space="preserve"> a very</w:t>
      </w:r>
    </w:p>
    <w:p w14:paraId="11360E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it's very common when the data is not structured So here's a concept that</w:t>
      </w:r>
    </w:p>
    <w:p w14:paraId="61EA066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is important Uh a structured data is the one that that each column fits a purpose</w:t>
      </w:r>
    </w:p>
    <w:p w14:paraId="6A049F57"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for </w:t>
      </w:r>
      <w:proofErr w:type="gramStart"/>
      <w:r w:rsidRPr="00072072">
        <w:rPr>
          <w:rFonts w:ascii="Roboto" w:eastAsia="Times New Roman" w:hAnsi="Roboto" w:cs="Times New Roman"/>
          <w:sz w:val="24"/>
          <w:szCs w:val="24"/>
          <w:lang w:val="en-CA"/>
        </w:rPr>
        <w:t>example</w:t>
      </w:r>
      <w:proofErr w:type="gramEnd"/>
      <w:r w:rsidRPr="00072072">
        <w:rPr>
          <w:rFonts w:ascii="Roboto" w:eastAsia="Times New Roman" w:hAnsi="Roboto" w:cs="Times New Roman"/>
          <w:sz w:val="24"/>
          <w:szCs w:val="24"/>
          <w:lang w:val="en-CA"/>
        </w:rPr>
        <w:t xml:space="preserve"> you have name age income and the uh marital status So each figure</w:t>
      </w:r>
    </w:p>
    <w:p w14:paraId="4E61CB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uh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a row uh each figure will um</w:t>
      </w:r>
    </w:p>
    <w:p w14:paraId="18C735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different figures will kind of appear in this in the columns of each</w:t>
      </w:r>
    </w:p>
    <w:p w14:paraId="2D50BC5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 xml:space="preserve">row um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they are the same for each </w:t>
      </w:r>
      <w:proofErr w:type="gramStart"/>
      <w:r w:rsidRPr="00072072">
        <w:rPr>
          <w:rFonts w:ascii="Roboto" w:eastAsia="Times New Roman" w:hAnsi="Roboto" w:cs="Times New Roman"/>
          <w:sz w:val="24"/>
          <w:szCs w:val="24"/>
          <w:lang w:val="en-CA"/>
        </w:rPr>
        <w:t>instances</w:t>
      </w:r>
      <w:proofErr w:type="gramEnd"/>
      <w:r w:rsidRPr="00072072">
        <w:rPr>
          <w:rFonts w:ascii="Roboto" w:eastAsia="Times New Roman" w:hAnsi="Roboto" w:cs="Times New Roman"/>
          <w:sz w:val="24"/>
          <w:szCs w:val="24"/>
          <w:lang w:val="en-CA"/>
        </w:rPr>
        <w:t xml:space="preserve"> Now there </w:t>
      </w:r>
      <w:proofErr w:type="spellStart"/>
      <w:r w:rsidRPr="00072072">
        <w:rPr>
          <w:rFonts w:ascii="Roboto" w:eastAsia="Times New Roman" w:hAnsi="Roboto" w:cs="Times New Roman"/>
          <w:sz w:val="24"/>
          <w:szCs w:val="24"/>
          <w:lang w:val="en-CA"/>
        </w:rPr>
        <w:t>there</w:t>
      </w:r>
      <w:proofErr w:type="spellEnd"/>
      <w:r w:rsidRPr="00072072">
        <w:rPr>
          <w:rFonts w:ascii="Roboto" w:eastAsia="Times New Roman" w:hAnsi="Roboto" w:cs="Times New Roman"/>
          <w:sz w:val="24"/>
          <w:szCs w:val="24"/>
          <w:lang w:val="en-CA"/>
        </w:rPr>
        <w:t xml:space="preserve"> is data</w:t>
      </w:r>
    </w:p>
    <w:p w14:paraId="0D574F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is not structured They're not organized that way So for example a Twitter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post</w:t>
      </w:r>
    </w:p>
    <w:p w14:paraId="69A4A80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or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book that's data as well You can use that right for example to uh for</w:t>
      </w:r>
    </w:p>
    <w:p w14:paraId="6CCFE05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accomplishing natural language processing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the data is not a structure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it's just a bunch of</w:t>
      </w:r>
    </w:p>
    <w:p w14:paraId="7DDDB5A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words um that you cannot separate in in columns right So when you have this</w:t>
      </w:r>
    </w:p>
    <w:p w14:paraId="3D8FB2D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kinds of data you will you have to kind of engineer and try to organize or</w:t>
      </w:r>
    </w:p>
    <w:p w14:paraId="4CCCF23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structure the data as much as possible This is a time consuming and challenging</w:t>
      </w:r>
    </w:p>
    <w:p w14:paraId="6D7426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process So in businesses this is something that takes time and often</w:t>
      </w:r>
    </w:p>
    <w:p w14:paraId="1C0740B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requires uh data </w:t>
      </w:r>
      <w:proofErr w:type="gramStart"/>
      <w:r w:rsidRPr="00072072">
        <w:rPr>
          <w:rFonts w:ascii="Roboto" w:eastAsia="Times New Roman" w:hAnsi="Roboto" w:cs="Times New Roman"/>
          <w:sz w:val="24"/>
          <w:szCs w:val="24"/>
          <w:lang w:val="en-CA"/>
        </w:rPr>
        <w:t>analysts</w:t>
      </w:r>
      <w:proofErr w:type="gramEnd"/>
      <w:r w:rsidRPr="00072072">
        <w:rPr>
          <w:rFonts w:ascii="Roboto" w:eastAsia="Times New Roman" w:hAnsi="Roboto" w:cs="Times New Roman"/>
          <w:sz w:val="24"/>
          <w:szCs w:val="24"/>
          <w:lang w:val="en-CA"/>
        </w:rPr>
        <w:t xml:space="preserve"> data scientists to work this pre-processing</w:t>
      </w:r>
    </w:p>
    <w:p w14:paraId="5D4ACA3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task right Uh so they spend a lot of time and is for sure an art Um uh it you</w:t>
      </w:r>
    </w:p>
    <w:p w14:paraId="193C144B"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have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have like experienced ex uh experts that know what they're doing and kind of the ways they</w:t>
      </w:r>
    </w:p>
    <w:p w14:paraId="30E34E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can go through to um engineer good data and do a grow a great pre-processing</w:t>
      </w:r>
    </w:p>
    <w:p w14:paraId="1B3BC2E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step inside the pre-processing step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um we have feature engineering that we</w:t>
      </w:r>
    </w:p>
    <w:p w14:paraId="5EB129F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just talked about Sometimes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scale the features Uh sometimes you have</w:t>
      </w:r>
    </w:p>
    <w:p w14:paraId="4DA3502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do dimensionality reduction data cleaning data augmentation Some of them are kind of</w:t>
      </w:r>
    </w:p>
    <w:p w14:paraId="0D46D23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straightforward Feature engineering we discussed Data cleaning is when you have you want to get rid of outliers or kind</w:t>
      </w:r>
    </w:p>
    <w:p w14:paraId="70FA7C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of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some </w:t>
      </w:r>
      <w:proofErr w:type="spellStart"/>
      <w:r w:rsidRPr="00072072">
        <w:rPr>
          <w:rFonts w:ascii="Roboto" w:eastAsia="Times New Roman" w:hAnsi="Roboto" w:cs="Times New Roman"/>
          <w:sz w:val="24"/>
          <w:szCs w:val="24"/>
          <w:lang w:val="en-CA"/>
        </w:rPr>
        <w:t>some</w:t>
      </w:r>
      <w:proofErr w:type="spellEnd"/>
      <w:r w:rsidRPr="00072072">
        <w:rPr>
          <w:rFonts w:ascii="Roboto" w:eastAsia="Times New Roman" w:hAnsi="Roboto" w:cs="Times New Roman"/>
          <w:sz w:val="24"/>
          <w:szCs w:val="24"/>
          <w:lang w:val="en-CA"/>
        </w:rPr>
        <w:t xml:space="preserve"> data that has uh you know like unreadable characters</w:t>
      </w:r>
    </w:p>
    <w:p w14:paraId="5485B2D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something that is kind of um it needs a cleaning data augmentation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deal</w:t>
      </w:r>
    </w:p>
    <w:p w14:paraId="282A418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with missing values or the generation of new um instances Uh sometimes you have</w:t>
      </w:r>
    </w:p>
    <w:p w14:paraId="782017E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generate synthetic data uh to because you don't have enough data</w:t>
      </w:r>
    </w:p>
    <w:p w14:paraId="0241E68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we will talk about synthetic data um uh in in the in the in the next</w:t>
      </w:r>
    </w:p>
    <w:p w14:paraId="35360C1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weeks Uh sometimes we will you have to do feature scaling and dimensionality</w:t>
      </w:r>
    </w:p>
    <w:p w14:paraId="757A54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reduction feature scale and dimensionality reduction We will also see uh in the next week when we're</w:t>
      </w:r>
    </w:p>
    <w:p w14:paraId="70FD1FC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talking about uh evaluation and how we</w:t>
      </w:r>
    </w:p>
    <w:p w14:paraId="7E07BEAE" w14:textId="77777777" w:rsidR="006206FF"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what are the aspects that kind of affect the goodness of an algorithm </w:t>
      </w:r>
    </w:p>
    <w:p w14:paraId="3041A2DD" w14:textId="77777777" w:rsidR="006206FF" w:rsidRDefault="006206FF" w:rsidP="00072072">
      <w:pPr>
        <w:spacing w:after="0" w:line="240" w:lineRule="auto"/>
        <w:rPr>
          <w:rFonts w:ascii="Roboto" w:eastAsia="Times New Roman" w:hAnsi="Roboto" w:cs="Times New Roman"/>
          <w:sz w:val="24"/>
          <w:szCs w:val="24"/>
          <w:lang w:val="en-CA"/>
        </w:rPr>
      </w:pPr>
    </w:p>
    <w:p w14:paraId="007DEC6B" w14:textId="77777777" w:rsidR="006206FF" w:rsidRDefault="006206FF" w:rsidP="00072072">
      <w:pPr>
        <w:spacing w:after="0" w:line="240" w:lineRule="auto"/>
        <w:rPr>
          <w:rFonts w:ascii="Roboto" w:eastAsia="Times New Roman" w:hAnsi="Roboto" w:cs="Times New Roman"/>
          <w:sz w:val="24"/>
          <w:szCs w:val="24"/>
          <w:lang w:val="en-CA"/>
        </w:rPr>
      </w:pPr>
    </w:p>
    <w:p w14:paraId="25816C09" w14:textId="77777777" w:rsidR="006206FF" w:rsidRDefault="006206FF" w:rsidP="00072072">
      <w:pPr>
        <w:spacing w:after="0" w:line="240" w:lineRule="auto"/>
        <w:rPr>
          <w:rFonts w:ascii="Roboto" w:eastAsia="Times New Roman" w:hAnsi="Roboto" w:cs="Times New Roman"/>
          <w:sz w:val="24"/>
          <w:szCs w:val="24"/>
          <w:lang w:val="en-CA"/>
        </w:rPr>
      </w:pPr>
    </w:p>
    <w:p w14:paraId="3F50A1D4" w14:textId="77777777" w:rsidR="001C78E6" w:rsidRPr="001C78E6" w:rsidRDefault="001C78E6" w:rsidP="001C78E6">
      <w:pPr>
        <w:pStyle w:val="NormalWeb"/>
        <w:rPr>
          <w:highlight w:val="yellow"/>
        </w:rPr>
      </w:pPr>
      <w:r w:rsidRPr="001C78E6">
        <w:rPr>
          <w:highlight w:val="yellow"/>
        </w:rPr>
        <w:t xml:space="preserve">Now let’s talk about the importance of effectively representing data. This leads us to the importance of having </w:t>
      </w:r>
      <w:r w:rsidRPr="001C78E6">
        <w:rPr>
          <w:rStyle w:val="Strong"/>
          <w:highlight w:val="yellow"/>
        </w:rPr>
        <w:t>good features</w:t>
      </w:r>
      <w:r w:rsidRPr="001C78E6">
        <w:rPr>
          <w:highlight w:val="yellow"/>
        </w:rPr>
        <w:t xml:space="preserve"> in your data.</w:t>
      </w:r>
    </w:p>
    <w:p w14:paraId="135D1C9B" w14:textId="77777777" w:rsidR="001C78E6" w:rsidRPr="001C78E6" w:rsidRDefault="001C78E6" w:rsidP="001C78E6">
      <w:pPr>
        <w:pStyle w:val="NormalWeb"/>
        <w:rPr>
          <w:highlight w:val="yellow"/>
        </w:rPr>
      </w:pPr>
      <w:r w:rsidRPr="001C78E6">
        <w:rPr>
          <w:highlight w:val="yellow"/>
        </w:rPr>
        <w:t xml:space="preserve">Suppose you're building a classifier or a regression model. The features—the attributes in your dataset—must be relevant. For example, if you’re building an image classifier that detects whether an image contains a car, and you only use features like </w:t>
      </w:r>
      <w:r w:rsidRPr="001C78E6">
        <w:rPr>
          <w:rStyle w:val="Strong"/>
          <w:highlight w:val="yellow"/>
        </w:rPr>
        <w:t>color</w:t>
      </w:r>
      <w:r w:rsidRPr="001C78E6">
        <w:rPr>
          <w:highlight w:val="yellow"/>
        </w:rPr>
        <w:t xml:space="preserve"> and </w:t>
      </w:r>
      <w:r w:rsidRPr="001C78E6">
        <w:rPr>
          <w:rStyle w:val="Strong"/>
          <w:highlight w:val="yellow"/>
        </w:rPr>
        <w:t>height</w:t>
      </w:r>
      <w:r w:rsidRPr="001C78E6">
        <w:rPr>
          <w:highlight w:val="yellow"/>
        </w:rPr>
        <w:t>, the model may struggle. Many objects like cars and motorcycles can be the same height or color. So those features alone won’t help the model distinguish them.</w:t>
      </w:r>
    </w:p>
    <w:p w14:paraId="761F30EF" w14:textId="77777777" w:rsidR="001C78E6" w:rsidRPr="001C78E6" w:rsidRDefault="001C78E6" w:rsidP="001C78E6">
      <w:pPr>
        <w:pStyle w:val="NormalWeb"/>
        <w:rPr>
          <w:highlight w:val="yellow"/>
        </w:rPr>
      </w:pPr>
      <w:r w:rsidRPr="001C78E6">
        <w:rPr>
          <w:highlight w:val="yellow"/>
        </w:rPr>
        <w:lastRenderedPageBreak/>
        <w:t xml:space="preserve">You need features that are truly important. This is where </w:t>
      </w:r>
      <w:r w:rsidRPr="001C78E6">
        <w:rPr>
          <w:rStyle w:val="Strong"/>
          <w:highlight w:val="yellow"/>
        </w:rPr>
        <w:t>feature extraction</w:t>
      </w:r>
      <w:r w:rsidRPr="001C78E6">
        <w:rPr>
          <w:highlight w:val="yellow"/>
        </w:rPr>
        <w:t xml:space="preserve"> comes in. The model must capture the aspects of the data that are truly related to the prediction task. In the car versus motorcycle example, </w:t>
      </w:r>
      <w:r w:rsidRPr="001C78E6">
        <w:rPr>
          <w:rStyle w:val="Strong"/>
          <w:highlight w:val="yellow"/>
        </w:rPr>
        <w:t>width</w:t>
      </w:r>
      <w:r w:rsidRPr="001C78E6">
        <w:rPr>
          <w:highlight w:val="yellow"/>
        </w:rPr>
        <w:t xml:space="preserve"> might be a better feature, because motorcycles are typically narrower than cars.</w:t>
      </w:r>
    </w:p>
    <w:p w14:paraId="25A53DBB" w14:textId="77777777" w:rsidR="001C78E6" w:rsidRPr="001C78E6" w:rsidRDefault="001C78E6" w:rsidP="001C78E6">
      <w:pPr>
        <w:pStyle w:val="NormalWeb"/>
        <w:rPr>
          <w:highlight w:val="yellow"/>
        </w:rPr>
      </w:pPr>
      <w:r w:rsidRPr="001C78E6">
        <w:rPr>
          <w:highlight w:val="yellow"/>
        </w:rPr>
        <w:t xml:space="preserve">There’s an entire field of study dedicated to this, and machine learning practitioners use statistical or algorithmic methods to find the most relevant features. During </w:t>
      </w:r>
      <w:r w:rsidRPr="001C78E6">
        <w:rPr>
          <w:rStyle w:val="Strong"/>
          <w:highlight w:val="yellow"/>
        </w:rPr>
        <w:t>data mining</w:t>
      </w:r>
      <w:r w:rsidRPr="001C78E6">
        <w:rPr>
          <w:highlight w:val="yellow"/>
        </w:rPr>
        <w:t>, you can discover which features matter most. Having more data can also help reveal relationships that weren’t previously obvious. Algorithms can evaluate which columns are most relevant to the task you're trying to accomplish.</w:t>
      </w:r>
    </w:p>
    <w:p w14:paraId="4F3E00FB" w14:textId="77777777" w:rsidR="001C78E6" w:rsidRPr="001C78E6" w:rsidRDefault="001C78E6" w:rsidP="001C78E6">
      <w:pPr>
        <w:pStyle w:val="NormalWeb"/>
        <w:rPr>
          <w:highlight w:val="yellow"/>
        </w:rPr>
      </w:pPr>
      <w:r w:rsidRPr="001C78E6">
        <w:rPr>
          <w:highlight w:val="yellow"/>
        </w:rPr>
        <w:t xml:space="preserve">In addition to feature extraction, we also talk about </w:t>
      </w:r>
      <w:r w:rsidRPr="001C78E6">
        <w:rPr>
          <w:rStyle w:val="Strong"/>
          <w:highlight w:val="yellow"/>
        </w:rPr>
        <w:t>feature engineering</w:t>
      </w:r>
      <w:r w:rsidRPr="001C78E6">
        <w:rPr>
          <w:highlight w:val="yellow"/>
        </w:rPr>
        <w:t xml:space="preserve">. This involves </w:t>
      </w:r>
      <w:r w:rsidRPr="001C78E6">
        <w:rPr>
          <w:rStyle w:val="Strong"/>
          <w:highlight w:val="yellow"/>
        </w:rPr>
        <w:t>creating new features</w:t>
      </w:r>
      <w:r w:rsidRPr="001C78E6">
        <w:rPr>
          <w:highlight w:val="yellow"/>
        </w:rPr>
        <w:t xml:space="preserve"> or </w:t>
      </w:r>
      <w:r w:rsidRPr="001C78E6">
        <w:rPr>
          <w:rStyle w:val="Strong"/>
          <w:highlight w:val="yellow"/>
        </w:rPr>
        <w:t>combining existing ones</w:t>
      </w:r>
      <w:r w:rsidRPr="001C78E6">
        <w:rPr>
          <w:highlight w:val="yellow"/>
        </w:rPr>
        <w:t xml:space="preserve"> to make your model more effective.</w:t>
      </w:r>
    </w:p>
    <w:p w14:paraId="18B8730E" w14:textId="77777777" w:rsidR="001C78E6" w:rsidRPr="001C78E6" w:rsidRDefault="001C78E6" w:rsidP="001C78E6">
      <w:pPr>
        <w:pStyle w:val="NormalWeb"/>
        <w:rPr>
          <w:highlight w:val="yellow"/>
        </w:rPr>
      </w:pPr>
      <w:r w:rsidRPr="001C78E6">
        <w:rPr>
          <w:highlight w:val="yellow"/>
        </w:rPr>
        <w:t xml:space="preserve">For example, if you're tracking purchases and one of the columns is a </w:t>
      </w:r>
      <w:r w:rsidRPr="001C78E6">
        <w:rPr>
          <w:rStyle w:val="Strong"/>
          <w:highlight w:val="yellow"/>
        </w:rPr>
        <w:t>date</w:t>
      </w:r>
      <w:r w:rsidRPr="001C78E6">
        <w:rPr>
          <w:highlight w:val="yellow"/>
        </w:rPr>
        <w:t xml:space="preserve">, you might want to split that into two new features: the </w:t>
      </w:r>
      <w:r w:rsidRPr="001C78E6">
        <w:rPr>
          <w:rStyle w:val="Strong"/>
          <w:highlight w:val="yellow"/>
        </w:rPr>
        <w:t>day of the week</w:t>
      </w:r>
      <w:r w:rsidRPr="001C78E6">
        <w:rPr>
          <w:highlight w:val="yellow"/>
        </w:rPr>
        <w:t xml:space="preserve"> and whether it's a </w:t>
      </w:r>
      <w:r w:rsidRPr="001C78E6">
        <w:rPr>
          <w:rStyle w:val="Strong"/>
          <w:highlight w:val="yellow"/>
        </w:rPr>
        <w:t>holiday</w:t>
      </w:r>
      <w:r w:rsidRPr="001C78E6">
        <w:rPr>
          <w:highlight w:val="yellow"/>
        </w:rPr>
        <w:t>. These new features could be much more informative for your machine learning task.</w:t>
      </w:r>
    </w:p>
    <w:p w14:paraId="772299B4" w14:textId="77777777" w:rsidR="001C78E6" w:rsidRPr="001C78E6" w:rsidRDefault="001C78E6" w:rsidP="001C78E6">
      <w:pPr>
        <w:pStyle w:val="NormalWeb"/>
        <w:rPr>
          <w:highlight w:val="yellow"/>
        </w:rPr>
      </w:pPr>
      <w:r w:rsidRPr="001C78E6">
        <w:rPr>
          <w:highlight w:val="yellow"/>
        </w:rPr>
        <w:t>Feature extraction and engineering can make the difference between a model that performs well and one that fails.</w:t>
      </w:r>
    </w:p>
    <w:p w14:paraId="056F8262" w14:textId="77777777" w:rsidR="001C78E6" w:rsidRPr="001C78E6" w:rsidRDefault="001C78E6" w:rsidP="001C78E6">
      <w:pPr>
        <w:pStyle w:val="NormalWeb"/>
        <w:rPr>
          <w:highlight w:val="yellow"/>
        </w:rPr>
      </w:pPr>
      <w:r w:rsidRPr="001C78E6">
        <w:rPr>
          <w:highlight w:val="yellow"/>
        </w:rPr>
        <w:t xml:space="preserve">This process is part of a broader step called </w:t>
      </w:r>
      <w:r w:rsidRPr="001C78E6">
        <w:rPr>
          <w:rStyle w:val="Strong"/>
          <w:highlight w:val="yellow"/>
        </w:rPr>
        <w:t>data preprocessing</w:t>
      </w:r>
      <w:r w:rsidRPr="001C78E6">
        <w:rPr>
          <w:highlight w:val="yellow"/>
        </w:rPr>
        <w:t>. Before training a model, you need to prepare your data properly. Data preprocessing includes:</w:t>
      </w:r>
    </w:p>
    <w:p w14:paraId="21E9A3F9" w14:textId="77777777" w:rsidR="001C78E6" w:rsidRPr="001C78E6" w:rsidRDefault="001C78E6" w:rsidP="001C78E6">
      <w:pPr>
        <w:pStyle w:val="NormalWeb"/>
        <w:numPr>
          <w:ilvl w:val="0"/>
          <w:numId w:val="23"/>
        </w:numPr>
        <w:rPr>
          <w:highlight w:val="yellow"/>
        </w:rPr>
      </w:pPr>
      <w:r w:rsidRPr="001C78E6">
        <w:rPr>
          <w:highlight w:val="yellow"/>
        </w:rPr>
        <w:t>Data analytics</w:t>
      </w:r>
    </w:p>
    <w:p w14:paraId="1B444E0B" w14:textId="77777777" w:rsidR="001C78E6" w:rsidRPr="001C78E6" w:rsidRDefault="001C78E6" w:rsidP="001C78E6">
      <w:pPr>
        <w:pStyle w:val="NormalWeb"/>
        <w:numPr>
          <w:ilvl w:val="0"/>
          <w:numId w:val="23"/>
        </w:numPr>
        <w:rPr>
          <w:highlight w:val="yellow"/>
        </w:rPr>
      </w:pPr>
      <w:r w:rsidRPr="001C78E6">
        <w:rPr>
          <w:highlight w:val="yellow"/>
        </w:rPr>
        <w:t>Data mining</w:t>
      </w:r>
    </w:p>
    <w:p w14:paraId="2672B385" w14:textId="77777777" w:rsidR="001C78E6" w:rsidRPr="001C78E6" w:rsidRDefault="001C78E6" w:rsidP="001C78E6">
      <w:pPr>
        <w:pStyle w:val="NormalWeb"/>
        <w:numPr>
          <w:ilvl w:val="0"/>
          <w:numId w:val="23"/>
        </w:numPr>
        <w:rPr>
          <w:highlight w:val="yellow"/>
        </w:rPr>
      </w:pPr>
      <w:r w:rsidRPr="001C78E6">
        <w:rPr>
          <w:highlight w:val="yellow"/>
        </w:rPr>
        <w:t>Feature engineering</w:t>
      </w:r>
    </w:p>
    <w:p w14:paraId="195DBFA6" w14:textId="77777777" w:rsidR="001C78E6" w:rsidRPr="001C78E6" w:rsidRDefault="001C78E6" w:rsidP="001C78E6">
      <w:pPr>
        <w:pStyle w:val="NormalWeb"/>
        <w:numPr>
          <w:ilvl w:val="0"/>
          <w:numId w:val="23"/>
        </w:numPr>
        <w:rPr>
          <w:highlight w:val="yellow"/>
        </w:rPr>
      </w:pPr>
      <w:r w:rsidRPr="001C78E6">
        <w:rPr>
          <w:highlight w:val="yellow"/>
        </w:rPr>
        <w:t>Handling missing values</w:t>
      </w:r>
    </w:p>
    <w:p w14:paraId="3C8DFDF9" w14:textId="77777777" w:rsidR="001C78E6" w:rsidRPr="001C78E6" w:rsidRDefault="001C78E6" w:rsidP="001C78E6">
      <w:pPr>
        <w:pStyle w:val="NormalWeb"/>
        <w:numPr>
          <w:ilvl w:val="0"/>
          <w:numId w:val="23"/>
        </w:numPr>
        <w:rPr>
          <w:highlight w:val="yellow"/>
        </w:rPr>
      </w:pPr>
      <w:r w:rsidRPr="001C78E6">
        <w:rPr>
          <w:highlight w:val="yellow"/>
        </w:rPr>
        <w:t>Removing outliers</w:t>
      </w:r>
    </w:p>
    <w:p w14:paraId="2E551BEA" w14:textId="77777777" w:rsidR="001C78E6" w:rsidRPr="001C78E6" w:rsidRDefault="001C78E6" w:rsidP="001C78E6">
      <w:pPr>
        <w:pStyle w:val="NormalWeb"/>
        <w:numPr>
          <w:ilvl w:val="0"/>
          <w:numId w:val="23"/>
        </w:numPr>
        <w:rPr>
          <w:highlight w:val="yellow"/>
        </w:rPr>
      </w:pPr>
      <w:r w:rsidRPr="001C78E6">
        <w:rPr>
          <w:highlight w:val="yellow"/>
        </w:rPr>
        <w:t>Filtering and transforming data</w:t>
      </w:r>
    </w:p>
    <w:p w14:paraId="121CAD69" w14:textId="77777777" w:rsidR="001C78E6" w:rsidRPr="001C78E6" w:rsidRDefault="001C78E6" w:rsidP="001C78E6">
      <w:pPr>
        <w:pStyle w:val="NormalWeb"/>
        <w:numPr>
          <w:ilvl w:val="0"/>
          <w:numId w:val="23"/>
        </w:numPr>
        <w:rPr>
          <w:highlight w:val="yellow"/>
        </w:rPr>
      </w:pPr>
      <w:r w:rsidRPr="001C78E6">
        <w:rPr>
          <w:highlight w:val="yellow"/>
        </w:rPr>
        <w:t>Identifying important correlations</w:t>
      </w:r>
    </w:p>
    <w:p w14:paraId="713560F8" w14:textId="77777777" w:rsidR="001C78E6" w:rsidRPr="001C78E6" w:rsidRDefault="001C78E6" w:rsidP="001C78E6">
      <w:pPr>
        <w:pStyle w:val="NormalWeb"/>
        <w:rPr>
          <w:highlight w:val="yellow"/>
        </w:rPr>
      </w:pPr>
      <w:r w:rsidRPr="001C78E6">
        <w:rPr>
          <w:highlight w:val="yellow"/>
        </w:rPr>
        <w:t>If needed, you create new features as part of this process.</w:t>
      </w:r>
    </w:p>
    <w:p w14:paraId="27D60368" w14:textId="77777777" w:rsidR="001C78E6" w:rsidRPr="001C78E6" w:rsidRDefault="001C78E6" w:rsidP="001C78E6">
      <w:pPr>
        <w:pStyle w:val="NormalWeb"/>
        <w:rPr>
          <w:highlight w:val="yellow"/>
        </w:rPr>
      </w:pPr>
      <w:r w:rsidRPr="001C78E6">
        <w:rPr>
          <w:highlight w:val="yellow"/>
        </w:rPr>
        <w:t xml:space="preserve">Feature engineering is especially important when working with </w:t>
      </w:r>
      <w:r w:rsidRPr="001C78E6">
        <w:rPr>
          <w:rStyle w:val="Strong"/>
          <w:highlight w:val="yellow"/>
        </w:rPr>
        <w:t>unstructured data</w:t>
      </w:r>
      <w:r w:rsidRPr="001C78E6">
        <w:rPr>
          <w:highlight w:val="yellow"/>
        </w:rPr>
        <w:t>. Structured data means each column has a consistent meaning—like name, age, income, marital status. Each instance fits into that format.</w:t>
      </w:r>
    </w:p>
    <w:p w14:paraId="584D6341" w14:textId="77777777" w:rsidR="001C78E6" w:rsidRPr="001C78E6" w:rsidRDefault="001C78E6" w:rsidP="001C78E6">
      <w:pPr>
        <w:pStyle w:val="NormalWeb"/>
        <w:rPr>
          <w:highlight w:val="yellow"/>
        </w:rPr>
      </w:pPr>
      <w:r w:rsidRPr="001C78E6">
        <w:rPr>
          <w:highlight w:val="yellow"/>
        </w:rPr>
        <w:t xml:space="preserve">But unstructured data, like a </w:t>
      </w:r>
      <w:r w:rsidRPr="001C78E6">
        <w:rPr>
          <w:rStyle w:val="Strong"/>
          <w:highlight w:val="yellow"/>
        </w:rPr>
        <w:t>Twitter post</w:t>
      </w:r>
      <w:r w:rsidRPr="001C78E6">
        <w:rPr>
          <w:highlight w:val="yellow"/>
        </w:rPr>
        <w:t xml:space="preserve"> or a </w:t>
      </w:r>
      <w:r w:rsidRPr="001C78E6">
        <w:rPr>
          <w:rStyle w:val="Strong"/>
          <w:highlight w:val="yellow"/>
        </w:rPr>
        <w:t>book</w:t>
      </w:r>
      <w:r w:rsidRPr="001C78E6">
        <w:rPr>
          <w:highlight w:val="yellow"/>
        </w:rPr>
        <w:t xml:space="preserve">, doesn’t fit into neat columns. It’s still usable—for instance, in NLP tasks—but you first need to </w:t>
      </w:r>
      <w:r w:rsidRPr="001C78E6">
        <w:rPr>
          <w:rStyle w:val="Strong"/>
          <w:highlight w:val="yellow"/>
        </w:rPr>
        <w:t>engineer structure</w:t>
      </w:r>
      <w:r w:rsidRPr="001C78E6">
        <w:rPr>
          <w:highlight w:val="yellow"/>
        </w:rPr>
        <w:t xml:space="preserve"> from it. That might involve tokenizing text, detecting sentence structure, or other techniques. This step is </w:t>
      </w:r>
      <w:r w:rsidRPr="001C78E6">
        <w:rPr>
          <w:rStyle w:val="Strong"/>
          <w:highlight w:val="yellow"/>
        </w:rPr>
        <w:t>time-consuming and challenging</w:t>
      </w:r>
      <w:r w:rsidRPr="001C78E6">
        <w:rPr>
          <w:highlight w:val="yellow"/>
        </w:rPr>
        <w:t>.</w:t>
      </w:r>
    </w:p>
    <w:p w14:paraId="2BE5907A" w14:textId="77777777" w:rsidR="001C78E6" w:rsidRPr="001C78E6" w:rsidRDefault="001C78E6" w:rsidP="001C78E6">
      <w:pPr>
        <w:pStyle w:val="NormalWeb"/>
        <w:rPr>
          <w:highlight w:val="yellow"/>
        </w:rPr>
      </w:pPr>
      <w:r w:rsidRPr="001C78E6">
        <w:rPr>
          <w:highlight w:val="yellow"/>
        </w:rPr>
        <w:t>In businesses, a lot of effort goes into this preprocessing phase. Data analysts and scientists often spend significant time preparing data before model training. It’s an iterative, detail-oriented process that relies heavily on expertise.</w:t>
      </w:r>
    </w:p>
    <w:p w14:paraId="20E46653" w14:textId="77777777" w:rsidR="001C78E6" w:rsidRPr="001C78E6" w:rsidRDefault="001C78E6" w:rsidP="001C78E6">
      <w:pPr>
        <w:pStyle w:val="NormalWeb"/>
        <w:rPr>
          <w:highlight w:val="yellow"/>
        </w:rPr>
      </w:pPr>
      <w:r w:rsidRPr="001C78E6">
        <w:rPr>
          <w:highlight w:val="yellow"/>
        </w:rPr>
        <w:lastRenderedPageBreak/>
        <w:t>Within preprocessing, you’ll often perform:</w:t>
      </w:r>
    </w:p>
    <w:p w14:paraId="753634FF" w14:textId="77777777" w:rsidR="001C78E6" w:rsidRPr="001C78E6" w:rsidRDefault="001C78E6" w:rsidP="001C78E6">
      <w:pPr>
        <w:pStyle w:val="NormalWeb"/>
        <w:numPr>
          <w:ilvl w:val="0"/>
          <w:numId w:val="24"/>
        </w:numPr>
        <w:rPr>
          <w:highlight w:val="yellow"/>
        </w:rPr>
      </w:pPr>
      <w:r w:rsidRPr="001C78E6">
        <w:rPr>
          <w:rStyle w:val="Strong"/>
          <w:highlight w:val="yellow"/>
        </w:rPr>
        <w:t>Feature engineering</w:t>
      </w:r>
      <w:r w:rsidRPr="001C78E6">
        <w:rPr>
          <w:highlight w:val="yellow"/>
        </w:rPr>
        <w:t xml:space="preserve"> (as discussed)</w:t>
      </w:r>
    </w:p>
    <w:p w14:paraId="3B9C1957" w14:textId="77777777" w:rsidR="001C78E6" w:rsidRPr="001C78E6" w:rsidRDefault="001C78E6" w:rsidP="001C78E6">
      <w:pPr>
        <w:pStyle w:val="NormalWeb"/>
        <w:numPr>
          <w:ilvl w:val="0"/>
          <w:numId w:val="24"/>
        </w:numPr>
        <w:rPr>
          <w:highlight w:val="yellow"/>
        </w:rPr>
      </w:pPr>
      <w:r w:rsidRPr="001C78E6">
        <w:rPr>
          <w:rStyle w:val="Strong"/>
          <w:highlight w:val="yellow"/>
        </w:rPr>
        <w:t>Feature scaling</w:t>
      </w:r>
    </w:p>
    <w:p w14:paraId="6E84FE70" w14:textId="77777777" w:rsidR="001C78E6" w:rsidRPr="001C78E6" w:rsidRDefault="001C78E6" w:rsidP="001C78E6">
      <w:pPr>
        <w:pStyle w:val="NormalWeb"/>
        <w:numPr>
          <w:ilvl w:val="0"/>
          <w:numId w:val="24"/>
        </w:numPr>
        <w:rPr>
          <w:highlight w:val="yellow"/>
        </w:rPr>
      </w:pPr>
      <w:r w:rsidRPr="001C78E6">
        <w:rPr>
          <w:rStyle w:val="Strong"/>
          <w:highlight w:val="yellow"/>
        </w:rPr>
        <w:t>Dimensionality reduction</w:t>
      </w:r>
    </w:p>
    <w:p w14:paraId="7F21F4BC" w14:textId="77777777" w:rsidR="001C78E6" w:rsidRPr="001C78E6" w:rsidRDefault="001C78E6" w:rsidP="001C78E6">
      <w:pPr>
        <w:pStyle w:val="NormalWeb"/>
        <w:numPr>
          <w:ilvl w:val="0"/>
          <w:numId w:val="24"/>
        </w:numPr>
        <w:rPr>
          <w:highlight w:val="yellow"/>
        </w:rPr>
      </w:pPr>
      <w:r w:rsidRPr="001C78E6">
        <w:rPr>
          <w:rStyle w:val="Strong"/>
          <w:highlight w:val="yellow"/>
        </w:rPr>
        <w:t>Data cleaning</w:t>
      </w:r>
    </w:p>
    <w:p w14:paraId="54B6DFA2" w14:textId="77777777" w:rsidR="001C78E6" w:rsidRPr="001C78E6" w:rsidRDefault="001C78E6" w:rsidP="001C78E6">
      <w:pPr>
        <w:pStyle w:val="NormalWeb"/>
        <w:numPr>
          <w:ilvl w:val="0"/>
          <w:numId w:val="24"/>
        </w:numPr>
        <w:rPr>
          <w:highlight w:val="yellow"/>
        </w:rPr>
      </w:pPr>
      <w:r w:rsidRPr="001C78E6">
        <w:rPr>
          <w:rStyle w:val="Strong"/>
          <w:highlight w:val="yellow"/>
        </w:rPr>
        <w:t>Data augmentation</w:t>
      </w:r>
    </w:p>
    <w:p w14:paraId="06AE3620" w14:textId="77777777" w:rsidR="001C78E6" w:rsidRPr="001C78E6" w:rsidRDefault="001C78E6" w:rsidP="001C78E6">
      <w:pPr>
        <w:pStyle w:val="NormalWeb"/>
        <w:rPr>
          <w:highlight w:val="yellow"/>
        </w:rPr>
      </w:pPr>
      <w:r w:rsidRPr="001C78E6">
        <w:rPr>
          <w:rStyle w:val="Strong"/>
          <w:highlight w:val="yellow"/>
        </w:rPr>
        <w:t>Feature scaling</w:t>
      </w:r>
      <w:r w:rsidRPr="001C78E6">
        <w:rPr>
          <w:highlight w:val="yellow"/>
        </w:rPr>
        <w:t xml:space="preserve"> ensures numerical features are on similar ranges.</w:t>
      </w:r>
      <w:r w:rsidRPr="001C78E6">
        <w:rPr>
          <w:highlight w:val="yellow"/>
        </w:rPr>
        <w:br/>
      </w:r>
      <w:r w:rsidRPr="001C78E6">
        <w:rPr>
          <w:rStyle w:val="Strong"/>
          <w:highlight w:val="yellow"/>
        </w:rPr>
        <w:t>Dimensionality reduction</w:t>
      </w:r>
      <w:r w:rsidRPr="001C78E6">
        <w:rPr>
          <w:highlight w:val="yellow"/>
        </w:rPr>
        <w:t xml:space="preserve"> simplifies high-dimensional datasets while retaining essential information.</w:t>
      </w:r>
      <w:r w:rsidRPr="001C78E6">
        <w:rPr>
          <w:highlight w:val="yellow"/>
        </w:rPr>
        <w:br/>
      </w:r>
      <w:r w:rsidRPr="001C78E6">
        <w:rPr>
          <w:rStyle w:val="Strong"/>
          <w:highlight w:val="yellow"/>
        </w:rPr>
        <w:t>Data cleaning</w:t>
      </w:r>
      <w:r w:rsidRPr="001C78E6">
        <w:rPr>
          <w:highlight w:val="yellow"/>
        </w:rPr>
        <w:t xml:space="preserve"> removes outliers, fixes formatting issues, and corrects inconsistencies.</w:t>
      </w:r>
      <w:r w:rsidRPr="001C78E6">
        <w:rPr>
          <w:highlight w:val="yellow"/>
        </w:rPr>
        <w:br/>
      </w:r>
      <w:r w:rsidRPr="001C78E6">
        <w:rPr>
          <w:rStyle w:val="Strong"/>
          <w:highlight w:val="yellow"/>
        </w:rPr>
        <w:t>Data augmentation</w:t>
      </w:r>
      <w:r w:rsidRPr="001C78E6">
        <w:rPr>
          <w:highlight w:val="yellow"/>
        </w:rPr>
        <w:t xml:space="preserve"> might involve generating synthetic data to supplement sparse datasets.</w:t>
      </w:r>
    </w:p>
    <w:p w14:paraId="645F2F28" w14:textId="77777777" w:rsidR="001C78E6" w:rsidRDefault="001C78E6" w:rsidP="001C78E6">
      <w:pPr>
        <w:pStyle w:val="NormalWeb"/>
      </w:pPr>
      <w:r w:rsidRPr="001C78E6">
        <w:rPr>
          <w:highlight w:val="yellow"/>
        </w:rPr>
        <w:t xml:space="preserve">We’ll explore </w:t>
      </w:r>
      <w:r w:rsidRPr="001C78E6">
        <w:rPr>
          <w:rStyle w:val="Strong"/>
          <w:highlight w:val="yellow"/>
        </w:rPr>
        <w:t>synthetic data</w:t>
      </w:r>
      <w:r w:rsidRPr="001C78E6">
        <w:rPr>
          <w:highlight w:val="yellow"/>
        </w:rPr>
        <w:t xml:space="preserve"> in upcoming sessions. Feature scaling and dimensionality reduction will also be covered next week when we discuss model evaluation and factors that influence algorithm performance.</w:t>
      </w:r>
    </w:p>
    <w:p w14:paraId="7EF9248D" w14:textId="77777777" w:rsidR="001C78E6" w:rsidRDefault="001C78E6" w:rsidP="00072072">
      <w:pPr>
        <w:spacing w:after="0" w:line="240" w:lineRule="auto"/>
        <w:rPr>
          <w:rFonts w:ascii="Roboto" w:eastAsia="Times New Roman" w:hAnsi="Roboto" w:cs="Times New Roman"/>
          <w:sz w:val="24"/>
          <w:szCs w:val="24"/>
          <w:lang w:val="en-CA"/>
        </w:rPr>
      </w:pPr>
    </w:p>
    <w:p w14:paraId="06973162" w14:textId="77777777" w:rsidR="001C78E6" w:rsidRDefault="001C78E6" w:rsidP="00072072">
      <w:pPr>
        <w:spacing w:after="0" w:line="240" w:lineRule="auto"/>
        <w:rPr>
          <w:rFonts w:ascii="Roboto" w:eastAsia="Times New Roman" w:hAnsi="Roboto" w:cs="Times New Roman"/>
          <w:sz w:val="24"/>
          <w:szCs w:val="24"/>
          <w:lang w:val="en-CA"/>
        </w:rPr>
      </w:pPr>
    </w:p>
    <w:p w14:paraId="19FDC6B2" w14:textId="595C2ACE" w:rsidR="006206FF" w:rsidRPr="006206FF" w:rsidRDefault="006206FF" w:rsidP="006206FF">
      <w:pPr>
        <w:pStyle w:val="Heading1"/>
        <w:numPr>
          <w:ilvl w:val="0"/>
          <w:numId w:val="14"/>
        </w:numPr>
        <w:rPr>
          <w:lang w:val="en-CA"/>
        </w:rPr>
      </w:pPr>
      <w:r>
        <w:rPr>
          <w:lang w:val="en-CA"/>
        </w:rPr>
        <w:t>Evaluation</w:t>
      </w:r>
    </w:p>
    <w:p w14:paraId="52475C1F" w14:textId="77777777" w:rsidR="006206FF" w:rsidRDefault="006206FF" w:rsidP="00072072">
      <w:pPr>
        <w:spacing w:after="0" w:line="240" w:lineRule="auto"/>
        <w:rPr>
          <w:rFonts w:ascii="Roboto" w:eastAsia="Times New Roman" w:hAnsi="Roboto" w:cs="Times New Roman"/>
          <w:sz w:val="24"/>
          <w:szCs w:val="24"/>
          <w:lang w:val="en-CA"/>
        </w:rPr>
      </w:pPr>
    </w:p>
    <w:p w14:paraId="79A8AE8A" w14:textId="77777777" w:rsidR="006206FF" w:rsidRDefault="006206FF" w:rsidP="00072072">
      <w:pPr>
        <w:spacing w:after="0" w:line="240" w:lineRule="auto"/>
        <w:rPr>
          <w:rFonts w:ascii="Roboto" w:eastAsia="Times New Roman" w:hAnsi="Roboto" w:cs="Times New Roman"/>
          <w:sz w:val="24"/>
          <w:szCs w:val="24"/>
          <w:lang w:val="en-CA"/>
        </w:rPr>
      </w:pPr>
    </w:p>
    <w:p w14:paraId="39BA4EFF" w14:textId="16A60208"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So</w:t>
      </w:r>
    </w:p>
    <w:p w14:paraId="3B755DC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that's where uh I'm going to wrap up Uh so</w:t>
      </w:r>
    </w:p>
    <w:p w14:paraId="209BB6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after when you after kind of um doing the data science cycle uh</w:t>
      </w:r>
    </w:p>
    <w:p w14:paraId="10C819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storing data cleaning data do </w:t>
      </w:r>
      <w:proofErr w:type="gramStart"/>
      <w:r w:rsidRPr="00072072">
        <w:rPr>
          <w:rFonts w:ascii="Roboto" w:eastAsia="Times New Roman" w:hAnsi="Roboto" w:cs="Times New Roman"/>
          <w:sz w:val="24"/>
          <w:szCs w:val="24"/>
          <w:lang w:val="en-CA"/>
        </w:rPr>
        <w:t>pre pre-processing</w:t>
      </w:r>
      <w:proofErr w:type="gramEnd"/>
      <w:r w:rsidRPr="00072072">
        <w:rPr>
          <w:rFonts w:ascii="Roboto" w:eastAsia="Times New Roman" w:hAnsi="Roboto" w:cs="Times New Roman"/>
          <w:sz w:val="24"/>
          <w:szCs w:val="24"/>
          <w:lang w:val="en-CA"/>
        </w:rPr>
        <w:t xml:space="preserve"> um then you kind of feed this data to</w:t>
      </w:r>
    </w:p>
    <w:p w14:paraId="6781347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your model then then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is trained and then you will deploy the model Uh we have to remember that</w:t>
      </w:r>
    </w:p>
    <w:p w14:paraId="62C677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several models can tackle diff uh the same task So for example classification tasks can be accomplished by a random</w:t>
      </w:r>
    </w:p>
    <w:p w14:paraId="72E31AC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forest model or neural networks decision trees So don't worry we'll all see it what that what kinds of models uh </w:t>
      </w:r>
      <w:proofErr w:type="spellStart"/>
      <w:r w:rsidRPr="00072072">
        <w:rPr>
          <w:rFonts w:ascii="Roboto" w:eastAsia="Times New Roman" w:hAnsi="Roboto" w:cs="Times New Roman"/>
          <w:sz w:val="24"/>
          <w:szCs w:val="24"/>
          <w:lang w:val="en-CA"/>
        </w:rPr>
        <w:t>uh</w:t>
      </w:r>
      <w:proofErr w:type="spellEnd"/>
    </w:p>
    <w:p w14:paraId="0D88183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what the these are </w:t>
      </w:r>
      <w:proofErr w:type="gramStart"/>
      <w:r w:rsidRPr="00072072">
        <w:rPr>
          <w:rFonts w:ascii="Roboto" w:eastAsia="Times New Roman" w:hAnsi="Roboto" w:cs="Times New Roman"/>
          <w:sz w:val="24"/>
          <w:szCs w:val="24"/>
          <w:lang w:val="en-CA"/>
        </w:rPr>
        <w:t>Um</w:t>
      </w:r>
      <w:proofErr w:type="gramEnd"/>
      <w:r w:rsidRPr="00072072">
        <w:rPr>
          <w:rFonts w:ascii="Roboto" w:eastAsia="Times New Roman" w:hAnsi="Roboto" w:cs="Times New Roman"/>
          <w:sz w:val="24"/>
          <w:szCs w:val="24"/>
          <w:lang w:val="en-CA"/>
        </w:rPr>
        <w:t xml:space="preserve"> but you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select a model that is kind of good uh</w:t>
      </w:r>
    </w:p>
    <w:p w14:paraId="3916E06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is performing well in your </w:t>
      </w:r>
      <w:proofErr w:type="gramStart"/>
      <w:r w:rsidRPr="00072072">
        <w:rPr>
          <w:rFonts w:ascii="Roboto" w:eastAsia="Times New Roman" w:hAnsi="Roboto" w:cs="Times New Roman"/>
          <w:sz w:val="24"/>
          <w:szCs w:val="24"/>
          <w:lang w:val="en-CA"/>
        </w:rPr>
        <w:t>task</w:t>
      </w:r>
      <w:proofErr w:type="gramEnd"/>
      <w:r w:rsidRPr="00072072">
        <w:rPr>
          <w:rFonts w:ascii="Roboto" w:eastAsia="Times New Roman" w:hAnsi="Roboto" w:cs="Times New Roman"/>
          <w:sz w:val="24"/>
          <w:szCs w:val="24"/>
          <w:lang w:val="en-CA"/>
        </w:rPr>
        <w:t xml:space="preserve"> So data science is very much about</w:t>
      </w:r>
    </w:p>
    <w:p w14:paraId="3DABE6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experimentation you sometimes come up with several different models and you will choose the best one amongst them So</w:t>
      </w:r>
    </w:p>
    <w:p w14:paraId="06B590F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in the end of the </w:t>
      </w:r>
      <w:proofErr w:type="gramStart"/>
      <w:r w:rsidRPr="00072072">
        <w:rPr>
          <w:rFonts w:ascii="Roboto" w:eastAsia="Times New Roman" w:hAnsi="Roboto" w:cs="Times New Roman"/>
          <w:sz w:val="24"/>
          <w:szCs w:val="24"/>
          <w:lang w:val="en-CA"/>
        </w:rPr>
        <w:t>day</w:t>
      </w:r>
      <w:proofErr w:type="gramEnd"/>
      <w:r w:rsidRPr="00072072">
        <w:rPr>
          <w:rFonts w:ascii="Roboto" w:eastAsia="Times New Roman" w:hAnsi="Roboto" w:cs="Times New Roman"/>
          <w:sz w:val="24"/>
          <w:szCs w:val="24"/>
          <w:lang w:val="en-CA"/>
        </w:rPr>
        <w:t xml:space="preserve"> we will have to compare models using some kind of metric uh a</w:t>
      </w:r>
    </w:p>
    <w:p w14:paraId="7E881C5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metric that corresponds to the goodness of a model and we will select the</w:t>
      </w:r>
    </w:p>
    <w:p w14:paraId="46B50F8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performance uh we will select the best model giving the performance of that of</w:t>
      </w:r>
    </w:p>
    <w:p w14:paraId="2B22602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the models uh um against this uh metric and using a common test data set</w:t>
      </w:r>
    </w:p>
    <w:p w14:paraId="60CE858A"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as I said uh said we're going to understand uh in more details the</w:t>
      </w:r>
    </w:p>
    <w:p w14:paraId="6DE5D7C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metrics of each uh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uh</w:t>
      </w:r>
      <w:proofErr w:type="spellEnd"/>
      <w:r w:rsidRPr="00072072">
        <w:rPr>
          <w:rFonts w:ascii="Roboto" w:eastAsia="Times New Roman" w:hAnsi="Roboto" w:cs="Times New Roman"/>
          <w:sz w:val="24"/>
          <w:szCs w:val="24"/>
          <w:lang w:val="en-CA"/>
        </w:rPr>
        <w:t xml:space="preserve"> kind of the </w:t>
      </w:r>
      <w:proofErr w:type="spellStart"/>
      <w:r w:rsidRPr="00072072">
        <w:rPr>
          <w:rFonts w:ascii="Roboto" w:eastAsia="Times New Roman" w:hAnsi="Roboto" w:cs="Times New Roman"/>
          <w:sz w:val="24"/>
          <w:szCs w:val="24"/>
          <w:lang w:val="en-CA"/>
        </w:rPr>
        <w:t>the</w:t>
      </w:r>
      <w:proofErr w:type="spellEnd"/>
    </w:p>
    <w:p w14:paraId="25939C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metrics used to evaluate models depending on their on their task the</w:t>
      </w:r>
    </w:p>
    <w:p w14:paraId="2ADC1F2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task they're performing but I will</w:t>
      </w:r>
    </w:p>
    <w:p w14:paraId="59A2FD3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explain to you the training and testing data division so that we can uh</w:t>
      </w:r>
    </w:p>
    <w:p w14:paraId="5CD92B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understand a little bit more uh the evaluation</w:t>
      </w:r>
    </w:p>
    <w:p w14:paraId="1256810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process So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training sometimes also so the learning sometimes known as</w:t>
      </w:r>
    </w:p>
    <w:p w14:paraId="1BA0861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training </w:t>
      </w:r>
      <w:proofErr w:type="gramStart"/>
      <w:r w:rsidRPr="00072072">
        <w:rPr>
          <w:rFonts w:ascii="Roboto" w:eastAsia="Times New Roman" w:hAnsi="Roboto" w:cs="Times New Roman"/>
          <w:sz w:val="24"/>
          <w:szCs w:val="24"/>
          <w:lang w:val="en-CA"/>
        </w:rPr>
        <w:t>and also</w:t>
      </w:r>
      <w:proofErr w:type="gramEnd"/>
      <w:r w:rsidRPr="00072072">
        <w:rPr>
          <w:rFonts w:ascii="Roboto" w:eastAsia="Times New Roman" w:hAnsi="Roboto" w:cs="Times New Roman"/>
          <w:sz w:val="24"/>
          <w:szCs w:val="24"/>
          <w:lang w:val="en-CA"/>
        </w:rPr>
        <w:t xml:space="preserve"> sometimes known as fitting is that process of adjusting a</w:t>
      </w:r>
    </w:p>
    <w:p w14:paraId="7845020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model's parameter right to find a best model So if you if you think about the</w:t>
      </w:r>
    </w:p>
    <w:p w14:paraId="0A6CF44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linear regression is trying to find uh like the line the slope of the</w:t>
      </w:r>
    </w:p>
    <w:p w14:paraId="10E356B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line and where it intercepts u until you have what we call a best fit</w:t>
      </w:r>
    </w:p>
    <w:p w14:paraId="7C82F3BC"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this training data is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data that is sitting on your data set</w:t>
      </w:r>
    </w:p>
    <w:p w14:paraId="46CD6F2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past data Uh it can be labeled or unlabeled depending on your uh task the</w:t>
      </w:r>
    </w:p>
    <w:p w14:paraId="522E0EB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task that you're accomplishing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the model is learning</w:t>
      </w:r>
    </w:p>
    <w:p w14:paraId="4BF89E9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from this training data Okay Now the uh</w:t>
      </w:r>
    </w:p>
    <w:p w14:paraId="1BE8BB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test data this this similar test data is a test it's a collection of data</w:t>
      </w:r>
    </w:p>
    <w:p w14:paraId="4A639F0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that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separate you we call it you a hold out you</w:t>
      </w:r>
    </w:p>
    <w:p w14:paraId="6AD7914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separate so that you could evaluate the goodness of your uh of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of</w:t>
      </w:r>
      <w:proofErr w:type="spellEnd"/>
      <w:r w:rsidRPr="00072072">
        <w:rPr>
          <w:rFonts w:ascii="Roboto" w:eastAsia="Times New Roman" w:hAnsi="Roboto" w:cs="Times New Roman"/>
          <w:sz w:val="24"/>
          <w:szCs w:val="24"/>
          <w:lang w:val="en-CA"/>
        </w:rPr>
        <w:t xml:space="preserve"> your model</w:t>
      </w:r>
    </w:p>
    <w:p w14:paraId="6AEE09B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even compare it with other with other models So um let</w:t>
      </w:r>
    </w:p>
    <w:p w14:paraId="48F6B98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 let me uh just go back to the data set where we wanted to predict the um if</w:t>
      </w:r>
    </w:p>
    <w:p w14:paraId="3C3804A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it's going to rain or not Um so rain or no rain for several uh</w:t>
      </w:r>
    </w:p>
    <w:p w14:paraId="4C172C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instances Okay Um</w:t>
      </w:r>
    </w:p>
    <w:p w14:paraId="300A365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we had humidity values and pressure values This was the</w:t>
      </w:r>
    </w:p>
    <w:p w14:paraId="12D3C1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target Um so we had several values here and we could just go back to that um</w:t>
      </w:r>
    </w:p>
    <w:p w14:paraId="60B9354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figure Um and let's say so the way we do it is</w:t>
      </w:r>
    </w:p>
    <w:p w14:paraId="3C3CD5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hold out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quantity and an amount of data that we know a labeled</w:t>
      </w:r>
    </w:p>
    <w:p w14:paraId="04DE509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that exists in our data set </w:t>
      </w:r>
      <w:proofErr w:type="spellStart"/>
      <w:r w:rsidRPr="00072072">
        <w:rPr>
          <w:rFonts w:ascii="Roboto" w:eastAsia="Times New Roman" w:hAnsi="Roboto" w:cs="Times New Roman"/>
          <w:sz w:val="24"/>
          <w:szCs w:val="24"/>
          <w:lang w:val="en-CA"/>
        </w:rPr>
        <w:t>set</w:t>
      </w:r>
      <w:proofErr w:type="spellEnd"/>
      <w:r w:rsidRPr="00072072">
        <w:rPr>
          <w:rFonts w:ascii="Roboto" w:eastAsia="Times New Roman" w:hAnsi="Roboto" w:cs="Times New Roman"/>
          <w:sz w:val="24"/>
          <w:szCs w:val="24"/>
          <w:lang w:val="en-CA"/>
        </w:rPr>
        <w:t xml:space="preserve"> We hold out and we call that a test data</w:t>
      </w:r>
    </w:p>
    <w:p w14:paraId="5FC6D5F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Usually is a smaller portion of our </w:t>
      </w:r>
      <w:proofErr w:type="spellStart"/>
      <w:r w:rsidRPr="00072072">
        <w:rPr>
          <w:rFonts w:ascii="Roboto" w:eastAsia="Times New Roman" w:hAnsi="Roboto" w:cs="Times New Roman"/>
          <w:sz w:val="24"/>
          <w:szCs w:val="24"/>
          <w:lang w:val="en-CA"/>
        </w:rPr>
        <w:t>our</w:t>
      </w:r>
      <w:proofErr w:type="spellEnd"/>
      <w:r w:rsidRPr="00072072">
        <w:rPr>
          <w:rFonts w:ascii="Roboto" w:eastAsia="Times New Roman" w:hAnsi="Roboto" w:cs="Times New Roman"/>
          <w:sz w:val="24"/>
          <w:szCs w:val="24"/>
          <w:lang w:val="en-CA"/>
        </w:rPr>
        <w:t xml:space="preserve"> data set some uh usually 10% of the data</w:t>
      </w:r>
    </w:p>
    <w:p w14:paraId="6A0C7E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5% of the data of the data points of the instances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what you're going to do is</w:t>
      </w:r>
    </w:p>
    <w:p w14:paraId="7C5890B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you're going to train your model here in in the in the uh kind of instances of</w:t>
      </w:r>
    </w:p>
    <w:p w14:paraId="6CB5DCD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day one and day two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on day three and </w:t>
      </w:r>
      <w:proofErr w:type="spellStart"/>
      <w:r w:rsidRPr="00072072">
        <w:rPr>
          <w:rFonts w:ascii="Roboto" w:eastAsia="Times New Roman" w:hAnsi="Roboto" w:cs="Times New Roman"/>
          <w:sz w:val="24"/>
          <w:szCs w:val="24"/>
          <w:lang w:val="en-CA"/>
        </w:rPr>
        <w:t>and</w:t>
      </w:r>
      <w:proofErr w:type="spellEnd"/>
      <w:r w:rsidRPr="00072072">
        <w:rPr>
          <w:rFonts w:ascii="Roboto" w:eastAsia="Times New Roman" w:hAnsi="Roboto" w:cs="Times New Roman"/>
          <w:sz w:val="24"/>
          <w:szCs w:val="24"/>
          <w:lang w:val="en-CA"/>
        </w:rPr>
        <w:t xml:space="preserve"> day three and day four you're not</w:t>
      </w:r>
    </w:p>
    <w:p w14:paraId="17E6A5F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going to use for training you're going to hold out and you're going to</w:t>
      </w:r>
    </w:p>
    <w:p w14:paraId="06789CB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deploy your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trained model here as a test So for example if you're doing this</w:t>
      </w:r>
    </w:p>
    <w:p w14:paraId="5C20D89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classification one </w:t>
      </w:r>
      <w:proofErr w:type="spellStart"/>
      <w:r w:rsidRPr="00072072">
        <w:rPr>
          <w:rFonts w:ascii="Roboto" w:eastAsia="Times New Roman" w:hAnsi="Roboto" w:cs="Times New Roman"/>
          <w:sz w:val="24"/>
          <w:szCs w:val="24"/>
          <w:lang w:val="en-CA"/>
        </w:rPr>
        <w:t>one</w:t>
      </w:r>
      <w:proofErr w:type="spellEnd"/>
      <w:r w:rsidRPr="00072072">
        <w:rPr>
          <w:rFonts w:ascii="Roboto" w:eastAsia="Times New Roman" w:hAnsi="Roboto" w:cs="Times New Roman"/>
          <w:sz w:val="24"/>
          <w:szCs w:val="24"/>
          <w:lang w:val="en-CA"/>
        </w:rPr>
        <w:t xml:space="preserve"> uh metric and we will see metrics um uh in details could</w:t>
      </w:r>
    </w:p>
    <w:p w14:paraId="732311D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be the accuracy So the number of um correct predictions that you had over</w:t>
      </w:r>
    </w:p>
    <w:p w14:paraId="236F78C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total number of predictions So what you're going to do is you're going to</w:t>
      </w:r>
    </w:p>
    <w:p w14:paraId="067891A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test you're going to get this data</w:t>
      </w:r>
    </w:p>
    <w:p w14:paraId="5A78921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marine and rain So you're going to you're going to get this hold out data</w:t>
      </w:r>
    </w:p>
    <w:p w14:paraId="5E88DE0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this </w:t>
      </w:r>
      <w:proofErr w:type="gramStart"/>
      <w:r w:rsidRPr="00072072">
        <w:rPr>
          <w:rFonts w:ascii="Roboto" w:eastAsia="Times New Roman" w:hAnsi="Roboto" w:cs="Times New Roman"/>
          <w:sz w:val="24"/>
          <w:szCs w:val="24"/>
          <w:lang w:val="en-CA"/>
        </w:rPr>
        <w:t>hold</w:t>
      </w:r>
      <w:proofErr w:type="gramEnd"/>
      <w:r w:rsidRPr="00072072">
        <w:rPr>
          <w:rFonts w:ascii="Roboto" w:eastAsia="Times New Roman" w:hAnsi="Roboto" w:cs="Times New Roman"/>
          <w:sz w:val="24"/>
          <w:szCs w:val="24"/>
          <w:lang w:val="en-CA"/>
        </w:rPr>
        <w:t xml:space="preserve"> out data in which you know what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model should predict and</w:t>
      </w:r>
    </w:p>
    <w:p w14:paraId="43B9DD4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then you're going to calculate the goodness </w:t>
      </w:r>
      <w:proofErr w:type="gramStart"/>
      <w:r w:rsidRPr="00072072">
        <w:rPr>
          <w:rFonts w:ascii="Roboto" w:eastAsia="Times New Roman" w:hAnsi="Roboto" w:cs="Times New Roman"/>
          <w:sz w:val="24"/>
          <w:szCs w:val="24"/>
          <w:lang w:val="en-CA"/>
        </w:rPr>
        <w:t>metric</w:t>
      </w:r>
      <w:proofErr w:type="gramEnd"/>
      <w:r w:rsidRPr="00072072">
        <w:rPr>
          <w:rFonts w:ascii="Roboto" w:eastAsia="Times New Roman" w:hAnsi="Roboto" w:cs="Times New Roman"/>
          <w:sz w:val="24"/>
          <w:szCs w:val="24"/>
          <w:lang w:val="en-CA"/>
        </w:rPr>
        <w:t xml:space="preserve"> So the goodness metric is calculated exactly in this</w:t>
      </w:r>
    </w:p>
    <w:p w14:paraId="4C6AAB8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test uh data set and then you can uh deploy </w:t>
      </w:r>
      <w:proofErr w:type="gramStart"/>
      <w:r w:rsidRPr="00072072">
        <w:rPr>
          <w:rFonts w:ascii="Roboto" w:eastAsia="Times New Roman" w:hAnsi="Roboto" w:cs="Times New Roman"/>
          <w:sz w:val="24"/>
          <w:szCs w:val="24"/>
          <w:lang w:val="en-CA"/>
        </w:rPr>
        <w:t>you can you can</w:t>
      </w:r>
      <w:proofErr w:type="gramEnd"/>
      <w:r w:rsidRPr="00072072">
        <w:rPr>
          <w:rFonts w:ascii="Roboto" w:eastAsia="Times New Roman" w:hAnsi="Roboto" w:cs="Times New Roman"/>
          <w:sz w:val="24"/>
          <w:szCs w:val="24"/>
          <w:lang w:val="en-CA"/>
        </w:rPr>
        <w:t xml:space="preserve"> kind of test this</w:t>
      </w:r>
    </w:p>
    <w:p w14:paraId="3342755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um uh this data </w:t>
      </w:r>
      <w:proofErr w:type="gramStart"/>
      <w:r w:rsidRPr="00072072">
        <w:rPr>
          <w:rFonts w:ascii="Roboto" w:eastAsia="Times New Roman" w:hAnsi="Roboto" w:cs="Times New Roman"/>
          <w:sz w:val="24"/>
          <w:szCs w:val="24"/>
          <w:lang w:val="en-CA"/>
        </w:rPr>
        <w:t>you can you can</w:t>
      </w:r>
      <w:proofErr w:type="gramEnd"/>
      <w:r w:rsidRPr="00072072">
        <w:rPr>
          <w:rFonts w:ascii="Roboto" w:eastAsia="Times New Roman" w:hAnsi="Roboto" w:cs="Times New Roman"/>
          <w:sz w:val="24"/>
          <w:szCs w:val="24"/>
          <w:lang w:val="en-CA"/>
        </w:rPr>
        <w:t xml:space="preserve"> test or evaluate</w:t>
      </w:r>
    </w:p>
    <w:p w14:paraId="179C5FA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uh several models So you can you can uh for example train different neural</w:t>
      </w:r>
    </w:p>
    <w:p w14:paraId="650E43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networks uh you can train an SVM or a decision</w:t>
      </w:r>
    </w:p>
    <w:p w14:paraId="6F3B1B6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tree So you can compare the performance of </w:t>
      </w:r>
      <w:proofErr w:type="gramStart"/>
      <w:r w:rsidRPr="00072072">
        <w:rPr>
          <w:rFonts w:ascii="Roboto" w:eastAsia="Times New Roman" w:hAnsi="Roboto" w:cs="Times New Roman"/>
          <w:sz w:val="24"/>
          <w:szCs w:val="24"/>
          <w:lang w:val="en-CA"/>
        </w:rPr>
        <w:t>this four um different models</w:t>
      </w:r>
      <w:proofErr w:type="gramEnd"/>
      <w:r w:rsidRPr="00072072">
        <w:rPr>
          <w:rFonts w:ascii="Roboto" w:eastAsia="Times New Roman" w:hAnsi="Roboto" w:cs="Times New Roman"/>
          <w:sz w:val="24"/>
          <w:szCs w:val="24"/>
          <w:lang w:val="en-CA"/>
        </w:rPr>
        <w:t xml:space="preserve"> using a</w:t>
      </w:r>
    </w:p>
    <w:p w14:paraId="499634D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metric in this test data set because you know what</w:t>
      </w:r>
    </w:p>
    <w:p w14:paraId="2276562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it should be outputting and so you can calculate the</w:t>
      </w:r>
    </w:p>
    <w:p w14:paraId="30D3F0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goodness or how good your um algorithm is your model is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don't worry we will</w:t>
      </w:r>
    </w:p>
    <w:p w14:paraId="4DBF6D7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see this in details um in the next week So um we will uh </w:t>
      </w:r>
      <w:proofErr w:type="spellStart"/>
      <w:r w:rsidRPr="00072072">
        <w:rPr>
          <w:rFonts w:ascii="Roboto" w:eastAsia="Times New Roman" w:hAnsi="Roboto" w:cs="Times New Roman"/>
          <w:sz w:val="24"/>
          <w:szCs w:val="24"/>
          <w:lang w:val="en-CA"/>
        </w:rPr>
        <w:t>uh</w:t>
      </w:r>
      <w:proofErr w:type="spellEnd"/>
    </w:p>
    <w:p w14:paraId="43D85DA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pick up exactly in in this uh evaluation part of the course</w:t>
      </w:r>
    </w:p>
    <w:p w14:paraId="5E8EAD0F" w14:textId="77777777" w:rsidR="00072072" w:rsidRPr="00072072" w:rsidRDefault="00072072" w:rsidP="00072072">
      <w:pPr>
        <w:spacing w:after="0" w:line="240" w:lineRule="auto"/>
        <w:rPr>
          <w:rFonts w:ascii="Roboto" w:eastAsia="Times New Roman" w:hAnsi="Roboto" w:cs="Times New Roman"/>
          <w:sz w:val="24"/>
          <w:szCs w:val="24"/>
          <w:lang w:val="en-CA"/>
        </w:rPr>
      </w:pPr>
      <w:proofErr w:type="gramStart"/>
      <w:r w:rsidRPr="00072072">
        <w:rPr>
          <w:rFonts w:ascii="Roboto" w:eastAsia="Times New Roman" w:hAnsi="Roboto" w:cs="Times New Roman"/>
          <w:sz w:val="24"/>
          <w:szCs w:val="24"/>
          <w:lang w:val="en-CA"/>
        </w:rPr>
        <w:t>So</w:t>
      </w:r>
      <w:proofErr w:type="gramEnd"/>
      <w:r w:rsidRPr="00072072">
        <w:rPr>
          <w:rFonts w:ascii="Roboto" w:eastAsia="Times New Roman" w:hAnsi="Roboto" w:cs="Times New Roman"/>
          <w:sz w:val="24"/>
          <w:szCs w:val="24"/>
          <w:lang w:val="en-CA"/>
        </w:rPr>
        <w:t xml:space="preserve"> in the next weeks we will going we're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will uh pick up here in</w:t>
      </w:r>
    </w:p>
    <w:p w14:paraId="2291F1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evaluation and we will open aspects of the training and testing so that we can</w:t>
      </w:r>
    </w:p>
    <w:p w14:paraId="53FA7333"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understand better the evaluation of models we will okay so I will leave uh</w:t>
      </w:r>
    </w:p>
    <w:p w14:paraId="42A84C00" w14:textId="77777777" w:rsidR="001C78E6" w:rsidRDefault="001C78E6" w:rsidP="00072072">
      <w:pPr>
        <w:spacing w:after="0" w:line="240" w:lineRule="auto"/>
        <w:rPr>
          <w:rFonts w:ascii="Roboto" w:eastAsia="Times New Roman" w:hAnsi="Roboto" w:cs="Times New Roman"/>
          <w:sz w:val="24"/>
          <w:szCs w:val="24"/>
          <w:lang w:val="en-CA"/>
        </w:rPr>
      </w:pPr>
    </w:p>
    <w:p w14:paraId="226CFDD9" w14:textId="77777777" w:rsidR="001C78E6" w:rsidRDefault="001C78E6" w:rsidP="00072072">
      <w:pPr>
        <w:spacing w:after="0" w:line="240" w:lineRule="auto"/>
        <w:rPr>
          <w:rFonts w:ascii="Roboto" w:eastAsia="Times New Roman" w:hAnsi="Roboto" w:cs="Times New Roman"/>
          <w:sz w:val="24"/>
          <w:szCs w:val="24"/>
          <w:lang w:val="en-CA"/>
        </w:rPr>
      </w:pPr>
    </w:p>
    <w:p w14:paraId="0FC9D678" w14:textId="77777777" w:rsidR="00164EB1" w:rsidRPr="00164EB1" w:rsidRDefault="00164EB1" w:rsidP="00164EB1">
      <w:pPr>
        <w:pStyle w:val="NormalWeb"/>
        <w:rPr>
          <w:highlight w:val="yellow"/>
        </w:rPr>
      </w:pPr>
      <w:r w:rsidRPr="00164EB1">
        <w:rPr>
          <w:highlight w:val="yellow"/>
        </w:rPr>
        <w:t>Let’s wrap up by discussing what happens after completing the data science cycle—storing, cleaning, preprocessing the data—and feeding it into the model. Once the model is trained, the next step is deployment.</w:t>
      </w:r>
    </w:p>
    <w:p w14:paraId="4D3565F3" w14:textId="77777777" w:rsidR="00164EB1" w:rsidRPr="00164EB1" w:rsidRDefault="00164EB1" w:rsidP="00164EB1">
      <w:pPr>
        <w:pStyle w:val="NormalWeb"/>
        <w:rPr>
          <w:highlight w:val="yellow"/>
        </w:rPr>
      </w:pPr>
      <w:r w:rsidRPr="00164EB1">
        <w:rPr>
          <w:highlight w:val="yellow"/>
        </w:rPr>
        <w:t>It’s important to remember that multiple models can solve the same task. For example, classification can be handled by random forests, neural networks, or decision trees. You’ll need to select a model that performs well for your specific task.</w:t>
      </w:r>
    </w:p>
    <w:p w14:paraId="14950980" w14:textId="77777777" w:rsidR="00164EB1" w:rsidRPr="00164EB1" w:rsidRDefault="00164EB1" w:rsidP="00164EB1">
      <w:pPr>
        <w:pStyle w:val="NormalWeb"/>
        <w:rPr>
          <w:highlight w:val="yellow"/>
        </w:rPr>
      </w:pPr>
      <w:r w:rsidRPr="00164EB1">
        <w:rPr>
          <w:highlight w:val="yellow"/>
        </w:rPr>
        <w:t xml:space="preserve">Data science involves a lot of experimentation. You may train several different models and choose the best one based on how they perform. To do this, we use evaluation metrics to compare models and select the best one using a common </w:t>
      </w:r>
      <w:r w:rsidRPr="00164EB1">
        <w:rPr>
          <w:rStyle w:val="Strong"/>
          <w:highlight w:val="yellow"/>
        </w:rPr>
        <w:t>test dataset</w:t>
      </w:r>
      <w:r w:rsidRPr="00164EB1">
        <w:rPr>
          <w:highlight w:val="yellow"/>
        </w:rPr>
        <w:t>.</w:t>
      </w:r>
    </w:p>
    <w:p w14:paraId="349A2E65" w14:textId="77777777" w:rsidR="00164EB1" w:rsidRPr="00164EB1" w:rsidRDefault="00164EB1" w:rsidP="00164EB1">
      <w:pPr>
        <w:pStyle w:val="NormalWeb"/>
        <w:rPr>
          <w:highlight w:val="yellow"/>
        </w:rPr>
      </w:pPr>
      <w:r w:rsidRPr="00164EB1">
        <w:rPr>
          <w:highlight w:val="yellow"/>
        </w:rPr>
        <w:t>We’ll cover evaluation metrics in detail for each type of task, but let’s start with the basic idea of training and testing data.</w:t>
      </w:r>
    </w:p>
    <w:p w14:paraId="19F2A9B1" w14:textId="77777777" w:rsidR="00164EB1" w:rsidRPr="00164EB1" w:rsidRDefault="00164EB1" w:rsidP="00164EB1">
      <w:pPr>
        <w:pStyle w:val="NormalWeb"/>
        <w:rPr>
          <w:highlight w:val="yellow"/>
        </w:rPr>
      </w:pPr>
      <w:r w:rsidRPr="00164EB1">
        <w:rPr>
          <w:highlight w:val="yellow"/>
        </w:rPr>
        <w:t xml:space="preserve">The learning process—also known as </w:t>
      </w:r>
      <w:r w:rsidRPr="00164EB1">
        <w:rPr>
          <w:rStyle w:val="Strong"/>
          <w:highlight w:val="yellow"/>
        </w:rPr>
        <w:t>training</w:t>
      </w:r>
      <w:r w:rsidRPr="00164EB1">
        <w:rPr>
          <w:highlight w:val="yellow"/>
        </w:rPr>
        <w:t xml:space="preserve"> or </w:t>
      </w:r>
      <w:r w:rsidRPr="00164EB1">
        <w:rPr>
          <w:rStyle w:val="Strong"/>
          <w:highlight w:val="yellow"/>
        </w:rPr>
        <w:t>fitting</w:t>
      </w:r>
      <w:r w:rsidRPr="00164EB1">
        <w:rPr>
          <w:highlight w:val="yellow"/>
        </w:rPr>
        <w:t xml:space="preserve">—is the adjustment of a model’s parameters to best fit the data. For example, in linear regression, you adjust the slope and intercept until the best-fitting line is found. This is done using the </w:t>
      </w:r>
      <w:r w:rsidRPr="00164EB1">
        <w:rPr>
          <w:rStyle w:val="Strong"/>
          <w:highlight w:val="yellow"/>
        </w:rPr>
        <w:t>training data</w:t>
      </w:r>
      <w:r w:rsidRPr="00164EB1">
        <w:rPr>
          <w:highlight w:val="yellow"/>
        </w:rPr>
        <w:t>, which is typically past data. It may be labeled or unlabeled depending on your task.</w:t>
      </w:r>
    </w:p>
    <w:p w14:paraId="0D64AC58" w14:textId="77777777" w:rsidR="00164EB1" w:rsidRPr="00164EB1" w:rsidRDefault="00164EB1" w:rsidP="00164EB1">
      <w:pPr>
        <w:pStyle w:val="NormalWeb"/>
        <w:rPr>
          <w:highlight w:val="yellow"/>
        </w:rPr>
      </w:pPr>
      <w:r w:rsidRPr="00164EB1">
        <w:rPr>
          <w:highlight w:val="yellow"/>
        </w:rPr>
        <w:t xml:space="preserve">The </w:t>
      </w:r>
      <w:r w:rsidRPr="00164EB1">
        <w:rPr>
          <w:rStyle w:val="Strong"/>
          <w:highlight w:val="yellow"/>
        </w:rPr>
        <w:t>test data</w:t>
      </w:r>
      <w:r w:rsidRPr="00164EB1">
        <w:rPr>
          <w:highlight w:val="yellow"/>
        </w:rPr>
        <w:t xml:space="preserve"> is a separate portion of the dataset, held out specifically to evaluate the performance of the model. This data is not used during training. Holding out data helps us assess how well the model generalizes to new, unseen data.</w:t>
      </w:r>
    </w:p>
    <w:p w14:paraId="6A34528E" w14:textId="77777777" w:rsidR="00164EB1" w:rsidRPr="00164EB1" w:rsidRDefault="00164EB1" w:rsidP="00164EB1">
      <w:pPr>
        <w:pStyle w:val="NormalWeb"/>
        <w:rPr>
          <w:highlight w:val="yellow"/>
        </w:rPr>
      </w:pPr>
      <w:r w:rsidRPr="00164EB1">
        <w:rPr>
          <w:highlight w:val="yellow"/>
        </w:rPr>
        <w:t xml:space="preserve">For example, consider a dataset used to predict whether it will rain or not, based on variables like </w:t>
      </w:r>
      <w:r w:rsidRPr="00164EB1">
        <w:rPr>
          <w:rStyle w:val="Strong"/>
          <w:highlight w:val="yellow"/>
        </w:rPr>
        <w:t>humidity</w:t>
      </w:r>
      <w:r w:rsidRPr="00164EB1">
        <w:rPr>
          <w:highlight w:val="yellow"/>
        </w:rPr>
        <w:t xml:space="preserve"> and </w:t>
      </w:r>
      <w:r w:rsidRPr="00164EB1">
        <w:rPr>
          <w:rStyle w:val="Strong"/>
          <w:highlight w:val="yellow"/>
        </w:rPr>
        <w:t>pressure</w:t>
      </w:r>
      <w:r w:rsidRPr="00164EB1">
        <w:rPr>
          <w:highlight w:val="yellow"/>
        </w:rPr>
        <w:t xml:space="preserve">. You might have several days' worth of data. You can hold out some of it—say 10%—as test data. You train your model on data from Day 1 and Day </w:t>
      </w:r>
      <w:proofErr w:type="gramStart"/>
      <w:r w:rsidRPr="00164EB1">
        <w:rPr>
          <w:highlight w:val="yellow"/>
        </w:rPr>
        <w:t>2, and</w:t>
      </w:r>
      <w:proofErr w:type="gramEnd"/>
      <w:r w:rsidRPr="00164EB1">
        <w:rPr>
          <w:highlight w:val="yellow"/>
        </w:rPr>
        <w:t xml:space="preserve"> then evaluate it using data from Day 3 and Day 4.</w:t>
      </w:r>
    </w:p>
    <w:p w14:paraId="74500054" w14:textId="77777777" w:rsidR="00164EB1" w:rsidRPr="00164EB1" w:rsidRDefault="00164EB1" w:rsidP="00164EB1">
      <w:pPr>
        <w:pStyle w:val="NormalWeb"/>
        <w:rPr>
          <w:highlight w:val="yellow"/>
        </w:rPr>
      </w:pPr>
      <w:r w:rsidRPr="00164EB1">
        <w:rPr>
          <w:highlight w:val="yellow"/>
        </w:rPr>
        <w:t xml:space="preserve">Let’s say you’re using classification. A common evaluation metric is </w:t>
      </w:r>
      <w:r w:rsidRPr="00164EB1">
        <w:rPr>
          <w:rStyle w:val="Strong"/>
          <w:highlight w:val="yellow"/>
        </w:rPr>
        <w:t>accuracy</w:t>
      </w:r>
      <w:r w:rsidRPr="00164EB1">
        <w:rPr>
          <w:highlight w:val="yellow"/>
        </w:rPr>
        <w:t xml:space="preserve">, which is the number of correct predictions divided by the total number of predictions. By </w:t>
      </w:r>
      <w:r w:rsidRPr="00164EB1">
        <w:rPr>
          <w:highlight w:val="yellow"/>
        </w:rPr>
        <w:lastRenderedPageBreak/>
        <w:t>comparing the model’s predictions on the test data to the actual outcomes, you can calculate this metric.</w:t>
      </w:r>
    </w:p>
    <w:p w14:paraId="3C298230" w14:textId="77777777" w:rsidR="00164EB1" w:rsidRPr="00164EB1" w:rsidRDefault="00164EB1" w:rsidP="00164EB1">
      <w:pPr>
        <w:pStyle w:val="NormalWeb"/>
        <w:rPr>
          <w:highlight w:val="yellow"/>
        </w:rPr>
      </w:pPr>
      <w:r w:rsidRPr="00164EB1">
        <w:rPr>
          <w:highlight w:val="yellow"/>
        </w:rPr>
        <w:t>This process allows you to evaluate and compare multiple models. You might train different neural networks, a support vector machine (SVM), and a decision tree, then compare their performance on the same test dataset using a consistent metric.</w:t>
      </w:r>
    </w:p>
    <w:p w14:paraId="1F744607" w14:textId="77777777" w:rsidR="00164EB1" w:rsidRPr="00164EB1" w:rsidRDefault="00164EB1" w:rsidP="00164EB1">
      <w:pPr>
        <w:pStyle w:val="NormalWeb"/>
        <w:rPr>
          <w:highlight w:val="yellow"/>
        </w:rPr>
      </w:pPr>
      <w:r w:rsidRPr="00164EB1">
        <w:rPr>
          <w:highlight w:val="yellow"/>
        </w:rPr>
        <w:t>This testing process gives you insight into how good each model is at generalizing. We’ll explore these metrics and evaluation techniques in more detail in the upcoming weeks.</w:t>
      </w:r>
    </w:p>
    <w:p w14:paraId="037F13C5" w14:textId="41248817" w:rsidR="001C78E6" w:rsidRDefault="00164EB1" w:rsidP="00164EB1">
      <w:pPr>
        <w:pStyle w:val="NormalWeb"/>
      </w:pPr>
      <w:r w:rsidRPr="00164EB1">
        <w:rPr>
          <w:highlight w:val="yellow"/>
        </w:rPr>
        <w:t xml:space="preserve">In the next session, we’ll continue with </w:t>
      </w:r>
      <w:r w:rsidRPr="00164EB1">
        <w:rPr>
          <w:rStyle w:val="Strong"/>
          <w:highlight w:val="yellow"/>
        </w:rPr>
        <w:t>model evaluation</w:t>
      </w:r>
      <w:r w:rsidRPr="00164EB1">
        <w:rPr>
          <w:highlight w:val="yellow"/>
        </w:rPr>
        <w:t xml:space="preserve"> and dive deeper into the aspects of training, testing, and comparing models.</w:t>
      </w:r>
    </w:p>
    <w:p w14:paraId="60E13D91" w14:textId="7345FAD9" w:rsidR="001C78E6" w:rsidRPr="001C78E6" w:rsidRDefault="001C78E6" w:rsidP="001C78E6">
      <w:pPr>
        <w:pStyle w:val="Heading1"/>
        <w:numPr>
          <w:ilvl w:val="0"/>
          <w:numId w:val="14"/>
        </w:numPr>
        <w:rPr>
          <w:lang w:val="en-CA"/>
        </w:rPr>
      </w:pPr>
      <w:r>
        <w:rPr>
          <w:lang w:val="en-CA"/>
        </w:rPr>
        <w:t>An overview of machine learning building blocks and workflow</w:t>
      </w:r>
    </w:p>
    <w:p w14:paraId="7664E44E" w14:textId="77777777" w:rsidR="001C78E6" w:rsidRDefault="001C78E6" w:rsidP="00072072">
      <w:pPr>
        <w:spacing w:after="0" w:line="240" w:lineRule="auto"/>
        <w:rPr>
          <w:rFonts w:ascii="Roboto" w:eastAsia="Times New Roman" w:hAnsi="Roboto" w:cs="Times New Roman"/>
          <w:sz w:val="24"/>
          <w:szCs w:val="24"/>
          <w:lang w:val="en-CA"/>
        </w:rPr>
      </w:pPr>
    </w:p>
    <w:p w14:paraId="273AFC8B" w14:textId="77777777" w:rsidR="001C78E6" w:rsidRDefault="001C78E6" w:rsidP="00072072">
      <w:pPr>
        <w:spacing w:after="0" w:line="240" w:lineRule="auto"/>
        <w:rPr>
          <w:rFonts w:ascii="Roboto" w:eastAsia="Times New Roman" w:hAnsi="Roboto" w:cs="Times New Roman"/>
          <w:sz w:val="24"/>
          <w:szCs w:val="24"/>
          <w:lang w:val="en-CA"/>
        </w:rPr>
      </w:pPr>
    </w:p>
    <w:p w14:paraId="4A225986" w14:textId="17976CF0"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to finish I'll leave you here with a with a little bit of a of a </w:t>
      </w:r>
      <w:proofErr w:type="spellStart"/>
      <w:r w:rsidRPr="00072072">
        <w:rPr>
          <w:rFonts w:ascii="Roboto" w:eastAsia="Times New Roman" w:hAnsi="Roboto" w:cs="Times New Roman"/>
          <w:sz w:val="24"/>
          <w:szCs w:val="24"/>
          <w:lang w:val="en-CA"/>
        </w:rPr>
        <w:t>a</w:t>
      </w:r>
      <w:proofErr w:type="spellEnd"/>
      <w:r w:rsidRPr="00072072">
        <w:rPr>
          <w:rFonts w:ascii="Roboto" w:eastAsia="Times New Roman" w:hAnsi="Roboto" w:cs="Times New Roman"/>
          <w:sz w:val="24"/>
          <w:szCs w:val="24"/>
          <w:lang w:val="en-CA"/>
        </w:rPr>
        <w:t xml:space="preserve"> building block of AI So first you collect the</w:t>
      </w:r>
    </w:p>
    <w:p w14:paraId="22D136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data we pre-process this data uh we </w:t>
      </w:r>
      <w:proofErr w:type="spellStart"/>
      <w:r w:rsidRPr="00072072">
        <w:rPr>
          <w:rFonts w:ascii="Roboto" w:eastAsia="Times New Roman" w:hAnsi="Roboto" w:cs="Times New Roman"/>
          <w:sz w:val="24"/>
          <w:szCs w:val="24"/>
          <w:lang w:val="en-CA"/>
        </w:rPr>
        <w:t>we</w:t>
      </w:r>
      <w:proofErr w:type="spellEnd"/>
      <w:r w:rsidRPr="00072072">
        <w:rPr>
          <w:rFonts w:ascii="Roboto" w:eastAsia="Times New Roman" w:hAnsi="Roboto" w:cs="Times New Roman"/>
          <w:sz w:val="24"/>
          <w:szCs w:val="24"/>
          <w:lang w:val="en-CA"/>
        </w:rPr>
        <w:t xml:space="preserve"> engineer features or extract features</w:t>
      </w:r>
    </w:p>
    <w:p w14:paraId="4F12AE4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Then we train and we evaluate models We</w:t>
      </w:r>
    </w:p>
    <w:p w14:paraId="1AB44CF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we will so you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w:t>
      </w:r>
      <w:proofErr w:type="spellEnd"/>
      <w:r w:rsidRPr="00072072">
        <w:rPr>
          <w:rFonts w:ascii="Roboto" w:eastAsia="Times New Roman" w:hAnsi="Roboto" w:cs="Times New Roman"/>
          <w:sz w:val="24"/>
          <w:szCs w:val="24"/>
          <w:lang w:val="en-CA"/>
        </w:rPr>
        <w:t xml:space="preserve"> can train uh tune we will differentiate training and</w:t>
      </w:r>
    </w:p>
    <w:p w14:paraId="11FA10B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tuning um as well </w:t>
      </w:r>
      <w:proofErr w:type="gramStart"/>
      <w:r w:rsidRPr="00072072">
        <w:rPr>
          <w:rFonts w:ascii="Roboto" w:eastAsia="Times New Roman" w:hAnsi="Roboto" w:cs="Times New Roman"/>
          <w:sz w:val="24"/>
          <w:szCs w:val="24"/>
          <w:lang w:val="en-CA"/>
        </w:rPr>
        <w:t>But</w:t>
      </w:r>
      <w:proofErr w:type="gramEnd"/>
      <w:r w:rsidRPr="00072072">
        <w:rPr>
          <w:rFonts w:ascii="Roboto" w:eastAsia="Times New Roman" w:hAnsi="Roboto" w:cs="Times New Roman"/>
          <w:sz w:val="24"/>
          <w:szCs w:val="24"/>
          <w:lang w:val="en-CA"/>
        </w:rPr>
        <w:t xml:space="preserve"> understand training and tuning like as kind of</w:t>
      </w:r>
    </w:p>
    <w:p w14:paraId="415F82D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fitting the model finding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best parameters of your model as we saw</w:t>
      </w:r>
    </w:p>
    <w:p w14:paraId="082C17F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with uh the intercept or the slope of a cur of a of a line </w:t>
      </w:r>
      <w:proofErr w:type="gramStart"/>
      <w:r w:rsidRPr="00072072">
        <w:rPr>
          <w:rFonts w:ascii="Roboto" w:eastAsia="Times New Roman" w:hAnsi="Roboto" w:cs="Times New Roman"/>
          <w:sz w:val="24"/>
          <w:szCs w:val="24"/>
          <w:lang w:val="en-CA"/>
        </w:rPr>
        <w:t>And</w:t>
      </w:r>
      <w:proofErr w:type="gramEnd"/>
      <w:r w:rsidRPr="00072072">
        <w:rPr>
          <w:rFonts w:ascii="Roboto" w:eastAsia="Times New Roman" w:hAnsi="Roboto" w:cs="Times New Roman"/>
          <w:sz w:val="24"/>
          <w:szCs w:val="24"/>
          <w:lang w:val="en-CA"/>
        </w:rPr>
        <w:t xml:space="preserve"> then you will</w:t>
      </w:r>
    </w:p>
    <w:p w14:paraId="1EA0946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evaluate </w:t>
      </w:r>
      <w:proofErr w:type="gramStart"/>
      <w:r w:rsidRPr="00072072">
        <w:rPr>
          <w:rFonts w:ascii="Roboto" w:eastAsia="Times New Roman" w:hAnsi="Roboto" w:cs="Times New Roman"/>
          <w:sz w:val="24"/>
          <w:szCs w:val="24"/>
          <w:lang w:val="en-CA"/>
        </w:rPr>
        <w:t>this models</w:t>
      </w:r>
      <w:proofErr w:type="gramEnd"/>
      <w:r w:rsidRPr="00072072">
        <w:rPr>
          <w:rFonts w:ascii="Roboto" w:eastAsia="Times New Roman" w:hAnsi="Roboto" w:cs="Times New Roman"/>
          <w:sz w:val="24"/>
          <w:szCs w:val="24"/>
          <w:lang w:val="en-CA"/>
        </w:rPr>
        <w:t xml:space="preserve"> and you will choose a model to deploy right So you will</w:t>
      </w:r>
    </w:p>
    <w:p w14:paraId="116B2C2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deploy you will do your classification task or your forecasting tax or task or</w:t>
      </w:r>
    </w:p>
    <w:p w14:paraId="5789DF7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your summarization using chat GPT for example or other LLM that kind of won</w:t>
      </w:r>
    </w:p>
    <w:p w14:paraId="5F4E7F0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evaluation and then you just keep monitoring uh and you can always kind of</w:t>
      </w:r>
    </w:p>
    <w:p w14:paraId="616CA64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perform this as a cycle you can collect more data and </w:t>
      </w:r>
      <w:proofErr w:type="gramStart"/>
      <w:r w:rsidRPr="00072072">
        <w:rPr>
          <w:rFonts w:ascii="Roboto" w:eastAsia="Times New Roman" w:hAnsi="Roboto" w:cs="Times New Roman"/>
          <w:sz w:val="24"/>
          <w:szCs w:val="24"/>
          <w:lang w:val="en-CA"/>
        </w:rPr>
        <w:t>you</w:t>
      </w:r>
      <w:proofErr w:type="gramEnd"/>
      <w:r w:rsidRPr="00072072">
        <w:rPr>
          <w:rFonts w:ascii="Roboto" w:eastAsia="Times New Roman" w:hAnsi="Roboto" w:cs="Times New Roman"/>
          <w:sz w:val="24"/>
          <w:szCs w:val="24"/>
          <w:lang w:val="en-CA"/>
        </w:rPr>
        <w:t xml:space="preserve"> kind of can</w:t>
      </w:r>
    </w:p>
    <w:p w14:paraId="2033F77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do this uh in in a kind </w:t>
      </w:r>
      <w:proofErr w:type="spellStart"/>
      <w:r w:rsidRPr="00072072">
        <w:rPr>
          <w:rFonts w:ascii="Roboto" w:eastAsia="Times New Roman" w:hAnsi="Roboto" w:cs="Times New Roman"/>
          <w:sz w:val="24"/>
          <w:szCs w:val="24"/>
          <w:lang w:val="en-CA"/>
        </w:rPr>
        <w:t>kind</w:t>
      </w:r>
      <w:proofErr w:type="spellEnd"/>
      <w:r w:rsidRPr="00072072">
        <w:rPr>
          <w:rFonts w:ascii="Roboto" w:eastAsia="Times New Roman" w:hAnsi="Roboto" w:cs="Times New Roman"/>
          <w:sz w:val="24"/>
          <w:szCs w:val="24"/>
          <w:lang w:val="en-CA"/>
        </w:rPr>
        <w:t xml:space="preserve"> of feedback loop where you all you're</w:t>
      </w:r>
    </w:p>
    <w:p w14:paraId="04A96BD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always getting your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your</w:t>
      </w:r>
      <w:proofErr w:type="spellEnd"/>
      <w:r w:rsidRPr="00072072">
        <w:rPr>
          <w:rFonts w:ascii="Roboto" w:eastAsia="Times New Roman" w:hAnsi="Roboto" w:cs="Times New Roman"/>
          <w:sz w:val="24"/>
          <w:szCs w:val="24"/>
          <w:lang w:val="en-CA"/>
        </w:rPr>
        <w:t xml:space="preserve"> models better All right thank you so much and</w:t>
      </w:r>
    </w:p>
    <w:p w14:paraId="4A4FD7FA" w14:textId="77777777" w:rsidR="00164EB1"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uh this is week one </w:t>
      </w:r>
    </w:p>
    <w:p w14:paraId="28F155F9" w14:textId="77777777" w:rsidR="00164EB1" w:rsidRDefault="00164EB1" w:rsidP="00072072">
      <w:pPr>
        <w:spacing w:after="0" w:line="240" w:lineRule="auto"/>
        <w:rPr>
          <w:rFonts w:ascii="Roboto" w:eastAsia="Times New Roman" w:hAnsi="Roboto" w:cs="Times New Roman"/>
          <w:sz w:val="24"/>
          <w:szCs w:val="24"/>
          <w:lang w:val="en-CA"/>
        </w:rPr>
      </w:pPr>
    </w:p>
    <w:p w14:paraId="26A863E0" w14:textId="77777777" w:rsidR="00164EB1" w:rsidRDefault="00164EB1" w:rsidP="00072072">
      <w:pPr>
        <w:spacing w:after="0" w:line="240" w:lineRule="auto"/>
        <w:rPr>
          <w:rFonts w:ascii="Roboto" w:eastAsia="Times New Roman" w:hAnsi="Roboto" w:cs="Times New Roman"/>
          <w:sz w:val="24"/>
          <w:szCs w:val="24"/>
          <w:lang w:val="en-CA"/>
        </w:rPr>
      </w:pPr>
    </w:p>
    <w:p w14:paraId="645D8977" w14:textId="77777777" w:rsidR="00164EB1" w:rsidRDefault="00164EB1" w:rsidP="00072072">
      <w:pPr>
        <w:spacing w:after="0" w:line="240" w:lineRule="auto"/>
        <w:rPr>
          <w:rFonts w:ascii="Roboto" w:eastAsia="Times New Roman" w:hAnsi="Roboto" w:cs="Times New Roman"/>
          <w:sz w:val="24"/>
          <w:szCs w:val="24"/>
          <w:lang w:val="en-CA"/>
        </w:rPr>
      </w:pPr>
    </w:p>
    <w:p w14:paraId="18260CCC" w14:textId="77777777" w:rsidR="00164EB1" w:rsidRDefault="00164EB1" w:rsidP="00072072">
      <w:pPr>
        <w:spacing w:after="0" w:line="240" w:lineRule="auto"/>
        <w:rPr>
          <w:rFonts w:ascii="Roboto" w:eastAsia="Times New Roman" w:hAnsi="Roboto" w:cs="Times New Roman"/>
          <w:sz w:val="24"/>
          <w:szCs w:val="24"/>
          <w:lang w:val="en-CA"/>
        </w:rPr>
      </w:pPr>
    </w:p>
    <w:p w14:paraId="6810FAF0" w14:textId="77777777" w:rsidR="00164EB1" w:rsidRDefault="00164EB1" w:rsidP="00072072">
      <w:pPr>
        <w:spacing w:after="0" w:line="240" w:lineRule="auto"/>
        <w:rPr>
          <w:rFonts w:ascii="Roboto" w:eastAsia="Times New Roman" w:hAnsi="Roboto" w:cs="Times New Roman"/>
          <w:sz w:val="24"/>
          <w:szCs w:val="24"/>
          <w:lang w:val="en-CA"/>
        </w:rPr>
      </w:pPr>
    </w:p>
    <w:p w14:paraId="729C031B" w14:textId="06C5A9D5"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just uh to kind of wrap up here as a</w:t>
      </w:r>
    </w:p>
    <w:p w14:paraId="66300C61"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comment uh I'm not sure if I should already talk about what metrics uh like give more</w:t>
      </w:r>
    </w:p>
    <w:p w14:paraId="5C57E2E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details um regarding the metrics I have this slide here where like oh if you're</w:t>
      </w:r>
    </w:p>
    <w:p w14:paraId="32A8361F"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doing classification and I would define accuracy here um and if you're doing regression the</w:t>
      </w:r>
    </w:p>
    <w:p w14:paraId="7A310F50"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mean squared error or if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mean it </w:t>
      </w:r>
      <w:proofErr w:type="spellStart"/>
      <w:r w:rsidRPr="00072072">
        <w:rPr>
          <w:rFonts w:ascii="Roboto" w:eastAsia="Times New Roman" w:hAnsi="Roboto" w:cs="Times New Roman"/>
          <w:sz w:val="24"/>
          <w:szCs w:val="24"/>
          <w:lang w:val="en-CA"/>
        </w:rPr>
        <w:t>it</w:t>
      </w:r>
      <w:proofErr w:type="spellEnd"/>
      <w:r w:rsidRPr="00072072">
        <w:rPr>
          <w:rFonts w:ascii="Roboto" w:eastAsia="Times New Roman" w:hAnsi="Roboto" w:cs="Times New Roman"/>
          <w:sz w:val="24"/>
          <w:szCs w:val="24"/>
          <w:lang w:val="en-CA"/>
        </w:rPr>
        <w:t xml:space="preserve"> is more specific uh to each model So I</w:t>
      </w:r>
    </w:p>
    <w:p w14:paraId="472557E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lastRenderedPageBreak/>
        <w:t>was thinking about talking about this in the in the next</w:t>
      </w:r>
    </w:p>
    <w:p w14:paraId="7EAA7C6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weeks So this is something Harshida for </w:t>
      </w:r>
      <w:proofErr w:type="spellStart"/>
      <w:r w:rsidRPr="00072072">
        <w:rPr>
          <w:rFonts w:ascii="Roboto" w:eastAsia="Times New Roman" w:hAnsi="Roboto" w:cs="Times New Roman"/>
          <w:sz w:val="24"/>
          <w:szCs w:val="24"/>
          <w:lang w:val="en-CA"/>
        </w:rPr>
        <w:t>for</w:t>
      </w:r>
      <w:proofErr w:type="spellEnd"/>
      <w:r w:rsidRPr="00072072">
        <w:rPr>
          <w:rFonts w:ascii="Roboto" w:eastAsia="Times New Roman" w:hAnsi="Roboto" w:cs="Times New Roman"/>
          <w:sz w:val="24"/>
          <w:szCs w:val="24"/>
          <w:lang w:val="en-CA"/>
        </w:rPr>
        <w:t xml:space="preserve"> Harshida now something that I would</w:t>
      </w:r>
    </w:p>
    <w:p w14:paraId="6D7377C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love to have your feedback uh of what you think it would be good One thing that I noticed after the like I finished</w:t>
      </w:r>
    </w:p>
    <w:p w14:paraId="01C7BB0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I have some so many comments to kind of uh um uh change here</w:t>
      </w:r>
    </w:p>
    <w:p w14:paraId="665EE75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when I'm when I'm starting to explain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tasks I am definitely</w:t>
      </w:r>
    </w:p>
    <w:p w14:paraId="61DEC3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going to not use I'm going to use training and not test yet because I </w:t>
      </w:r>
      <w:proofErr w:type="spellStart"/>
      <w:r w:rsidRPr="00072072">
        <w:rPr>
          <w:rFonts w:ascii="Roboto" w:eastAsia="Times New Roman" w:hAnsi="Roboto" w:cs="Times New Roman"/>
          <w:sz w:val="24"/>
          <w:szCs w:val="24"/>
          <w:lang w:val="en-CA"/>
        </w:rPr>
        <w:t>I</w:t>
      </w:r>
      <w:proofErr w:type="spellEnd"/>
    </w:p>
    <w:p w14:paraId="39F4CD9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kind of I </w:t>
      </w:r>
      <w:proofErr w:type="spellStart"/>
      <w:r w:rsidRPr="00072072">
        <w:rPr>
          <w:rFonts w:ascii="Roboto" w:eastAsia="Times New Roman" w:hAnsi="Roboto" w:cs="Times New Roman"/>
          <w:sz w:val="24"/>
          <w:szCs w:val="24"/>
          <w:lang w:val="en-CA"/>
        </w:rPr>
        <w:t>I</w:t>
      </w:r>
      <w:proofErr w:type="spellEnd"/>
      <w:r w:rsidRPr="00072072">
        <w:rPr>
          <w:rFonts w:ascii="Roboto" w:eastAsia="Times New Roman" w:hAnsi="Roboto" w:cs="Times New Roman"/>
          <w:sz w:val="24"/>
          <w:szCs w:val="24"/>
          <w:lang w:val="en-CA"/>
        </w:rPr>
        <w:t xml:space="preserve"> never um defined this I would just I would just say that we're</w:t>
      </w:r>
    </w:p>
    <w:p w14:paraId="7F7F9F7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deploying in unseen data right so I will go this way like</w:t>
      </w:r>
    </w:p>
    <w:p w14:paraId="5E15D6B2"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deploying in unseen data for all the types of uh of machine learnings um</w:t>
      </w:r>
    </w:p>
    <w:p w14:paraId="06DA6088"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uh everywhere I kind of um</w:t>
      </w:r>
    </w:p>
    <w:p w14:paraId="02B5EA2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show data sets right I will do that in that way</w:t>
      </w:r>
    </w:p>
    <w:p w14:paraId="17E5464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And after that when I come so </w:t>
      </w:r>
      <w:proofErr w:type="spellStart"/>
      <w:r w:rsidRPr="00072072">
        <w:rPr>
          <w:rFonts w:ascii="Roboto" w:eastAsia="Times New Roman" w:hAnsi="Roboto" w:cs="Times New Roman"/>
          <w:sz w:val="24"/>
          <w:szCs w:val="24"/>
          <w:lang w:val="en-CA"/>
        </w:rPr>
        <w:t>so</w:t>
      </w:r>
      <w:proofErr w:type="spell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so</w:t>
      </w:r>
      <w:proofErr w:type="spellEnd"/>
      <w:r w:rsidRPr="00072072">
        <w:rPr>
          <w:rFonts w:ascii="Roboto" w:eastAsia="Times New Roman" w:hAnsi="Roboto" w:cs="Times New Roman"/>
          <w:sz w:val="24"/>
          <w:szCs w:val="24"/>
          <w:lang w:val="en-CA"/>
        </w:rPr>
        <w:t xml:space="preserve"> then</w:t>
      </w:r>
    </w:p>
    <w:p w14:paraId="51C585F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when I'm talking about </w:t>
      </w:r>
      <w:proofErr w:type="gramStart"/>
      <w:r w:rsidRPr="00072072">
        <w:rPr>
          <w:rFonts w:ascii="Roboto" w:eastAsia="Times New Roman" w:hAnsi="Roboto" w:cs="Times New Roman"/>
          <w:sz w:val="24"/>
          <w:szCs w:val="24"/>
          <w:lang w:val="en-CA"/>
        </w:rPr>
        <w:t>evaluation</w:t>
      </w:r>
      <w:proofErr w:type="gramEnd"/>
      <w:r w:rsidRPr="00072072">
        <w:rPr>
          <w:rFonts w:ascii="Roboto" w:eastAsia="Times New Roman" w:hAnsi="Roboto" w:cs="Times New Roman"/>
          <w:sz w:val="24"/>
          <w:szCs w:val="24"/>
          <w:lang w:val="en-CA"/>
        </w:rPr>
        <w:t xml:space="preserve"> I can define what is the test</w:t>
      </w:r>
    </w:p>
    <w:p w14:paraId="21B0DE0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training and the test and you know like the percentage of the data split</w:t>
      </w:r>
    </w:p>
    <w:p w14:paraId="194253B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but </w:t>
      </w:r>
      <w:proofErr w:type="gramStart"/>
      <w:r w:rsidRPr="00072072">
        <w:rPr>
          <w:rFonts w:ascii="Roboto" w:eastAsia="Times New Roman" w:hAnsi="Roboto" w:cs="Times New Roman"/>
          <w:sz w:val="24"/>
          <w:szCs w:val="24"/>
          <w:lang w:val="en-CA"/>
        </w:rPr>
        <w:t>again</w:t>
      </w:r>
      <w:proofErr w:type="gramEnd"/>
      <w:r w:rsidRPr="00072072">
        <w:rPr>
          <w:rFonts w:ascii="Roboto" w:eastAsia="Times New Roman" w:hAnsi="Roboto" w:cs="Times New Roman"/>
          <w:sz w:val="24"/>
          <w:szCs w:val="24"/>
          <w:lang w:val="en-CA"/>
        </w:rPr>
        <w:t xml:space="preserve"> the way I did it </w:t>
      </w:r>
      <w:proofErr w:type="gramStart"/>
      <w:r w:rsidRPr="00072072">
        <w:rPr>
          <w:rFonts w:ascii="Roboto" w:eastAsia="Times New Roman" w:hAnsi="Roboto" w:cs="Times New Roman"/>
          <w:sz w:val="24"/>
          <w:szCs w:val="24"/>
          <w:lang w:val="en-CA"/>
        </w:rPr>
        <w:t>uh</w:t>
      </w:r>
      <w:proofErr w:type="gramEnd"/>
      <w:r w:rsidRPr="00072072">
        <w:rPr>
          <w:rFonts w:ascii="Roboto" w:eastAsia="Times New Roman" w:hAnsi="Roboto" w:cs="Times New Roman"/>
          <w:sz w:val="24"/>
          <w:szCs w:val="24"/>
          <w:lang w:val="en-CA"/>
        </w:rPr>
        <w:t xml:space="preserve"> so I </w:t>
      </w:r>
      <w:proofErr w:type="gramStart"/>
      <w:r w:rsidRPr="00072072">
        <w:rPr>
          <w:rFonts w:ascii="Roboto" w:eastAsia="Times New Roman" w:hAnsi="Roboto" w:cs="Times New Roman"/>
          <w:sz w:val="24"/>
          <w:szCs w:val="24"/>
          <w:lang w:val="en-CA"/>
        </w:rPr>
        <w:t>have to</w:t>
      </w:r>
      <w:proofErr w:type="gramEnd"/>
      <w:r w:rsidRPr="00072072">
        <w:rPr>
          <w:rFonts w:ascii="Roboto" w:eastAsia="Times New Roman" w:hAnsi="Roboto" w:cs="Times New Roman"/>
          <w:sz w:val="24"/>
          <w:szCs w:val="24"/>
          <w:lang w:val="en-CA"/>
        </w:rPr>
        <w:t xml:space="preserve"> </w:t>
      </w:r>
      <w:proofErr w:type="spellStart"/>
      <w:r w:rsidRPr="00072072">
        <w:rPr>
          <w:rFonts w:ascii="Roboto" w:eastAsia="Times New Roman" w:hAnsi="Roboto" w:cs="Times New Roman"/>
          <w:sz w:val="24"/>
          <w:szCs w:val="24"/>
          <w:lang w:val="en-CA"/>
        </w:rPr>
        <w:t>to</w:t>
      </w:r>
      <w:proofErr w:type="spellEnd"/>
      <w:r w:rsidRPr="00072072">
        <w:rPr>
          <w:rFonts w:ascii="Roboto" w:eastAsia="Times New Roman" w:hAnsi="Roboto" w:cs="Times New Roman"/>
          <w:sz w:val="24"/>
          <w:szCs w:val="24"/>
          <w:lang w:val="en-CA"/>
        </w:rPr>
        <w:t xml:space="preserve"> just be careful with the script</w:t>
      </w:r>
    </w:p>
    <w:p w14:paraId="20933F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not to say test before this slide side um because then I'm going to explain the</w:t>
      </w:r>
    </w:p>
    <w:p w14:paraId="4BE66A7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the test set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division and next the week two I will start in evaluation</w:t>
      </w:r>
    </w:p>
    <w:p w14:paraId="618FB03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and I will talk about the t the divisions on uh training validation and</w:t>
      </w:r>
    </w:p>
    <w:p w14:paraId="606855B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test So </w:t>
      </w:r>
      <w:proofErr w:type="spellStart"/>
      <w:r w:rsidRPr="00072072">
        <w:rPr>
          <w:rFonts w:ascii="Roboto" w:eastAsia="Times New Roman" w:hAnsi="Roboto" w:cs="Times New Roman"/>
          <w:sz w:val="24"/>
          <w:szCs w:val="24"/>
          <w:lang w:val="en-CA"/>
        </w:rPr>
        <w:t>so</w:t>
      </w:r>
      <w:proofErr w:type="spellEnd"/>
      <w:r w:rsidRPr="00072072">
        <w:rPr>
          <w:rFonts w:ascii="Roboto" w:eastAsia="Times New Roman" w:hAnsi="Roboto" w:cs="Times New Roman"/>
          <w:sz w:val="24"/>
          <w:szCs w:val="24"/>
          <w:lang w:val="en-CA"/>
        </w:rPr>
        <w:t xml:space="preserve"> I'm </w:t>
      </w:r>
      <w:proofErr w:type="spellStart"/>
      <w:r w:rsidRPr="00072072">
        <w:rPr>
          <w:rFonts w:ascii="Roboto" w:eastAsia="Times New Roman" w:hAnsi="Roboto" w:cs="Times New Roman"/>
          <w:sz w:val="24"/>
          <w:szCs w:val="24"/>
          <w:lang w:val="en-CA"/>
        </w:rPr>
        <w:t>I'm</w:t>
      </w:r>
      <w:proofErr w:type="spellEnd"/>
      <w:r w:rsidRPr="00072072">
        <w:rPr>
          <w:rFonts w:ascii="Roboto" w:eastAsia="Times New Roman" w:hAnsi="Roboto" w:cs="Times New Roman"/>
          <w:sz w:val="24"/>
          <w:szCs w:val="24"/>
          <w:lang w:val="en-CA"/>
        </w:rPr>
        <w:t xml:space="preserve"> going to go in more depth </w:t>
      </w:r>
      <w:proofErr w:type="gramStart"/>
      <w:r w:rsidRPr="00072072">
        <w:rPr>
          <w:rFonts w:ascii="Roboto" w:eastAsia="Times New Roman" w:hAnsi="Roboto" w:cs="Times New Roman"/>
          <w:sz w:val="24"/>
          <w:szCs w:val="24"/>
          <w:lang w:val="en-CA"/>
        </w:rPr>
        <w:t>and also</w:t>
      </w:r>
      <w:proofErr w:type="gramEnd"/>
      <w:r w:rsidRPr="00072072">
        <w:rPr>
          <w:rFonts w:ascii="Roboto" w:eastAsia="Times New Roman" w:hAnsi="Roboto" w:cs="Times New Roman"/>
          <w:sz w:val="24"/>
          <w:szCs w:val="24"/>
          <w:lang w:val="en-CA"/>
        </w:rPr>
        <w:t xml:space="preserve"> explain the metrics but</w:t>
      </w:r>
    </w:p>
    <w:p w14:paraId="1DAE4E77"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the way I did right now I didn't explain how the training like the loss</w:t>
      </w:r>
    </w:p>
    <w:p w14:paraId="4304E90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function like how to adjust this uh models</w:t>
      </w:r>
    </w:p>
    <w:p w14:paraId="2E6D459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um and what kind of metric we use</w:t>
      </w:r>
    </w:p>
    <w:p w14:paraId="31131EE6"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to kind of measure the goodness So Harshida if you think I should uh change</w:t>
      </w:r>
    </w:p>
    <w:p w14:paraId="4595391E"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something here let me know Uh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kind of different ways that we</w:t>
      </w:r>
    </w:p>
    <w:p w14:paraId="08BD0C64"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could uh convey the message Let me know if it's understandable or if you think</w:t>
      </w:r>
    </w:p>
    <w:p w14:paraId="57911FA9"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we could we had to change that uh the video if </w:t>
      </w:r>
      <w:proofErr w:type="gramStart"/>
      <w:r w:rsidRPr="00072072">
        <w:rPr>
          <w:rFonts w:ascii="Roboto" w:eastAsia="Times New Roman" w:hAnsi="Roboto" w:cs="Times New Roman"/>
          <w:sz w:val="24"/>
          <w:szCs w:val="24"/>
          <w:lang w:val="en-CA"/>
        </w:rPr>
        <w:t>you</w:t>
      </w:r>
      <w:proofErr w:type="gramEnd"/>
      <w:r w:rsidRPr="00072072">
        <w:rPr>
          <w:rFonts w:ascii="Roboto" w:eastAsia="Times New Roman" w:hAnsi="Roboto" w:cs="Times New Roman"/>
          <w:sz w:val="24"/>
          <w:szCs w:val="24"/>
          <w:lang w:val="en-CA"/>
        </w:rPr>
        <w:t xml:space="preserve"> kind of um </w:t>
      </w:r>
      <w:proofErr w:type="spellStart"/>
      <w:r w:rsidRPr="00072072">
        <w:rPr>
          <w:rFonts w:ascii="Roboto" w:eastAsia="Times New Roman" w:hAnsi="Roboto" w:cs="Times New Roman"/>
          <w:sz w:val="24"/>
          <w:szCs w:val="24"/>
          <w:lang w:val="en-CA"/>
        </w:rPr>
        <w:t>um</w:t>
      </w:r>
      <w:proofErr w:type="spellEnd"/>
      <w:r w:rsidRPr="00072072">
        <w:rPr>
          <w:rFonts w:ascii="Roboto" w:eastAsia="Times New Roman" w:hAnsi="Roboto" w:cs="Times New Roman"/>
          <w:sz w:val="24"/>
          <w:szCs w:val="24"/>
          <w:lang w:val="en-CA"/>
        </w:rPr>
        <w:t xml:space="preserve"> it's</w:t>
      </w:r>
    </w:p>
    <w:p w14:paraId="75786D3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it's very long but I'm talking very slowly and kind of uh </w:t>
      </w:r>
      <w:proofErr w:type="spellStart"/>
      <w:r w:rsidRPr="00072072">
        <w:rPr>
          <w:rFonts w:ascii="Roboto" w:eastAsia="Times New Roman" w:hAnsi="Roboto" w:cs="Times New Roman"/>
          <w:sz w:val="24"/>
          <w:szCs w:val="24"/>
          <w:lang w:val="en-CA"/>
        </w:rPr>
        <w:t>uh</w:t>
      </w:r>
      <w:proofErr w:type="spellEnd"/>
    </w:p>
    <w:p w14:paraId="280384A5"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brainstorming and </w:t>
      </w:r>
      <w:proofErr w:type="gramStart"/>
      <w:r w:rsidRPr="00072072">
        <w:rPr>
          <w:rFonts w:ascii="Roboto" w:eastAsia="Times New Roman" w:hAnsi="Roboto" w:cs="Times New Roman"/>
          <w:sz w:val="24"/>
          <w:szCs w:val="24"/>
          <w:lang w:val="en-CA"/>
        </w:rPr>
        <w:t>also</w:t>
      </w:r>
      <w:proofErr w:type="gramEnd"/>
      <w:r w:rsidRPr="00072072">
        <w:rPr>
          <w:rFonts w:ascii="Roboto" w:eastAsia="Times New Roman" w:hAnsi="Roboto" w:cs="Times New Roman"/>
          <w:sz w:val="24"/>
          <w:szCs w:val="24"/>
          <w:lang w:val="en-CA"/>
        </w:rPr>
        <w:t xml:space="preserve"> I think like if we uh with a script where you you're</w:t>
      </w:r>
    </w:p>
    <w:p w14:paraId="2A046C5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reading you're not gagging or um it's </w:t>
      </w:r>
      <w:proofErr w:type="spellStart"/>
      <w:r w:rsidRPr="00072072">
        <w:rPr>
          <w:rFonts w:ascii="Roboto" w:eastAsia="Times New Roman" w:hAnsi="Roboto" w:cs="Times New Roman"/>
          <w:sz w:val="24"/>
          <w:szCs w:val="24"/>
          <w:lang w:val="en-CA"/>
        </w:rPr>
        <w:t>it's</w:t>
      </w:r>
      <w:proofErr w:type="spellEnd"/>
      <w:r w:rsidRPr="00072072">
        <w:rPr>
          <w:rFonts w:ascii="Roboto" w:eastAsia="Times New Roman" w:hAnsi="Roboto" w:cs="Times New Roman"/>
          <w:sz w:val="24"/>
          <w:szCs w:val="24"/>
          <w:lang w:val="en-CA"/>
        </w:rPr>
        <w:t xml:space="preserve"> </w:t>
      </w:r>
      <w:proofErr w:type="gramStart"/>
      <w:r w:rsidRPr="00072072">
        <w:rPr>
          <w:rFonts w:ascii="Roboto" w:eastAsia="Times New Roman" w:hAnsi="Roboto" w:cs="Times New Roman"/>
          <w:sz w:val="24"/>
          <w:szCs w:val="24"/>
          <w:lang w:val="en-CA"/>
        </w:rPr>
        <w:t>more clean</w:t>
      </w:r>
      <w:proofErr w:type="gramEnd"/>
      <w:r w:rsidRPr="00072072">
        <w:rPr>
          <w:rFonts w:ascii="Roboto" w:eastAsia="Times New Roman" w:hAnsi="Roboto" w:cs="Times New Roman"/>
          <w:sz w:val="24"/>
          <w:szCs w:val="24"/>
          <w:lang w:val="en-CA"/>
        </w:rPr>
        <w:t xml:space="preserve"> you have the images to</w:t>
      </w:r>
    </w:p>
    <w:p w14:paraId="06BDC4AA"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show like a professional thing I would say that the like the </w:t>
      </w:r>
      <w:proofErr w:type="spellStart"/>
      <w:r w:rsidRPr="00072072">
        <w:rPr>
          <w:rFonts w:ascii="Roboto" w:eastAsia="Times New Roman" w:hAnsi="Roboto" w:cs="Times New Roman"/>
          <w:sz w:val="24"/>
          <w:szCs w:val="24"/>
          <w:lang w:val="en-CA"/>
        </w:rPr>
        <w:t>the</w:t>
      </w:r>
      <w:proofErr w:type="spellEnd"/>
      <w:r w:rsidRPr="00072072">
        <w:rPr>
          <w:rFonts w:ascii="Roboto" w:eastAsia="Times New Roman" w:hAnsi="Roboto" w:cs="Times New Roman"/>
          <w:sz w:val="24"/>
          <w:szCs w:val="24"/>
          <w:lang w:val="en-CA"/>
        </w:rPr>
        <w:t xml:space="preserve"> video would</w:t>
      </w:r>
    </w:p>
    <w:p w14:paraId="392E6CEC"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 xml:space="preserve">reduce a thought So it might be uh that you will give me </w:t>
      </w:r>
      <w:proofErr w:type="gramStart"/>
      <w:r w:rsidRPr="00072072">
        <w:rPr>
          <w:rFonts w:ascii="Roboto" w:eastAsia="Times New Roman" w:hAnsi="Roboto" w:cs="Times New Roman"/>
          <w:sz w:val="24"/>
          <w:szCs w:val="24"/>
          <w:lang w:val="en-CA"/>
        </w:rPr>
        <w:t>a feedback</w:t>
      </w:r>
      <w:proofErr w:type="gramEnd"/>
      <w:r w:rsidRPr="00072072">
        <w:rPr>
          <w:rFonts w:ascii="Roboto" w:eastAsia="Times New Roman" w:hAnsi="Roboto" w:cs="Times New Roman"/>
          <w:sz w:val="24"/>
          <w:szCs w:val="24"/>
          <w:lang w:val="en-CA"/>
        </w:rPr>
        <w:t xml:space="preserve"> like no tell</w:t>
      </w:r>
    </w:p>
    <w:p w14:paraId="4515784B"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us a little bit more about the metrics at this point because it's not understandable Uh include something and</w:t>
      </w:r>
    </w:p>
    <w:p w14:paraId="63B4B7ED" w14:textId="77777777" w:rsidR="00072072" w:rsidRPr="00072072" w:rsidRDefault="00072072" w:rsidP="00072072">
      <w:pPr>
        <w:spacing w:after="0" w:line="240" w:lineRule="auto"/>
        <w:rPr>
          <w:rFonts w:ascii="Roboto" w:eastAsia="Times New Roman" w:hAnsi="Roboto" w:cs="Times New Roman"/>
          <w:sz w:val="24"/>
          <w:szCs w:val="24"/>
          <w:lang w:val="en-CA"/>
        </w:rPr>
      </w:pPr>
      <w:r w:rsidRPr="00072072">
        <w:rPr>
          <w:rFonts w:ascii="Roboto" w:eastAsia="Times New Roman" w:hAnsi="Roboto" w:cs="Times New Roman"/>
          <w:sz w:val="24"/>
          <w:szCs w:val="24"/>
          <w:lang w:val="en-CA"/>
        </w:rPr>
        <w:t>remove something So that's the kinds of uh feedback that I want from you</w:t>
      </w:r>
    </w:p>
    <w:p w14:paraId="60D7EA64" w14:textId="4821A699" w:rsidR="00BC398F" w:rsidRDefault="00BC398F"/>
    <w:p w14:paraId="4CFBD911" w14:textId="77777777" w:rsidR="00072072" w:rsidRDefault="00072072"/>
    <w:p w14:paraId="7BE392F3" w14:textId="77777777" w:rsidR="00164EB1" w:rsidRPr="00164EB1" w:rsidRDefault="00164EB1" w:rsidP="00164EB1">
      <w:pPr>
        <w:pStyle w:val="NormalWeb"/>
        <w:rPr>
          <w:highlight w:val="yellow"/>
        </w:rPr>
      </w:pPr>
      <w:r w:rsidRPr="00164EB1">
        <w:rPr>
          <w:highlight w:val="yellow"/>
        </w:rPr>
        <w:t xml:space="preserve">To finish, here is a summary of the </w:t>
      </w:r>
      <w:r w:rsidRPr="00164EB1">
        <w:rPr>
          <w:rStyle w:val="Strong"/>
          <w:highlight w:val="yellow"/>
        </w:rPr>
        <w:t>AI building blocks</w:t>
      </w:r>
      <w:r w:rsidRPr="00164EB1">
        <w:rPr>
          <w:highlight w:val="yellow"/>
        </w:rPr>
        <w:t>:</w:t>
      </w:r>
    </w:p>
    <w:p w14:paraId="648979F3" w14:textId="77777777" w:rsidR="00164EB1" w:rsidRPr="00164EB1" w:rsidRDefault="00164EB1" w:rsidP="00164EB1">
      <w:pPr>
        <w:pStyle w:val="NormalWeb"/>
        <w:numPr>
          <w:ilvl w:val="0"/>
          <w:numId w:val="26"/>
        </w:numPr>
        <w:rPr>
          <w:highlight w:val="yellow"/>
        </w:rPr>
      </w:pPr>
      <w:r w:rsidRPr="00164EB1">
        <w:rPr>
          <w:rStyle w:val="Strong"/>
          <w:highlight w:val="yellow"/>
        </w:rPr>
        <w:t>Collect the data</w:t>
      </w:r>
    </w:p>
    <w:p w14:paraId="09183AEB" w14:textId="77777777" w:rsidR="00164EB1" w:rsidRPr="00164EB1" w:rsidRDefault="00164EB1" w:rsidP="00164EB1">
      <w:pPr>
        <w:pStyle w:val="NormalWeb"/>
        <w:numPr>
          <w:ilvl w:val="0"/>
          <w:numId w:val="26"/>
        </w:numPr>
        <w:rPr>
          <w:highlight w:val="yellow"/>
        </w:rPr>
      </w:pPr>
      <w:r w:rsidRPr="00164EB1">
        <w:rPr>
          <w:rStyle w:val="Strong"/>
          <w:highlight w:val="yellow"/>
        </w:rPr>
        <w:t>Preprocess the data</w:t>
      </w:r>
    </w:p>
    <w:p w14:paraId="01990278" w14:textId="77777777" w:rsidR="00164EB1" w:rsidRPr="00164EB1" w:rsidRDefault="00164EB1" w:rsidP="00164EB1">
      <w:pPr>
        <w:pStyle w:val="NormalWeb"/>
        <w:numPr>
          <w:ilvl w:val="0"/>
          <w:numId w:val="26"/>
        </w:numPr>
        <w:rPr>
          <w:highlight w:val="yellow"/>
        </w:rPr>
      </w:pPr>
      <w:r w:rsidRPr="00164EB1">
        <w:rPr>
          <w:rStyle w:val="Strong"/>
          <w:highlight w:val="yellow"/>
        </w:rPr>
        <w:t>Engineer or extract features</w:t>
      </w:r>
    </w:p>
    <w:p w14:paraId="660078CD" w14:textId="77777777" w:rsidR="00164EB1" w:rsidRPr="00164EB1" w:rsidRDefault="00164EB1" w:rsidP="00164EB1">
      <w:pPr>
        <w:pStyle w:val="NormalWeb"/>
        <w:numPr>
          <w:ilvl w:val="0"/>
          <w:numId w:val="26"/>
        </w:numPr>
        <w:rPr>
          <w:highlight w:val="yellow"/>
        </w:rPr>
      </w:pPr>
      <w:r w:rsidRPr="00164EB1">
        <w:rPr>
          <w:rStyle w:val="Strong"/>
          <w:highlight w:val="yellow"/>
        </w:rPr>
        <w:lastRenderedPageBreak/>
        <w:t>Train and evaluate models</w:t>
      </w:r>
    </w:p>
    <w:p w14:paraId="3B274E0E" w14:textId="77777777" w:rsidR="00164EB1" w:rsidRPr="00164EB1" w:rsidRDefault="00164EB1" w:rsidP="00164EB1">
      <w:pPr>
        <w:pStyle w:val="NormalWeb"/>
        <w:rPr>
          <w:highlight w:val="yellow"/>
        </w:rPr>
      </w:pPr>
      <w:r w:rsidRPr="00164EB1">
        <w:rPr>
          <w:highlight w:val="yellow"/>
        </w:rPr>
        <w:t xml:space="preserve">During training, you adjust or fit the model by finding the best parameters, such as the slope or intercept in a linear model. After evaluation, you </w:t>
      </w:r>
      <w:r w:rsidRPr="00164EB1">
        <w:rPr>
          <w:rStyle w:val="Strong"/>
          <w:highlight w:val="yellow"/>
        </w:rPr>
        <w:t>select the best-performing model</w:t>
      </w:r>
      <w:r w:rsidRPr="00164EB1">
        <w:rPr>
          <w:highlight w:val="yellow"/>
        </w:rPr>
        <w:t xml:space="preserve"> and </w:t>
      </w:r>
      <w:r w:rsidRPr="00164EB1">
        <w:rPr>
          <w:rStyle w:val="Strong"/>
          <w:highlight w:val="yellow"/>
        </w:rPr>
        <w:t>deploy it</w:t>
      </w:r>
      <w:r w:rsidRPr="00164EB1">
        <w:rPr>
          <w:highlight w:val="yellow"/>
        </w:rPr>
        <w:t xml:space="preserve"> for tasks like classification, forecasting, or summarization—such as using ChatGPT or other large language models.</w:t>
      </w:r>
    </w:p>
    <w:p w14:paraId="6DEA3E82" w14:textId="77777777" w:rsidR="00164EB1" w:rsidRDefault="00164EB1" w:rsidP="00164EB1">
      <w:pPr>
        <w:pStyle w:val="NormalWeb"/>
      </w:pPr>
      <w:r w:rsidRPr="00164EB1">
        <w:rPr>
          <w:highlight w:val="yellow"/>
        </w:rPr>
        <w:t xml:space="preserve">Once deployed, you </w:t>
      </w:r>
      <w:r w:rsidRPr="00164EB1">
        <w:rPr>
          <w:rStyle w:val="Strong"/>
          <w:highlight w:val="yellow"/>
        </w:rPr>
        <w:t>monitor performance</w:t>
      </w:r>
      <w:r w:rsidRPr="00164EB1">
        <w:rPr>
          <w:highlight w:val="yellow"/>
        </w:rPr>
        <w:t xml:space="preserve"> and repeat the cycle. You may continue collecting new data and re-training to improve the model over time. This creates a </w:t>
      </w:r>
      <w:r w:rsidRPr="00164EB1">
        <w:rPr>
          <w:rStyle w:val="Strong"/>
          <w:highlight w:val="yellow"/>
        </w:rPr>
        <w:t>feedback loop</w:t>
      </w:r>
      <w:r w:rsidRPr="00164EB1">
        <w:rPr>
          <w:highlight w:val="yellow"/>
        </w:rPr>
        <w:t xml:space="preserve"> that helps continuously refine your models.</w:t>
      </w:r>
    </w:p>
    <w:p w14:paraId="0214CA9C" w14:textId="77777777" w:rsidR="00072072" w:rsidRDefault="00072072"/>
    <w:p w14:paraId="191C0D4F" w14:textId="77777777" w:rsidR="00072072" w:rsidRDefault="00072072"/>
    <w:sectPr w:rsidR="00072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2659A"/>
    <w:multiLevelType w:val="multilevel"/>
    <w:tmpl w:val="3A02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D7400"/>
    <w:multiLevelType w:val="multilevel"/>
    <w:tmpl w:val="EB86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96E58"/>
    <w:multiLevelType w:val="multilevel"/>
    <w:tmpl w:val="D638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B73A7"/>
    <w:multiLevelType w:val="multilevel"/>
    <w:tmpl w:val="3D4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C45BF"/>
    <w:multiLevelType w:val="multilevel"/>
    <w:tmpl w:val="E8F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C1068"/>
    <w:multiLevelType w:val="multilevel"/>
    <w:tmpl w:val="2CFA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27B2D"/>
    <w:multiLevelType w:val="multilevel"/>
    <w:tmpl w:val="9332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15194"/>
    <w:multiLevelType w:val="multilevel"/>
    <w:tmpl w:val="BC2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500C1"/>
    <w:multiLevelType w:val="multilevel"/>
    <w:tmpl w:val="2C5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32B96"/>
    <w:multiLevelType w:val="multilevel"/>
    <w:tmpl w:val="B1B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10DB4"/>
    <w:multiLevelType w:val="multilevel"/>
    <w:tmpl w:val="C87C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80357"/>
    <w:multiLevelType w:val="multilevel"/>
    <w:tmpl w:val="A5E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F74B0"/>
    <w:multiLevelType w:val="multilevel"/>
    <w:tmpl w:val="84A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06F01"/>
    <w:multiLevelType w:val="multilevel"/>
    <w:tmpl w:val="6B7A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A705F"/>
    <w:multiLevelType w:val="multilevel"/>
    <w:tmpl w:val="91B8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85B96"/>
    <w:multiLevelType w:val="multilevel"/>
    <w:tmpl w:val="90D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B0B21"/>
    <w:multiLevelType w:val="multilevel"/>
    <w:tmpl w:val="58A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7765">
    <w:abstractNumId w:val="8"/>
  </w:num>
  <w:num w:numId="2" w16cid:durableId="782841081">
    <w:abstractNumId w:val="6"/>
  </w:num>
  <w:num w:numId="3" w16cid:durableId="1348094751">
    <w:abstractNumId w:val="5"/>
  </w:num>
  <w:num w:numId="4" w16cid:durableId="1373962793">
    <w:abstractNumId w:val="4"/>
  </w:num>
  <w:num w:numId="5" w16cid:durableId="1591347474">
    <w:abstractNumId w:val="7"/>
  </w:num>
  <w:num w:numId="6" w16cid:durableId="1994137341">
    <w:abstractNumId w:val="3"/>
  </w:num>
  <w:num w:numId="7" w16cid:durableId="1690370682">
    <w:abstractNumId w:val="2"/>
  </w:num>
  <w:num w:numId="8" w16cid:durableId="599879132">
    <w:abstractNumId w:val="1"/>
  </w:num>
  <w:num w:numId="9" w16cid:durableId="1186168680">
    <w:abstractNumId w:val="0"/>
  </w:num>
  <w:num w:numId="10" w16cid:durableId="1790390231">
    <w:abstractNumId w:val="18"/>
  </w:num>
  <w:num w:numId="11" w16cid:durableId="1757290447">
    <w:abstractNumId w:val="15"/>
  </w:num>
  <w:num w:numId="12" w16cid:durableId="1559172784">
    <w:abstractNumId w:val="9"/>
  </w:num>
  <w:num w:numId="13" w16cid:durableId="1708215248">
    <w:abstractNumId w:val="20"/>
  </w:num>
  <w:num w:numId="14" w16cid:durableId="1606888164">
    <w:abstractNumId w:val="19"/>
  </w:num>
  <w:num w:numId="15" w16cid:durableId="839544883">
    <w:abstractNumId w:val="17"/>
  </w:num>
  <w:num w:numId="16" w16cid:durableId="447430295">
    <w:abstractNumId w:val="16"/>
  </w:num>
  <w:num w:numId="17" w16cid:durableId="1656059071">
    <w:abstractNumId w:val="10"/>
  </w:num>
  <w:num w:numId="18" w16cid:durableId="2125341777">
    <w:abstractNumId w:val="12"/>
  </w:num>
  <w:num w:numId="19" w16cid:durableId="1725329301">
    <w:abstractNumId w:val="24"/>
  </w:num>
  <w:num w:numId="20" w16cid:durableId="766002045">
    <w:abstractNumId w:val="23"/>
  </w:num>
  <w:num w:numId="21" w16cid:durableId="1238975807">
    <w:abstractNumId w:val="22"/>
  </w:num>
  <w:num w:numId="22" w16cid:durableId="393623041">
    <w:abstractNumId w:val="21"/>
  </w:num>
  <w:num w:numId="23" w16cid:durableId="169376409">
    <w:abstractNumId w:val="13"/>
  </w:num>
  <w:num w:numId="24" w16cid:durableId="1275136465">
    <w:abstractNumId w:val="25"/>
  </w:num>
  <w:num w:numId="25" w16cid:durableId="1153373708">
    <w:abstractNumId w:val="14"/>
  </w:num>
  <w:num w:numId="26" w16cid:durableId="72561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072"/>
    <w:rsid w:val="0015074B"/>
    <w:rsid w:val="00164EB1"/>
    <w:rsid w:val="00193E52"/>
    <w:rsid w:val="001C78E6"/>
    <w:rsid w:val="00277D83"/>
    <w:rsid w:val="0029639D"/>
    <w:rsid w:val="00326F90"/>
    <w:rsid w:val="00371295"/>
    <w:rsid w:val="00371308"/>
    <w:rsid w:val="005A1454"/>
    <w:rsid w:val="006206FF"/>
    <w:rsid w:val="00A6589C"/>
    <w:rsid w:val="00AA1D8D"/>
    <w:rsid w:val="00B47730"/>
    <w:rsid w:val="00BC398F"/>
    <w:rsid w:val="00CB0664"/>
    <w:rsid w:val="00E66003"/>
    <w:rsid w:val="00EA0B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F13C2"/>
  <w14:defaultImageDpi w14:val="300"/>
  <w15:docId w15:val="{0216B7F3-6746-9F4F-8CC7-E8B9C8C1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7207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msonormal0">
    <w:name w:val="msonormal"/>
    <w:basedOn w:val="Normal"/>
    <w:rsid w:val="00072072"/>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7676">
      <w:bodyDiv w:val="1"/>
      <w:marLeft w:val="0"/>
      <w:marRight w:val="0"/>
      <w:marTop w:val="0"/>
      <w:marBottom w:val="0"/>
      <w:divBdr>
        <w:top w:val="none" w:sz="0" w:space="0" w:color="auto"/>
        <w:left w:val="none" w:sz="0" w:space="0" w:color="auto"/>
        <w:bottom w:val="none" w:sz="0" w:space="0" w:color="auto"/>
        <w:right w:val="none" w:sz="0" w:space="0" w:color="auto"/>
      </w:divBdr>
    </w:div>
    <w:div w:id="93746820">
      <w:bodyDiv w:val="1"/>
      <w:marLeft w:val="0"/>
      <w:marRight w:val="0"/>
      <w:marTop w:val="0"/>
      <w:marBottom w:val="0"/>
      <w:divBdr>
        <w:top w:val="none" w:sz="0" w:space="0" w:color="auto"/>
        <w:left w:val="none" w:sz="0" w:space="0" w:color="auto"/>
        <w:bottom w:val="none" w:sz="0" w:space="0" w:color="auto"/>
        <w:right w:val="none" w:sz="0" w:space="0" w:color="auto"/>
      </w:divBdr>
    </w:div>
    <w:div w:id="356465124">
      <w:bodyDiv w:val="1"/>
      <w:marLeft w:val="0"/>
      <w:marRight w:val="0"/>
      <w:marTop w:val="0"/>
      <w:marBottom w:val="0"/>
      <w:divBdr>
        <w:top w:val="none" w:sz="0" w:space="0" w:color="auto"/>
        <w:left w:val="none" w:sz="0" w:space="0" w:color="auto"/>
        <w:bottom w:val="none" w:sz="0" w:space="0" w:color="auto"/>
        <w:right w:val="none" w:sz="0" w:space="0" w:color="auto"/>
      </w:divBdr>
    </w:div>
    <w:div w:id="507520657">
      <w:bodyDiv w:val="1"/>
      <w:marLeft w:val="0"/>
      <w:marRight w:val="0"/>
      <w:marTop w:val="0"/>
      <w:marBottom w:val="0"/>
      <w:divBdr>
        <w:top w:val="none" w:sz="0" w:space="0" w:color="auto"/>
        <w:left w:val="none" w:sz="0" w:space="0" w:color="auto"/>
        <w:bottom w:val="none" w:sz="0" w:space="0" w:color="auto"/>
        <w:right w:val="none" w:sz="0" w:space="0" w:color="auto"/>
      </w:divBdr>
    </w:div>
    <w:div w:id="815924352">
      <w:bodyDiv w:val="1"/>
      <w:marLeft w:val="0"/>
      <w:marRight w:val="0"/>
      <w:marTop w:val="0"/>
      <w:marBottom w:val="0"/>
      <w:divBdr>
        <w:top w:val="none" w:sz="0" w:space="0" w:color="auto"/>
        <w:left w:val="none" w:sz="0" w:space="0" w:color="auto"/>
        <w:bottom w:val="none" w:sz="0" w:space="0" w:color="auto"/>
        <w:right w:val="none" w:sz="0" w:space="0" w:color="auto"/>
      </w:divBdr>
      <w:divsChild>
        <w:div w:id="1364673625">
          <w:marLeft w:val="0"/>
          <w:marRight w:val="0"/>
          <w:marTop w:val="0"/>
          <w:marBottom w:val="0"/>
          <w:divBdr>
            <w:top w:val="none" w:sz="0" w:space="0" w:color="auto"/>
            <w:left w:val="none" w:sz="0" w:space="0" w:color="auto"/>
            <w:bottom w:val="none" w:sz="0" w:space="0" w:color="auto"/>
            <w:right w:val="none" w:sz="0" w:space="0" w:color="auto"/>
          </w:divBdr>
        </w:div>
        <w:div w:id="351760538">
          <w:marLeft w:val="0"/>
          <w:marRight w:val="0"/>
          <w:marTop w:val="0"/>
          <w:marBottom w:val="0"/>
          <w:divBdr>
            <w:top w:val="none" w:sz="0" w:space="0" w:color="auto"/>
            <w:left w:val="none" w:sz="0" w:space="0" w:color="auto"/>
            <w:bottom w:val="none" w:sz="0" w:space="0" w:color="auto"/>
            <w:right w:val="none" w:sz="0" w:space="0" w:color="auto"/>
          </w:divBdr>
        </w:div>
        <w:div w:id="1738093336">
          <w:marLeft w:val="0"/>
          <w:marRight w:val="0"/>
          <w:marTop w:val="0"/>
          <w:marBottom w:val="0"/>
          <w:divBdr>
            <w:top w:val="none" w:sz="0" w:space="0" w:color="auto"/>
            <w:left w:val="none" w:sz="0" w:space="0" w:color="auto"/>
            <w:bottom w:val="none" w:sz="0" w:space="0" w:color="auto"/>
            <w:right w:val="none" w:sz="0" w:space="0" w:color="auto"/>
          </w:divBdr>
        </w:div>
        <w:div w:id="819275754">
          <w:marLeft w:val="0"/>
          <w:marRight w:val="0"/>
          <w:marTop w:val="0"/>
          <w:marBottom w:val="0"/>
          <w:divBdr>
            <w:top w:val="none" w:sz="0" w:space="0" w:color="auto"/>
            <w:left w:val="none" w:sz="0" w:space="0" w:color="auto"/>
            <w:bottom w:val="none" w:sz="0" w:space="0" w:color="auto"/>
            <w:right w:val="none" w:sz="0" w:space="0" w:color="auto"/>
          </w:divBdr>
        </w:div>
        <w:div w:id="1263412865">
          <w:marLeft w:val="0"/>
          <w:marRight w:val="0"/>
          <w:marTop w:val="0"/>
          <w:marBottom w:val="0"/>
          <w:divBdr>
            <w:top w:val="none" w:sz="0" w:space="0" w:color="auto"/>
            <w:left w:val="none" w:sz="0" w:space="0" w:color="auto"/>
            <w:bottom w:val="none" w:sz="0" w:space="0" w:color="auto"/>
            <w:right w:val="none" w:sz="0" w:space="0" w:color="auto"/>
          </w:divBdr>
        </w:div>
        <w:div w:id="1034041202">
          <w:marLeft w:val="0"/>
          <w:marRight w:val="0"/>
          <w:marTop w:val="0"/>
          <w:marBottom w:val="0"/>
          <w:divBdr>
            <w:top w:val="none" w:sz="0" w:space="0" w:color="auto"/>
            <w:left w:val="none" w:sz="0" w:space="0" w:color="auto"/>
            <w:bottom w:val="none" w:sz="0" w:space="0" w:color="auto"/>
            <w:right w:val="none" w:sz="0" w:space="0" w:color="auto"/>
          </w:divBdr>
        </w:div>
        <w:div w:id="571888797">
          <w:marLeft w:val="0"/>
          <w:marRight w:val="0"/>
          <w:marTop w:val="0"/>
          <w:marBottom w:val="0"/>
          <w:divBdr>
            <w:top w:val="none" w:sz="0" w:space="0" w:color="auto"/>
            <w:left w:val="none" w:sz="0" w:space="0" w:color="auto"/>
            <w:bottom w:val="none" w:sz="0" w:space="0" w:color="auto"/>
            <w:right w:val="none" w:sz="0" w:space="0" w:color="auto"/>
          </w:divBdr>
        </w:div>
        <w:div w:id="942767402">
          <w:marLeft w:val="0"/>
          <w:marRight w:val="0"/>
          <w:marTop w:val="0"/>
          <w:marBottom w:val="0"/>
          <w:divBdr>
            <w:top w:val="none" w:sz="0" w:space="0" w:color="auto"/>
            <w:left w:val="none" w:sz="0" w:space="0" w:color="auto"/>
            <w:bottom w:val="none" w:sz="0" w:space="0" w:color="auto"/>
            <w:right w:val="none" w:sz="0" w:space="0" w:color="auto"/>
          </w:divBdr>
        </w:div>
        <w:div w:id="1804151058">
          <w:marLeft w:val="0"/>
          <w:marRight w:val="0"/>
          <w:marTop w:val="0"/>
          <w:marBottom w:val="0"/>
          <w:divBdr>
            <w:top w:val="none" w:sz="0" w:space="0" w:color="auto"/>
            <w:left w:val="none" w:sz="0" w:space="0" w:color="auto"/>
            <w:bottom w:val="none" w:sz="0" w:space="0" w:color="auto"/>
            <w:right w:val="none" w:sz="0" w:space="0" w:color="auto"/>
          </w:divBdr>
        </w:div>
        <w:div w:id="803548323">
          <w:marLeft w:val="0"/>
          <w:marRight w:val="0"/>
          <w:marTop w:val="0"/>
          <w:marBottom w:val="0"/>
          <w:divBdr>
            <w:top w:val="none" w:sz="0" w:space="0" w:color="auto"/>
            <w:left w:val="none" w:sz="0" w:space="0" w:color="auto"/>
            <w:bottom w:val="none" w:sz="0" w:space="0" w:color="auto"/>
            <w:right w:val="none" w:sz="0" w:space="0" w:color="auto"/>
          </w:divBdr>
        </w:div>
        <w:div w:id="237135427">
          <w:marLeft w:val="0"/>
          <w:marRight w:val="0"/>
          <w:marTop w:val="0"/>
          <w:marBottom w:val="0"/>
          <w:divBdr>
            <w:top w:val="none" w:sz="0" w:space="0" w:color="auto"/>
            <w:left w:val="none" w:sz="0" w:space="0" w:color="auto"/>
            <w:bottom w:val="none" w:sz="0" w:space="0" w:color="auto"/>
            <w:right w:val="none" w:sz="0" w:space="0" w:color="auto"/>
          </w:divBdr>
        </w:div>
        <w:div w:id="830145441">
          <w:marLeft w:val="0"/>
          <w:marRight w:val="0"/>
          <w:marTop w:val="0"/>
          <w:marBottom w:val="0"/>
          <w:divBdr>
            <w:top w:val="none" w:sz="0" w:space="0" w:color="auto"/>
            <w:left w:val="none" w:sz="0" w:space="0" w:color="auto"/>
            <w:bottom w:val="none" w:sz="0" w:space="0" w:color="auto"/>
            <w:right w:val="none" w:sz="0" w:space="0" w:color="auto"/>
          </w:divBdr>
        </w:div>
        <w:div w:id="1291279443">
          <w:marLeft w:val="0"/>
          <w:marRight w:val="0"/>
          <w:marTop w:val="0"/>
          <w:marBottom w:val="0"/>
          <w:divBdr>
            <w:top w:val="none" w:sz="0" w:space="0" w:color="auto"/>
            <w:left w:val="none" w:sz="0" w:space="0" w:color="auto"/>
            <w:bottom w:val="none" w:sz="0" w:space="0" w:color="auto"/>
            <w:right w:val="none" w:sz="0" w:space="0" w:color="auto"/>
          </w:divBdr>
        </w:div>
        <w:div w:id="2063560271">
          <w:marLeft w:val="0"/>
          <w:marRight w:val="0"/>
          <w:marTop w:val="0"/>
          <w:marBottom w:val="0"/>
          <w:divBdr>
            <w:top w:val="none" w:sz="0" w:space="0" w:color="auto"/>
            <w:left w:val="none" w:sz="0" w:space="0" w:color="auto"/>
            <w:bottom w:val="none" w:sz="0" w:space="0" w:color="auto"/>
            <w:right w:val="none" w:sz="0" w:space="0" w:color="auto"/>
          </w:divBdr>
        </w:div>
        <w:div w:id="1781873639">
          <w:marLeft w:val="0"/>
          <w:marRight w:val="0"/>
          <w:marTop w:val="0"/>
          <w:marBottom w:val="0"/>
          <w:divBdr>
            <w:top w:val="none" w:sz="0" w:space="0" w:color="auto"/>
            <w:left w:val="none" w:sz="0" w:space="0" w:color="auto"/>
            <w:bottom w:val="none" w:sz="0" w:space="0" w:color="auto"/>
            <w:right w:val="none" w:sz="0" w:space="0" w:color="auto"/>
          </w:divBdr>
        </w:div>
        <w:div w:id="934753981">
          <w:marLeft w:val="0"/>
          <w:marRight w:val="0"/>
          <w:marTop w:val="0"/>
          <w:marBottom w:val="0"/>
          <w:divBdr>
            <w:top w:val="none" w:sz="0" w:space="0" w:color="auto"/>
            <w:left w:val="none" w:sz="0" w:space="0" w:color="auto"/>
            <w:bottom w:val="none" w:sz="0" w:space="0" w:color="auto"/>
            <w:right w:val="none" w:sz="0" w:space="0" w:color="auto"/>
          </w:divBdr>
        </w:div>
        <w:div w:id="455103011">
          <w:marLeft w:val="0"/>
          <w:marRight w:val="0"/>
          <w:marTop w:val="0"/>
          <w:marBottom w:val="0"/>
          <w:divBdr>
            <w:top w:val="none" w:sz="0" w:space="0" w:color="auto"/>
            <w:left w:val="none" w:sz="0" w:space="0" w:color="auto"/>
            <w:bottom w:val="none" w:sz="0" w:space="0" w:color="auto"/>
            <w:right w:val="none" w:sz="0" w:space="0" w:color="auto"/>
          </w:divBdr>
        </w:div>
        <w:div w:id="554895667">
          <w:marLeft w:val="0"/>
          <w:marRight w:val="0"/>
          <w:marTop w:val="0"/>
          <w:marBottom w:val="0"/>
          <w:divBdr>
            <w:top w:val="none" w:sz="0" w:space="0" w:color="auto"/>
            <w:left w:val="none" w:sz="0" w:space="0" w:color="auto"/>
            <w:bottom w:val="none" w:sz="0" w:space="0" w:color="auto"/>
            <w:right w:val="none" w:sz="0" w:space="0" w:color="auto"/>
          </w:divBdr>
        </w:div>
        <w:div w:id="2132673569">
          <w:marLeft w:val="0"/>
          <w:marRight w:val="0"/>
          <w:marTop w:val="0"/>
          <w:marBottom w:val="0"/>
          <w:divBdr>
            <w:top w:val="none" w:sz="0" w:space="0" w:color="auto"/>
            <w:left w:val="none" w:sz="0" w:space="0" w:color="auto"/>
            <w:bottom w:val="none" w:sz="0" w:space="0" w:color="auto"/>
            <w:right w:val="none" w:sz="0" w:space="0" w:color="auto"/>
          </w:divBdr>
        </w:div>
        <w:div w:id="1667392171">
          <w:marLeft w:val="0"/>
          <w:marRight w:val="0"/>
          <w:marTop w:val="0"/>
          <w:marBottom w:val="0"/>
          <w:divBdr>
            <w:top w:val="none" w:sz="0" w:space="0" w:color="auto"/>
            <w:left w:val="none" w:sz="0" w:space="0" w:color="auto"/>
            <w:bottom w:val="none" w:sz="0" w:space="0" w:color="auto"/>
            <w:right w:val="none" w:sz="0" w:space="0" w:color="auto"/>
          </w:divBdr>
        </w:div>
        <w:div w:id="1675954223">
          <w:marLeft w:val="0"/>
          <w:marRight w:val="0"/>
          <w:marTop w:val="0"/>
          <w:marBottom w:val="0"/>
          <w:divBdr>
            <w:top w:val="none" w:sz="0" w:space="0" w:color="auto"/>
            <w:left w:val="none" w:sz="0" w:space="0" w:color="auto"/>
            <w:bottom w:val="none" w:sz="0" w:space="0" w:color="auto"/>
            <w:right w:val="none" w:sz="0" w:space="0" w:color="auto"/>
          </w:divBdr>
        </w:div>
        <w:div w:id="188378341">
          <w:marLeft w:val="0"/>
          <w:marRight w:val="0"/>
          <w:marTop w:val="0"/>
          <w:marBottom w:val="0"/>
          <w:divBdr>
            <w:top w:val="none" w:sz="0" w:space="0" w:color="auto"/>
            <w:left w:val="none" w:sz="0" w:space="0" w:color="auto"/>
            <w:bottom w:val="none" w:sz="0" w:space="0" w:color="auto"/>
            <w:right w:val="none" w:sz="0" w:space="0" w:color="auto"/>
          </w:divBdr>
        </w:div>
        <w:div w:id="1178272840">
          <w:marLeft w:val="0"/>
          <w:marRight w:val="0"/>
          <w:marTop w:val="0"/>
          <w:marBottom w:val="0"/>
          <w:divBdr>
            <w:top w:val="none" w:sz="0" w:space="0" w:color="auto"/>
            <w:left w:val="none" w:sz="0" w:space="0" w:color="auto"/>
            <w:bottom w:val="none" w:sz="0" w:space="0" w:color="auto"/>
            <w:right w:val="none" w:sz="0" w:space="0" w:color="auto"/>
          </w:divBdr>
        </w:div>
        <w:div w:id="1037509969">
          <w:marLeft w:val="0"/>
          <w:marRight w:val="0"/>
          <w:marTop w:val="0"/>
          <w:marBottom w:val="0"/>
          <w:divBdr>
            <w:top w:val="none" w:sz="0" w:space="0" w:color="auto"/>
            <w:left w:val="none" w:sz="0" w:space="0" w:color="auto"/>
            <w:bottom w:val="none" w:sz="0" w:space="0" w:color="auto"/>
            <w:right w:val="none" w:sz="0" w:space="0" w:color="auto"/>
          </w:divBdr>
        </w:div>
        <w:div w:id="770244632">
          <w:marLeft w:val="0"/>
          <w:marRight w:val="0"/>
          <w:marTop w:val="0"/>
          <w:marBottom w:val="0"/>
          <w:divBdr>
            <w:top w:val="none" w:sz="0" w:space="0" w:color="auto"/>
            <w:left w:val="none" w:sz="0" w:space="0" w:color="auto"/>
            <w:bottom w:val="none" w:sz="0" w:space="0" w:color="auto"/>
            <w:right w:val="none" w:sz="0" w:space="0" w:color="auto"/>
          </w:divBdr>
        </w:div>
        <w:div w:id="777994543">
          <w:marLeft w:val="0"/>
          <w:marRight w:val="0"/>
          <w:marTop w:val="0"/>
          <w:marBottom w:val="0"/>
          <w:divBdr>
            <w:top w:val="none" w:sz="0" w:space="0" w:color="auto"/>
            <w:left w:val="none" w:sz="0" w:space="0" w:color="auto"/>
            <w:bottom w:val="none" w:sz="0" w:space="0" w:color="auto"/>
            <w:right w:val="none" w:sz="0" w:space="0" w:color="auto"/>
          </w:divBdr>
        </w:div>
        <w:div w:id="1120300349">
          <w:marLeft w:val="0"/>
          <w:marRight w:val="0"/>
          <w:marTop w:val="0"/>
          <w:marBottom w:val="0"/>
          <w:divBdr>
            <w:top w:val="none" w:sz="0" w:space="0" w:color="auto"/>
            <w:left w:val="none" w:sz="0" w:space="0" w:color="auto"/>
            <w:bottom w:val="none" w:sz="0" w:space="0" w:color="auto"/>
            <w:right w:val="none" w:sz="0" w:space="0" w:color="auto"/>
          </w:divBdr>
        </w:div>
        <w:div w:id="1696300656">
          <w:marLeft w:val="0"/>
          <w:marRight w:val="0"/>
          <w:marTop w:val="0"/>
          <w:marBottom w:val="0"/>
          <w:divBdr>
            <w:top w:val="none" w:sz="0" w:space="0" w:color="auto"/>
            <w:left w:val="none" w:sz="0" w:space="0" w:color="auto"/>
            <w:bottom w:val="none" w:sz="0" w:space="0" w:color="auto"/>
            <w:right w:val="none" w:sz="0" w:space="0" w:color="auto"/>
          </w:divBdr>
        </w:div>
        <w:div w:id="1016616929">
          <w:marLeft w:val="0"/>
          <w:marRight w:val="0"/>
          <w:marTop w:val="0"/>
          <w:marBottom w:val="0"/>
          <w:divBdr>
            <w:top w:val="none" w:sz="0" w:space="0" w:color="auto"/>
            <w:left w:val="none" w:sz="0" w:space="0" w:color="auto"/>
            <w:bottom w:val="none" w:sz="0" w:space="0" w:color="auto"/>
            <w:right w:val="none" w:sz="0" w:space="0" w:color="auto"/>
          </w:divBdr>
        </w:div>
        <w:div w:id="1994026301">
          <w:marLeft w:val="0"/>
          <w:marRight w:val="0"/>
          <w:marTop w:val="0"/>
          <w:marBottom w:val="0"/>
          <w:divBdr>
            <w:top w:val="none" w:sz="0" w:space="0" w:color="auto"/>
            <w:left w:val="none" w:sz="0" w:space="0" w:color="auto"/>
            <w:bottom w:val="none" w:sz="0" w:space="0" w:color="auto"/>
            <w:right w:val="none" w:sz="0" w:space="0" w:color="auto"/>
          </w:divBdr>
        </w:div>
        <w:div w:id="1894806576">
          <w:marLeft w:val="0"/>
          <w:marRight w:val="0"/>
          <w:marTop w:val="0"/>
          <w:marBottom w:val="0"/>
          <w:divBdr>
            <w:top w:val="none" w:sz="0" w:space="0" w:color="auto"/>
            <w:left w:val="none" w:sz="0" w:space="0" w:color="auto"/>
            <w:bottom w:val="none" w:sz="0" w:space="0" w:color="auto"/>
            <w:right w:val="none" w:sz="0" w:space="0" w:color="auto"/>
          </w:divBdr>
        </w:div>
        <w:div w:id="1929381483">
          <w:marLeft w:val="0"/>
          <w:marRight w:val="0"/>
          <w:marTop w:val="0"/>
          <w:marBottom w:val="0"/>
          <w:divBdr>
            <w:top w:val="none" w:sz="0" w:space="0" w:color="auto"/>
            <w:left w:val="none" w:sz="0" w:space="0" w:color="auto"/>
            <w:bottom w:val="none" w:sz="0" w:space="0" w:color="auto"/>
            <w:right w:val="none" w:sz="0" w:space="0" w:color="auto"/>
          </w:divBdr>
        </w:div>
        <w:div w:id="995962385">
          <w:marLeft w:val="0"/>
          <w:marRight w:val="0"/>
          <w:marTop w:val="0"/>
          <w:marBottom w:val="0"/>
          <w:divBdr>
            <w:top w:val="none" w:sz="0" w:space="0" w:color="auto"/>
            <w:left w:val="none" w:sz="0" w:space="0" w:color="auto"/>
            <w:bottom w:val="none" w:sz="0" w:space="0" w:color="auto"/>
            <w:right w:val="none" w:sz="0" w:space="0" w:color="auto"/>
          </w:divBdr>
        </w:div>
        <w:div w:id="1651516147">
          <w:marLeft w:val="0"/>
          <w:marRight w:val="0"/>
          <w:marTop w:val="0"/>
          <w:marBottom w:val="0"/>
          <w:divBdr>
            <w:top w:val="none" w:sz="0" w:space="0" w:color="auto"/>
            <w:left w:val="none" w:sz="0" w:space="0" w:color="auto"/>
            <w:bottom w:val="none" w:sz="0" w:space="0" w:color="auto"/>
            <w:right w:val="none" w:sz="0" w:space="0" w:color="auto"/>
          </w:divBdr>
        </w:div>
        <w:div w:id="1252397219">
          <w:marLeft w:val="0"/>
          <w:marRight w:val="0"/>
          <w:marTop w:val="0"/>
          <w:marBottom w:val="0"/>
          <w:divBdr>
            <w:top w:val="none" w:sz="0" w:space="0" w:color="auto"/>
            <w:left w:val="none" w:sz="0" w:space="0" w:color="auto"/>
            <w:bottom w:val="none" w:sz="0" w:space="0" w:color="auto"/>
            <w:right w:val="none" w:sz="0" w:space="0" w:color="auto"/>
          </w:divBdr>
        </w:div>
        <w:div w:id="1142889404">
          <w:marLeft w:val="0"/>
          <w:marRight w:val="0"/>
          <w:marTop w:val="0"/>
          <w:marBottom w:val="0"/>
          <w:divBdr>
            <w:top w:val="none" w:sz="0" w:space="0" w:color="auto"/>
            <w:left w:val="none" w:sz="0" w:space="0" w:color="auto"/>
            <w:bottom w:val="none" w:sz="0" w:space="0" w:color="auto"/>
            <w:right w:val="none" w:sz="0" w:space="0" w:color="auto"/>
          </w:divBdr>
        </w:div>
        <w:div w:id="2070030317">
          <w:marLeft w:val="0"/>
          <w:marRight w:val="0"/>
          <w:marTop w:val="0"/>
          <w:marBottom w:val="0"/>
          <w:divBdr>
            <w:top w:val="none" w:sz="0" w:space="0" w:color="auto"/>
            <w:left w:val="none" w:sz="0" w:space="0" w:color="auto"/>
            <w:bottom w:val="none" w:sz="0" w:space="0" w:color="auto"/>
            <w:right w:val="none" w:sz="0" w:space="0" w:color="auto"/>
          </w:divBdr>
        </w:div>
        <w:div w:id="810707041">
          <w:marLeft w:val="0"/>
          <w:marRight w:val="0"/>
          <w:marTop w:val="0"/>
          <w:marBottom w:val="0"/>
          <w:divBdr>
            <w:top w:val="none" w:sz="0" w:space="0" w:color="auto"/>
            <w:left w:val="none" w:sz="0" w:space="0" w:color="auto"/>
            <w:bottom w:val="none" w:sz="0" w:space="0" w:color="auto"/>
            <w:right w:val="none" w:sz="0" w:space="0" w:color="auto"/>
          </w:divBdr>
        </w:div>
        <w:div w:id="1826244269">
          <w:marLeft w:val="0"/>
          <w:marRight w:val="0"/>
          <w:marTop w:val="0"/>
          <w:marBottom w:val="0"/>
          <w:divBdr>
            <w:top w:val="none" w:sz="0" w:space="0" w:color="auto"/>
            <w:left w:val="none" w:sz="0" w:space="0" w:color="auto"/>
            <w:bottom w:val="none" w:sz="0" w:space="0" w:color="auto"/>
            <w:right w:val="none" w:sz="0" w:space="0" w:color="auto"/>
          </w:divBdr>
        </w:div>
        <w:div w:id="1811169865">
          <w:marLeft w:val="0"/>
          <w:marRight w:val="0"/>
          <w:marTop w:val="0"/>
          <w:marBottom w:val="0"/>
          <w:divBdr>
            <w:top w:val="none" w:sz="0" w:space="0" w:color="auto"/>
            <w:left w:val="none" w:sz="0" w:space="0" w:color="auto"/>
            <w:bottom w:val="none" w:sz="0" w:space="0" w:color="auto"/>
            <w:right w:val="none" w:sz="0" w:space="0" w:color="auto"/>
          </w:divBdr>
        </w:div>
        <w:div w:id="90706024">
          <w:marLeft w:val="0"/>
          <w:marRight w:val="0"/>
          <w:marTop w:val="0"/>
          <w:marBottom w:val="0"/>
          <w:divBdr>
            <w:top w:val="none" w:sz="0" w:space="0" w:color="auto"/>
            <w:left w:val="none" w:sz="0" w:space="0" w:color="auto"/>
            <w:bottom w:val="none" w:sz="0" w:space="0" w:color="auto"/>
            <w:right w:val="none" w:sz="0" w:space="0" w:color="auto"/>
          </w:divBdr>
        </w:div>
        <w:div w:id="1967659213">
          <w:marLeft w:val="0"/>
          <w:marRight w:val="0"/>
          <w:marTop w:val="0"/>
          <w:marBottom w:val="0"/>
          <w:divBdr>
            <w:top w:val="none" w:sz="0" w:space="0" w:color="auto"/>
            <w:left w:val="none" w:sz="0" w:space="0" w:color="auto"/>
            <w:bottom w:val="none" w:sz="0" w:space="0" w:color="auto"/>
            <w:right w:val="none" w:sz="0" w:space="0" w:color="auto"/>
          </w:divBdr>
        </w:div>
        <w:div w:id="260727099">
          <w:marLeft w:val="0"/>
          <w:marRight w:val="0"/>
          <w:marTop w:val="0"/>
          <w:marBottom w:val="0"/>
          <w:divBdr>
            <w:top w:val="none" w:sz="0" w:space="0" w:color="auto"/>
            <w:left w:val="none" w:sz="0" w:space="0" w:color="auto"/>
            <w:bottom w:val="none" w:sz="0" w:space="0" w:color="auto"/>
            <w:right w:val="none" w:sz="0" w:space="0" w:color="auto"/>
          </w:divBdr>
        </w:div>
        <w:div w:id="1036585374">
          <w:marLeft w:val="0"/>
          <w:marRight w:val="0"/>
          <w:marTop w:val="0"/>
          <w:marBottom w:val="0"/>
          <w:divBdr>
            <w:top w:val="none" w:sz="0" w:space="0" w:color="auto"/>
            <w:left w:val="none" w:sz="0" w:space="0" w:color="auto"/>
            <w:bottom w:val="none" w:sz="0" w:space="0" w:color="auto"/>
            <w:right w:val="none" w:sz="0" w:space="0" w:color="auto"/>
          </w:divBdr>
        </w:div>
        <w:div w:id="2057582776">
          <w:marLeft w:val="0"/>
          <w:marRight w:val="0"/>
          <w:marTop w:val="0"/>
          <w:marBottom w:val="0"/>
          <w:divBdr>
            <w:top w:val="none" w:sz="0" w:space="0" w:color="auto"/>
            <w:left w:val="none" w:sz="0" w:space="0" w:color="auto"/>
            <w:bottom w:val="none" w:sz="0" w:space="0" w:color="auto"/>
            <w:right w:val="none" w:sz="0" w:space="0" w:color="auto"/>
          </w:divBdr>
        </w:div>
        <w:div w:id="103236635">
          <w:marLeft w:val="0"/>
          <w:marRight w:val="0"/>
          <w:marTop w:val="0"/>
          <w:marBottom w:val="0"/>
          <w:divBdr>
            <w:top w:val="none" w:sz="0" w:space="0" w:color="auto"/>
            <w:left w:val="none" w:sz="0" w:space="0" w:color="auto"/>
            <w:bottom w:val="none" w:sz="0" w:space="0" w:color="auto"/>
            <w:right w:val="none" w:sz="0" w:space="0" w:color="auto"/>
          </w:divBdr>
        </w:div>
        <w:div w:id="1606422542">
          <w:marLeft w:val="0"/>
          <w:marRight w:val="0"/>
          <w:marTop w:val="0"/>
          <w:marBottom w:val="0"/>
          <w:divBdr>
            <w:top w:val="none" w:sz="0" w:space="0" w:color="auto"/>
            <w:left w:val="none" w:sz="0" w:space="0" w:color="auto"/>
            <w:bottom w:val="none" w:sz="0" w:space="0" w:color="auto"/>
            <w:right w:val="none" w:sz="0" w:space="0" w:color="auto"/>
          </w:divBdr>
        </w:div>
        <w:div w:id="1847282189">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67263920">
          <w:marLeft w:val="0"/>
          <w:marRight w:val="0"/>
          <w:marTop w:val="0"/>
          <w:marBottom w:val="0"/>
          <w:divBdr>
            <w:top w:val="none" w:sz="0" w:space="0" w:color="auto"/>
            <w:left w:val="none" w:sz="0" w:space="0" w:color="auto"/>
            <w:bottom w:val="none" w:sz="0" w:space="0" w:color="auto"/>
            <w:right w:val="none" w:sz="0" w:space="0" w:color="auto"/>
          </w:divBdr>
        </w:div>
        <w:div w:id="1434476984">
          <w:marLeft w:val="0"/>
          <w:marRight w:val="0"/>
          <w:marTop w:val="0"/>
          <w:marBottom w:val="0"/>
          <w:divBdr>
            <w:top w:val="none" w:sz="0" w:space="0" w:color="auto"/>
            <w:left w:val="none" w:sz="0" w:space="0" w:color="auto"/>
            <w:bottom w:val="none" w:sz="0" w:space="0" w:color="auto"/>
            <w:right w:val="none" w:sz="0" w:space="0" w:color="auto"/>
          </w:divBdr>
        </w:div>
        <w:div w:id="1950235853">
          <w:marLeft w:val="0"/>
          <w:marRight w:val="0"/>
          <w:marTop w:val="0"/>
          <w:marBottom w:val="0"/>
          <w:divBdr>
            <w:top w:val="none" w:sz="0" w:space="0" w:color="auto"/>
            <w:left w:val="none" w:sz="0" w:space="0" w:color="auto"/>
            <w:bottom w:val="none" w:sz="0" w:space="0" w:color="auto"/>
            <w:right w:val="none" w:sz="0" w:space="0" w:color="auto"/>
          </w:divBdr>
        </w:div>
        <w:div w:id="207961116">
          <w:marLeft w:val="0"/>
          <w:marRight w:val="0"/>
          <w:marTop w:val="0"/>
          <w:marBottom w:val="0"/>
          <w:divBdr>
            <w:top w:val="none" w:sz="0" w:space="0" w:color="auto"/>
            <w:left w:val="none" w:sz="0" w:space="0" w:color="auto"/>
            <w:bottom w:val="none" w:sz="0" w:space="0" w:color="auto"/>
            <w:right w:val="none" w:sz="0" w:space="0" w:color="auto"/>
          </w:divBdr>
        </w:div>
        <w:div w:id="111487488">
          <w:marLeft w:val="0"/>
          <w:marRight w:val="0"/>
          <w:marTop w:val="0"/>
          <w:marBottom w:val="0"/>
          <w:divBdr>
            <w:top w:val="none" w:sz="0" w:space="0" w:color="auto"/>
            <w:left w:val="none" w:sz="0" w:space="0" w:color="auto"/>
            <w:bottom w:val="none" w:sz="0" w:space="0" w:color="auto"/>
            <w:right w:val="none" w:sz="0" w:space="0" w:color="auto"/>
          </w:divBdr>
        </w:div>
        <w:div w:id="1362629126">
          <w:marLeft w:val="0"/>
          <w:marRight w:val="0"/>
          <w:marTop w:val="0"/>
          <w:marBottom w:val="0"/>
          <w:divBdr>
            <w:top w:val="none" w:sz="0" w:space="0" w:color="auto"/>
            <w:left w:val="none" w:sz="0" w:space="0" w:color="auto"/>
            <w:bottom w:val="none" w:sz="0" w:space="0" w:color="auto"/>
            <w:right w:val="none" w:sz="0" w:space="0" w:color="auto"/>
          </w:divBdr>
        </w:div>
        <w:div w:id="1595701">
          <w:marLeft w:val="0"/>
          <w:marRight w:val="0"/>
          <w:marTop w:val="0"/>
          <w:marBottom w:val="0"/>
          <w:divBdr>
            <w:top w:val="none" w:sz="0" w:space="0" w:color="auto"/>
            <w:left w:val="none" w:sz="0" w:space="0" w:color="auto"/>
            <w:bottom w:val="none" w:sz="0" w:space="0" w:color="auto"/>
            <w:right w:val="none" w:sz="0" w:space="0" w:color="auto"/>
          </w:divBdr>
        </w:div>
        <w:div w:id="1787654992">
          <w:marLeft w:val="0"/>
          <w:marRight w:val="0"/>
          <w:marTop w:val="0"/>
          <w:marBottom w:val="0"/>
          <w:divBdr>
            <w:top w:val="none" w:sz="0" w:space="0" w:color="auto"/>
            <w:left w:val="none" w:sz="0" w:space="0" w:color="auto"/>
            <w:bottom w:val="none" w:sz="0" w:space="0" w:color="auto"/>
            <w:right w:val="none" w:sz="0" w:space="0" w:color="auto"/>
          </w:divBdr>
        </w:div>
        <w:div w:id="1659379660">
          <w:marLeft w:val="0"/>
          <w:marRight w:val="0"/>
          <w:marTop w:val="0"/>
          <w:marBottom w:val="0"/>
          <w:divBdr>
            <w:top w:val="none" w:sz="0" w:space="0" w:color="auto"/>
            <w:left w:val="none" w:sz="0" w:space="0" w:color="auto"/>
            <w:bottom w:val="none" w:sz="0" w:space="0" w:color="auto"/>
            <w:right w:val="none" w:sz="0" w:space="0" w:color="auto"/>
          </w:divBdr>
        </w:div>
        <w:div w:id="2004696538">
          <w:marLeft w:val="0"/>
          <w:marRight w:val="0"/>
          <w:marTop w:val="0"/>
          <w:marBottom w:val="0"/>
          <w:divBdr>
            <w:top w:val="none" w:sz="0" w:space="0" w:color="auto"/>
            <w:left w:val="none" w:sz="0" w:space="0" w:color="auto"/>
            <w:bottom w:val="none" w:sz="0" w:space="0" w:color="auto"/>
            <w:right w:val="none" w:sz="0" w:space="0" w:color="auto"/>
          </w:divBdr>
        </w:div>
        <w:div w:id="1881438094">
          <w:marLeft w:val="0"/>
          <w:marRight w:val="0"/>
          <w:marTop w:val="0"/>
          <w:marBottom w:val="0"/>
          <w:divBdr>
            <w:top w:val="none" w:sz="0" w:space="0" w:color="auto"/>
            <w:left w:val="none" w:sz="0" w:space="0" w:color="auto"/>
            <w:bottom w:val="none" w:sz="0" w:space="0" w:color="auto"/>
            <w:right w:val="none" w:sz="0" w:space="0" w:color="auto"/>
          </w:divBdr>
        </w:div>
        <w:div w:id="591402453">
          <w:marLeft w:val="0"/>
          <w:marRight w:val="0"/>
          <w:marTop w:val="0"/>
          <w:marBottom w:val="0"/>
          <w:divBdr>
            <w:top w:val="none" w:sz="0" w:space="0" w:color="auto"/>
            <w:left w:val="none" w:sz="0" w:space="0" w:color="auto"/>
            <w:bottom w:val="none" w:sz="0" w:space="0" w:color="auto"/>
            <w:right w:val="none" w:sz="0" w:space="0" w:color="auto"/>
          </w:divBdr>
        </w:div>
        <w:div w:id="728656196">
          <w:marLeft w:val="0"/>
          <w:marRight w:val="0"/>
          <w:marTop w:val="0"/>
          <w:marBottom w:val="0"/>
          <w:divBdr>
            <w:top w:val="none" w:sz="0" w:space="0" w:color="auto"/>
            <w:left w:val="none" w:sz="0" w:space="0" w:color="auto"/>
            <w:bottom w:val="none" w:sz="0" w:space="0" w:color="auto"/>
            <w:right w:val="none" w:sz="0" w:space="0" w:color="auto"/>
          </w:divBdr>
        </w:div>
        <w:div w:id="235016557">
          <w:marLeft w:val="0"/>
          <w:marRight w:val="0"/>
          <w:marTop w:val="0"/>
          <w:marBottom w:val="0"/>
          <w:divBdr>
            <w:top w:val="none" w:sz="0" w:space="0" w:color="auto"/>
            <w:left w:val="none" w:sz="0" w:space="0" w:color="auto"/>
            <w:bottom w:val="none" w:sz="0" w:space="0" w:color="auto"/>
            <w:right w:val="none" w:sz="0" w:space="0" w:color="auto"/>
          </w:divBdr>
        </w:div>
        <w:div w:id="95177937">
          <w:marLeft w:val="0"/>
          <w:marRight w:val="0"/>
          <w:marTop w:val="0"/>
          <w:marBottom w:val="0"/>
          <w:divBdr>
            <w:top w:val="none" w:sz="0" w:space="0" w:color="auto"/>
            <w:left w:val="none" w:sz="0" w:space="0" w:color="auto"/>
            <w:bottom w:val="none" w:sz="0" w:space="0" w:color="auto"/>
            <w:right w:val="none" w:sz="0" w:space="0" w:color="auto"/>
          </w:divBdr>
        </w:div>
        <w:div w:id="127865804">
          <w:marLeft w:val="0"/>
          <w:marRight w:val="0"/>
          <w:marTop w:val="0"/>
          <w:marBottom w:val="0"/>
          <w:divBdr>
            <w:top w:val="none" w:sz="0" w:space="0" w:color="auto"/>
            <w:left w:val="none" w:sz="0" w:space="0" w:color="auto"/>
            <w:bottom w:val="none" w:sz="0" w:space="0" w:color="auto"/>
            <w:right w:val="none" w:sz="0" w:space="0" w:color="auto"/>
          </w:divBdr>
        </w:div>
        <w:div w:id="9528825">
          <w:marLeft w:val="0"/>
          <w:marRight w:val="0"/>
          <w:marTop w:val="0"/>
          <w:marBottom w:val="0"/>
          <w:divBdr>
            <w:top w:val="none" w:sz="0" w:space="0" w:color="auto"/>
            <w:left w:val="none" w:sz="0" w:space="0" w:color="auto"/>
            <w:bottom w:val="none" w:sz="0" w:space="0" w:color="auto"/>
            <w:right w:val="none" w:sz="0" w:space="0" w:color="auto"/>
          </w:divBdr>
        </w:div>
        <w:div w:id="703136137">
          <w:marLeft w:val="0"/>
          <w:marRight w:val="0"/>
          <w:marTop w:val="0"/>
          <w:marBottom w:val="0"/>
          <w:divBdr>
            <w:top w:val="none" w:sz="0" w:space="0" w:color="auto"/>
            <w:left w:val="none" w:sz="0" w:space="0" w:color="auto"/>
            <w:bottom w:val="none" w:sz="0" w:space="0" w:color="auto"/>
            <w:right w:val="none" w:sz="0" w:space="0" w:color="auto"/>
          </w:divBdr>
        </w:div>
        <w:div w:id="1735856763">
          <w:marLeft w:val="0"/>
          <w:marRight w:val="0"/>
          <w:marTop w:val="0"/>
          <w:marBottom w:val="0"/>
          <w:divBdr>
            <w:top w:val="none" w:sz="0" w:space="0" w:color="auto"/>
            <w:left w:val="none" w:sz="0" w:space="0" w:color="auto"/>
            <w:bottom w:val="none" w:sz="0" w:space="0" w:color="auto"/>
            <w:right w:val="none" w:sz="0" w:space="0" w:color="auto"/>
          </w:divBdr>
        </w:div>
        <w:div w:id="2131127822">
          <w:marLeft w:val="0"/>
          <w:marRight w:val="0"/>
          <w:marTop w:val="0"/>
          <w:marBottom w:val="0"/>
          <w:divBdr>
            <w:top w:val="none" w:sz="0" w:space="0" w:color="auto"/>
            <w:left w:val="none" w:sz="0" w:space="0" w:color="auto"/>
            <w:bottom w:val="none" w:sz="0" w:space="0" w:color="auto"/>
            <w:right w:val="none" w:sz="0" w:space="0" w:color="auto"/>
          </w:divBdr>
        </w:div>
        <w:div w:id="638459244">
          <w:marLeft w:val="0"/>
          <w:marRight w:val="0"/>
          <w:marTop w:val="0"/>
          <w:marBottom w:val="0"/>
          <w:divBdr>
            <w:top w:val="none" w:sz="0" w:space="0" w:color="auto"/>
            <w:left w:val="none" w:sz="0" w:space="0" w:color="auto"/>
            <w:bottom w:val="none" w:sz="0" w:space="0" w:color="auto"/>
            <w:right w:val="none" w:sz="0" w:space="0" w:color="auto"/>
          </w:divBdr>
        </w:div>
        <w:div w:id="1429885310">
          <w:marLeft w:val="0"/>
          <w:marRight w:val="0"/>
          <w:marTop w:val="0"/>
          <w:marBottom w:val="0"/>
          <w:divBdr>
            <w:top w:val="none" w:sz="0" w:space="0" w:color="auto"/>
            <w:left w:val="none" w:sz="0" w:space="0" w:color="auto"/>
            <w:bottom w:val="none" w:sz="0" w:space="0" w:color="auto"/>
            <w:right w:val="none" w:sz="0" w:space="0" w:color="auto"/>
          </w:divBdr>
        </w:div>
        <w:div w:id="1956716091">
          <w:marLeft w:val="0"/>
          <w:marRight w:val="0"/>
          <w:marTop w:val="0"/>
          <w:marBottom w:val="0"/>
          <w:divBdr>
            <w:top w:val="none" w:sz="0" w:space="0" w:color="auto"/>
            <w:left w:val="none" w:sz="0" w:space="0" w:color="auto"/>
            <w:bottom w:val="none" w:sz="0" w:space="0" w:color="auto"/>
            <w:right w:val="none" w:sz="0" w:space="0" w:color="auto"/>
          </w:divBdr>
        </w:div>
        <w:div w:id="1204096218">
          <w:marLeft w:val="0"/>
          <w:marRight w:val="0"/>
          <w:marTop w:val="0"/>
          <w:marBottom w:val="0"/>
          <w:divBdr>
            <w:top w:val="none" w:sz="0" w:space="0" w:color="auto"/>
            <w:left w:val="none" w:sz="0" w:space="0" w:color="auto"/>
            <w:bottom w:val="none" w:sz="0" w:space="0" w:color="auto"/>
            <w:right w:val="none" w:sz="0" w:space="0" w:color="auto"/>
          </w:divBdr>
        </w:div>
        <w:div w:id="28574230">
          <w:marLeft w:val="0"/>
          <w:marRight w:val="0"/>
          <w:marTop w:val="0"/>
          <w:marBottom w:val="0"/>
          <w:divBdr>
            <w:top w:val="none" w:sz="0" w:space="0" w:color="auto"/>
            <w:left w:val="none" w:sz="0" w:space="0" w:color="auto"/>
            <w:bottom w:val="none" w:sz="0" w:space="0" w:color="auto"/>
            <w:right w:val="none" w:sz="0" w:space="0" w:color="auto"/>
          </w:divBdr>
        </w:div>
        <w:div w:id="156069242">
          <w:marLeft w:val="0"/>
          <w:marRight w:val="0"/>
          <w:marTop w:val="0"/>
          <w:marBottom w:val="0"/>
          <w:divBdr>
            <w:top w:val="none" w:sz="0" w:space="0" w:color="auto"/>
            <w:left w:val="none" w:sz="0" w:space="0" w:color="auto"/>
            <w:bottom w:val="none" w:sz="0" w:space="0" w:color="auto"/>
            <w:right w:val="none" w:sz="0" w:space="0" w:color="auto"/>
          </w:divBdr>
        </w:div>
        <w:div w:id="33625176">
          <w:marLeft w:val="0"/>
          <w:marRight w:val="0"/>
          <w:marTop w:val="0"/>
          <w:marBottom w:val="0"/>
          <w:divBdr>
            <w:top w:val="none" w:sz="0" w:space="0" w:color="auto"/>
            <w:left w:val="none" w:sz="0" w:space="0" w:color="auto"/>
            <w:bottom w:val="none" w:sz="0" w:space="0" w:color="auto"/>
            <w:right w:val="none" w:sz="0" w:space="0" w:color="auto"/>
          </w:divBdr>
        </w:div>
        <w:div w:id="219823907">
          <w:marLeft w:val="0"/>
          <w:marRight w:val="0"/>
          <w:marTop w:val="0"/>
          <w:marBottom w:val="0"/>
          <w:divBdr>
            <w:top w:val="none" w:sz="0" w:space="0" w:color="auto"/>
            <w:left w:val="none" w:sz="0" w:space="0" w:color="auto"/>
            <w:bottom w:val="none" w:sz="0" w:space="0" w:color="auto"/>
            <w:right w:val="none" w:sz="0" w:space="0" w:color="auto"/>
          </w:divBdr>
        </w:div>
        <w:div w:id="1204558553">
          <w:marLeft w:val="0"/>
          <w:marRight w:val="0"/>
          <w:marTop w:val="0"/>
          <w:marBottom w:val="0"/>
          <w:divBdr>
            <w:top w:val="none" w:sz="0" w:space="0" w:color="auto"/>
            <w:left w:val="none" w:sz="0" w:space="0" w:color="auto"/>
            <w:bottom w:val="none" w:sz="0" w:space="0" w:color="auto"/>
            <w:right w:val="none" w:sz="0" w:space="0" w:color="auto"/>
          </w:divBdr>
        </w:div>
        <w:div w:id="358894397">
          <w:marLeft w:val="0"/>
          <w:marRight w:val="0"/>
          <w:marTop w:val="0"/>
          <w:marBottom w:val="0"/>
          <w:divBdr>
            <w:top w:val="none" w:sz="0" w:space="0" w:color="auto"/>
            <w:left w:val="none" w:sz="0" w:space="0" w:color="auto"/>
            <w:bottom w:val="none" w:sz="0" w:space="0" w:color="auto"/>
            <w:right w:val="none" w:sz="0" w:space="0" w:color="auto"/>
          </w:divBdr>
        </w:div>
        <w:div w:id="2001960326">
          <w:marLeft w:val="0"/>
          <w:marRight w:val="0"/>
          <w:marTop w:val="0"/>
          <w:marBottom w:val="0"/>
          <w:divBdr>
            <w:top w:val="none" w:sz="0" w:space="0" w:color="auto"/>
            <w:left w:val="none" w:sz="0" w:space="0" w:color="auto"/>
            <w:bottom w:val="none" w:sz="0" w:space="0" w:color="auto"/>
            <w:right w:val="none" w:sz="0" w:space="0" w:color="auto"/>
          </w:divBdr>
        </w:div>
        <w:div w:id="932054559">
          <w:marLeft w:val="0"/>
          <w:marRight w:val="0"/>
          <w:marTop w:val="0"/>
          <w:marBottom w:val="0"/>
          <w:divBdr>
            <w:top w:val="none" w:sz="0" w:space="0" w:color="auto"/>
            <w:left w:val="none" w:sz="0" w:space="0" w:color="auto"/>
            <w:bottom w:val="none" w:sz="0" w:space="0" w:color="auto"/>
            <w:right w:val="none" w:sz="0" w:space="0" w:color="auto"/>
          </w:divBdr>
        </w:div>
        <w:div w:id="1504933349">
          <w:marLeft w:val="0"/>
          <w:marRight w:val="0"/>
          <w:marTop w:val="0"/>
          <w:marBottom w:val="0"/>
          <w:divBdr>
            <w:top w:val="none" w:sz="0" w:space="0" w:color="auto"/>
            <w:left w:val="none" w:sz="0" w:space="0" w:color="auto"/>
            <w:bottom w:val="none" w:sz="0" w:space="0" w:color="auto"/>
            <w:right w:val="none" w:sz="0" w:space="0" w:color="auto"/>
          </w:divBdr>
        </w:div>
        <w:div w:id="1851262876">
          <w:marLeft w:val="0"/>
          <w:marRight w:val="0"/>
          <w:marTop w:val="0"/>
          <w:marBottom w:val="0"/>
          <w:divBdr>
            <w:top w:val="none" w:sz="0" w:space="0" w:color="auto"/>
            <w:left w:val="none" w:sz="0" w:space="0" w:color="auto"/>
            <w:bottom w:val="none" w:sz="0" w:space="0" w:color="auto"/>
            <w:right w:val="none" w:sz="0" w:space="0" w:color="auto"/>
          </w:divBdr>
        </w:div>
        <w:div w:id="1669017651">
          <w:marLeft w:val="0"/>
          <w:marRight w:val="0"/>
          <w:marTop w:val="0"/>
          <w:marBottom w:val="0"/>
          <w:divBdr>
            <w:top w:val="none" w:sz="0" w:space="0" w:color="auto"/>
            <w:left w:val="none" w:sz="0" w:space="0" w:color="auto"/>
            <w:bottom w:val="none" w:sz="0" w:space="0" w:color="auto"/>
            <w:right w:val="none" w:sz="0" w:space="0" w:color="auto"/>
          </w:divBdr>
        </w:div>
        <w:div w:id="416710485">
          <w:marLeft w:val="0"/>
          <w:marRight w:val="0"/>
          <w:marTop w:val="0"/>
          <w:marBottom w:val="0"/>
          <w:divBdr>
            <w:top w:val="none" w:sz="0" w:space="0" w:color="auto"/>
            <w:left w:val="none" w:sz="0" w:space="0" w:color="auto"/>
            <w:bottom w:val="none" w:sz="0" w:space="0" w:color="auto"/>
            <w:right w:val="none" w:sz="0" w:space="0" w:color="auto"/>
          </w:divBdr>
        </w:div>
        <w:div w:id="502822009">
          <w:marLeft w:val="0"/>
          <w:marRight w:val="0"/>
          <w:marTop w:val="0"/>
          <w:marBottom w:val="0"/>
          <w:divBdr>
            <w:top w:val="none" w:sz="0" w:space="0" w:color="auto"/>
            <w:left w:val="none" w:sz="0" w:space="0" w:color="auto"/>
            <w:bottom w:val="none" w:sz="0" w:space="0" w:color="auto"/>
            <w:right w:val="none" w:sz="0" w:space="0" w:color="auto"/>
          </w:divBdr>
        </w:div>
        <w:div w:id="1763070067">
          <w:marLeft w:val="0"/>
          <w:marRight w:val="0"/>
          <w:marTop w:val="0"/>
          <w:marBottom w:val="0"/>
          <w:divBdr>
            <w:top w:val="none" w:sz="0" w:space="0" w:color="auto"/>
            <w:left w:val="none" w:sz="0" w:space="0" w:color="auto"/>
            <w:bottom w:val="none" w:sz="0" w:space="0" w:color="auto"/>
            <w:right w:val="none" w:sz="0" w:space="0" w:color="auto"/>
          </w:divBdr>
        </w:div>
        <w:div w:id="1597667417">
          <w:marLeft w:val="0"/>
          <w:marRight w:val="0"/>
          <w:marTop w:val="0"/>
          <w:marBottom w:val="0"/>
          <w:divBdr>
            <w:top w:val="none" w:sz="0" w:space="0" w:color="auto"/>
            <w:left w:val="none" w:sz="0" w:space="0" w:color="auto"/>
            <w:bottom w:val="none" w:sz="0" w:space="0" w:color="auto"/>
            <w:right w:val="none" w:sz="0" w:space="0" w:color="auto"/>
          </w:divBdr>
        </w:div>
        <w:div w:id="749421925">
          <w:marLeft w:val="0"/>
          <w:marRight w:val="0"/>
          <w:marTop w:val="0"/>
          <w:marBottom w:val="0"/>
          <w:divBdr>
            <w:top w:val="none" w:sz="0" w:space="0" w:color="auto"/>
            <w:left w:val="none" w:sz="0" w:space="0" w:color="auto"/>
            <w:bottom w:val="none" w:sz="0" w:space="0" w:color="auto"/>
            <w:right w:val="none" w:sz="0" w:space="0" w:color="auto"/>
          </w:divBdr>
        </w:div>
        <w:div w:id="1438330879">
          <w:marLeft w:val="0"/>
          <w:marRight w:val="0"/>
          <w:marTop w:val="0"/>
          <w:marBottom w:val="0"/>
          <w:divBdr>
            <w:top w:val="none" w:sz="0" w:space="0" w:color="auto"/>
            <w:left w:val="none" w:sz="0" w:space="0" w:color="auto"/>
            <w:bottom w:val="none" w:sz="0" w:space="0" w:color="auto"/>
            <w:right w:val="none" w:sz="0" w:space="0" w:color="auto"/>
          </w:divBdr>
        </w:div>
        <w:div w:id="1439637325">
          <w:marLeft w:val="0"/>
          <w:marRight w:val="0"/>
          <w:marTop w:val="0"/>
          <w:marBottom w:val="0"/>
          <w:divBdr>
            <w:top w:val="none" w:sz="0" w:space="0" w:color="auto"/>
            <w:left w:val="none" w:sz="0" w:space="0" w:color="auto"/>
            <w:bottom w:val="none" w:sz="0" w:space="0" w:color="auto"/>
            <w:right w:val="none" w:sz="0" w:space="0" w:color="auto"/>
          </w:divBdr>
        </w:div>
        <w:div w:id="1875187554">
          <w:marLeft w:val="0"/>
          <w:marRight w:val="0"/>
          <w:marTop w:val="0"/>
          <w:marBottom w:val="0"/>
          <w:divBdr>
            <w:top w:val="none" w:sz="0" w:space="0" w:color="auto"/>
            <w:left w:val="none" w:sz="0" w:space="0" w:color="auto"/>
            <w:bottom w:val="none" w:sz="0" w:space="0" w:color="auto"/>
            <w:right w:val="none" w:sz="0" w:space="0" w:color="auto"/>
          </w:divBdr>
        </w:div>
        <w:div w:id="457989042">
          <w:marLeft w:val="0"/>
          <w:marRight w:val="0"/>
          <w:marTop w:val="0"/>
          <w:marBottom w:val="0"/>
          <w:divBdr>
            <w:top w:val="none" w:sz="0" w:space="0" w:color="auto"/>
            <w:left w:val="none" w:sz="0" w:space="0" w:color="auto"/>
            <w:bottom w:val="none" w:sz="0" w:space="0" w:color="auto"/>
            <w:right w:val="none" w:sz="0" w:space="0" w:color="auto"/>
          </w:divBdr>
        </w:div>
        <w:div w:id="1837651726">
          <w:marLeft w:val="0"/>
          <w:marRight w:val="0"/>
          <w:marTop w:val="0"/>
          <w:marBottom w:val="0"/>
          <w:divBdr>
            <w:top w:val="none" w:sz="0" w:space="0" w:color="auto"/>
            <w:left w:val="none" w:sz="0" w:space="0" w:color="auto"/>
            <w:bottom w:val="none" w:sz="0" w:space="0" w:color="auto"/>
            <w:right w:val="none" w:sz="0" w:space="0" w:color="auto"/>
          </w:divBdr>
        </w:div>
        <w:div w:id="1245846828">
          <w:marLeft w:val="0"/>
          <w:marRight w:val="0"/>
          <w:marTop w:val="0"/>
          <w:marBottom w:val="0"/>
          <w:divBdr>
            <w:top w:val="none" w:sz="0" w:space="0" w:color="auto"/>
            <w:left w:val="none" w:sz="0" w:space="0" w:color="auto"/>
            <w:bottom w:val="none" w:sz="0" w:space="0" w:color="auto"/>
            <w:right w:val="none" w:sz="0" w:space="0" w:color="auto"/>
          </w:divBdr>
        </w:div>
        <w:div w:id="1119839684">
          <w:marLeft w:val="0"/>
          <w:marRight w:val="0"/>
          <w:marTop w:val="0"/>
          <w:marBottom w:val="0"/>
          <w:divBdr>
            <w:top w:val="none" w:sz="0" w:space="0" w:color="auto"/>
            <w:left w:val="none" w:sz="0" w:space="0" w:color="auto"/>
            <w:bottom w:val="none" w:sz="0" w:space="0" w:color="auto"/>
            <w:right w:val="none" w:sz="0" w:space="0" w:color="auto"/>
          </w:divBdr>
        </w:div>
        <w:div w:id="972519550">
          <w:marLeft w:val="0"/>
          <w:marRight w:val="0"/>
          <w:marTop w:val="0"/>
          <w:marBottom w:val="0"/>
          <w:divBdr>
            <w:top w:val="none" w:sz="0" w:space="0" w:color="auto"/>
            <w:left w:val="none" w:sz="0" w:space="0" w:color="auto"/>
            <w:bottom w:val="none" w:sz="0" w:space="0" w:color="auto"/>
            <w:right w:val="none" w:sz="0" w:space="0" w:color="auto"/>
          </w:divBdr>
        </w:div>
        <w:div w:id="904606677">
          <w:marLeft w:val="0"/>
          <w:marRight w:val="0"/>
          <w:marTop w:val="0"/>
          <w:marBottom w:val="0"/>
          <w:divBdr>
            <w:top w:val="none" w:sz="0" w:space="0" w:color="auto"/>
            <w:left w:val="none" w:sz="0" w:space="0" w:color="auto"/>
            <w:bottom w:val="none" w:sz="0" w:space="0" w:color="auto"/>
            <w:right w:val="none" w:sz="0" w:space="0" w:color="auto"/>
          </w:divBdr>
        </w:div>
        <w:div w:id="400759183">
          <w:marLeft w:val="0"/>
          <w:marRight w:val="0"/>
          <w:marTop w:val="0"/>
          <w:marBottom w:val="0"/>
          <w:divBdr>
            <w:top w:val="none" w:sz="0" w:space="0" w:color="auto"/>
            <w:left w:val="none" w:sz="0" w:space="0" w:color="auto"/>
            <w:bottom w:val="none" w:sz="0" w:space="0" w:color="auto"/>
            <w:right w:val="none" w:sz="0" w:space="0" w:color="auto"/>
          </w:divBdr>
        </w:div>
        <w:div w:id="247007626">
          <w:marLeft w:val="0"/>
          <w:marRight w:val="0"/>
          <w:marTop w:val="0"/>
          <w:marBottom w:val="0"/>
          <w:divBdr>
            <w:top w:val="none" w:sz="0" w:space="0" w:color="auto"/>
            <w:left w:val="none" w:sz="0" w:space="0" w:color="auto"/>
            <w:bottom w:val="none" w:sz="0" w:space="0" w:color="auto"/>
            <w:right w:val="none" w:sz="0" w:space="0" w:color="auto"/>
          </w:divBdr>
        </w:div>
        <w:div w:id="1869441303">
          <w:marLeft w:val="0"/>
          <w:marRight w:val="0"/>
          <w:marTop w:val="0"/>
          <w:marBottom w:val="0"/>
          <w:divBdr>
            <w:top w:val="none" w:sz="0" w:space="0" w:color="auto"/>
            <w:left w:val="none" w:sz="0" w:space="0" w:color="auto"/>
            <w:bottom w:val="none" w:sz="0" w:space="0" w:color="auto"/>
            <w:right w:val="none" w:sz="0" w:space="0" w:color="auto"/>
          </w:divBdr>
        </w:div>
        <w:div w:id="1354304984">
          <w:marLeft w:val="0"/>
          <w:marRight w:val="0"/>
          <w:marTop w:val="0"/>
          <w:marBottom w:val="0"/>
          <w:divBdr>
            <w:top w:val="none" w:sz="0" w:space="0" w:color="auto"/>
            <w:left w:val="none" w:sz="0" w:space="0" w:color="auto"/>
            <w:bottom w:val="none" w:sz="0" w:space="0" w:color="auto"/>
            <w:right w:val="none" w:sz="0" w:space="0" w:color="auto"/>
          </w:divBdr>
        </w:div>
        <w:div w:id="392119871">
          <w:marLeft w:val="0"/>
          <w:marRight w:val="0"/>
          <w:marTop w:val="0"/>
          <w:marBottom w:val="0"/>
          <w:divBdr>
            <w:top w:val="none" w:sz="0" w:space="0" w:color="auto"/>
            <w:left w:val="none" w:sz="0" w:space="0" w:color="auto"/>
            <w:bottom w:val="none" w:sz="0" w:space="0" w:color="auto"/>
            <w:right w:val="none" w:sz="0" w:space="0" w:color="auto"/>
          </w:divBdr>
        </w:div>
        <w:div w:id="2138835619">
          <w:marLeft w:val="0"/>
          <w:marRight w:val="0"/>
          <w:marTop w:val="0"/>
          <w:marBottom w:val="0"/>
          <w:divBdr>
            <w:top w:val="none" w:sz="0" w:space="0" w:color="auto"/>
            <w:left w:val="none" w:sz="0" w:space="0" w:color="auto"/>
            <w:bottom w:val="none" w:sz="0" w:space="0" w:color="auto"/>
            <w:right w:val="none" w:sz="0" w:space="0" w:color="auto"/>
          </w:divBdr>
        </w:div>
        <w:div w:id="516507766">
          <w:marLeft w:val="0"/>
          <w:marRight w:val="0"/>
          <w:marTop w:val="0"/>
          <w:marBottom w:val="0"/>
          <w:divBdr>
            <w:top w:val="none" w:sz="0" w:space="0" w:color="auto"/>
            <w:left w:val="none" w:sz="0" w:space="0" w:color="auto"/>
            <w:bottom w:val="none" w:sz="0" w:space="0" w:color="auto"/>
            <w:right w:val="none" w:sz="0" w:space="0" w:color="auto"/>
          </w:divBdr>
        </w:div>
        <w:div w:id="1747648565">
          <w:marLeft w:val="0"/>
          <w:marRight w:val="0"/>
          <w:marTop w:val="0"/>
          <w:marBottom w:val="0"/>
          <w:divBdr>
            <w:top w:val="none" w:sz="0" w:space="0" w:color="auto"/>
            <w:left w:val="none" w:sz="0" w:space="0" w:color="auto"/>
            <w:bottom w:val="none" w:sz="0" w:space="0" w:color="auto"/>
            <w:right w:val="none" w:sz="0" w:space="0" w:color="auto"/>
          </w:divBdr>
        </w:div>
        <w:div w:id="38167696">
          <w:marLeft w:val="0"/>
          <w:marRight w:val="0"/>
          <w:marTop w:val="0"/>
          <w:marBottom w:val="0"/>
          <w:divBdr>
            <w:top w:val="none" w:sz="0" w:space="0" w:color="auto"/>
            <w:left w:val="none" w:sz="0" w:space="0" w:color="auto"/>
            <w:bottom w:val="none" w:sz="0" w:space="0" w:color="auto"/>
            <w:right w:val="none" w:sz="0" w:space="0" w:color="auto"/>
          </w:divBdr>
        </w:div>
        <w:div w:id="2142919180">
          <w:marLeft w:val="0"/>
          <w:marRight w:val="0"/>
          <w:marTop w:val="0"/>
          <w:marBottom w:val="0"/>
          <w:divBdr>
            <w:top w:val="none" w:sz="0" w:space="0" w:color="auto"/>
            <w:left w:val="none" w:sz="0" w:space="0" w:color="auto"/>
            <w:bottom w:val="none" w:sz="0" w:space="0" w:color="auto"/>
            <w:right w:val="none" w:sz="0" w:space="0" w:color="auto"/>
          </w:divBdr>
        </w:div>
        <w:div w:id="327559230">
          <w:marLeft w:val="0"/>
          <w:marRight w:val="0"/>
          <w:marTop w:val="0"/>
          <w:marBottom w:val="0"/>
          <w:divBdr>
            <w:top w:val="none" w:sz="0" w:space="0" w:color="auto"/>
            <w:left w:val="none" w:sz="0" w:space="0" w:color="auto"/>
            <w:bottom w:val="none" w:sz="0" w:space="0" w:color="auto"/>
            <w:right w:val="none" w:sz="0" w:space="0" w:color="auto"/>
          </w:divBdr>
        </w:div>
        <w:div w:id="1452166203">
          <w:marLeft w:val="0"/>
          <w:marRight w:val="0"/>
          <w:marTop w:val="0"/>
          <w:marBottom w:val="0"/>
          <w:divBdr>
            <w:top w:val="none" w:sz="0" w:space="0" w:color="auto"/>
            <w:left w:val="none" w:sz="0" w:space="0" w:color="auto"/>
            <w:bottom w:val="none" w:sz="0" w:space="0" w:color="auto"/>
            <w:right w:val="none" w:sz="0" w:space="0" w:color="auto"/>
          </w:divBdr>
        </w:div>
        <w:div w:id="366494402">
          <w:marLeft w:val="0"/>
          <w:marRight w:val="0"/>
          <w:marTop w:val="0"/>
          <w:marBottom w:val="0"/>
          <w:divBdr>
            <w:top w:val="none" w:sz="0" w:space="0" w:color="auto"/>
            <w:left w:val="none" w:sz="0" w:space="0" w:color="auto"/>
            <w:bottom w:val="none" w:sz="0" w:space="0" w:color="auto"/>
            <w:right w:val="none" w:sz="0" w:space="0" w:color="auto"/>
          </w:divBdr>
        </w:div>
        <w:div w:id="680740302">
          <w:marLeft w:val="0"/>
          <w:marRight w:val="0"/>
          <w:marTop w:val="0"/>
          <w:marBottom w:val="0"/>
          <w:divBdr>
            <w:top w:val="none" w:sz="0" w:space="0" w:color="auto"/>
            <w:left w:val="none" w:sz="0" w:space="0" w:color="auto"/>
            <w:bottom w:val="none" w:sz="0" w:space="0" w:color="auto"/>
            <w:right w:val="none" w:sz="0" w:space="0" w:color="auto"/>
          </w:divBdr>
        </w:div>
        <w:div w:id="2050491385">
          <w:marLeft w:val="0"/>
          <w:marRight w:val="0"/>
          <w:marTop w:val="0"/>
          <w:marBottom w:val="0"/>
          <w:divBdr>
            <w:top w:val="none" w:sz="0" w:space="0" w:color="auto"/>
            <w:left w:val="none" w:sz="0" w:space="0" w:color="auto"/>
            <w:bottom w:val="none" w:sz="0" w:space="0" w:color="auto"/>
            <w:right w:val="none" w:sz="0" w:space="0" w:color="auto"/>
          </w:divBdr>
        </w:div>
        <w:div w:id="1970278505">
          <w:marLeft w:val="0"/>
          <w:marRight w:val="0"/>
          <w:marTop w:val="0"/>
          <w:marBottom w:val="0"/>
          <w:divBdr>
            <w:top w:val="none" w:sz="0" w:space="0" w:color="auto"/>
            <w:left w:val="none" w:sz="0" w:space="0" w:color="auto"/>
            <w:bottom w:val="none" w:sz="0" w:space="0" w:color="auto"/>
            <w:right w:val="none" w:sz="0" w:space="0" w:color="auto"/>
          </w:divBdr>
        </w:div>
        <w:div w:id="707992932">
          <w:marLeft w:val="0"/>
          <w:marRight w:val="0"/>
          <w:marTop w:val="0"/>
          <w:marBottom w:val="0"/>
          <w:divBdr>
            <w:top w:val="none" w:sz="0" w:space="0" w:color="auto"/>
            <w:left w:val="none" w:sz="0" w:space="0" w:color="auto"/>
            <w:bottom w:val="none" w:sz="0" w:space="0" w:color="auto"/>
            <w:right w:val="none" w:sz="0" w:space="0" w:color="auto"/>
          </w:divBdr>
        </w:div>
        <w:div w:id="588973392">
          <w:marLeft w:val="0"/>
          <w:marRight w:val="0"/>
          <w:marTop w:val="0"/>
          <w:marBottom w:val="0"/>
          <w:divBdr>
            <w:top w:val="none" w:sz="0" w:space="0" w:color="auto"/>
            <w:left w:val="none" w:sz="0" w:space="0" w:color="auto"/>
            <w:bottom w:val="none" w:sz="0" w:space="0" w:color="auto"/>
            <w:right w:val="none" w:sz="0" w:space="0" w:color="auto"/>
          </w:divBdr>
        </w:div>
        <w:div w:id="1662469594">
          <w:marLeft w:val="0"/>
          <w:marRight w:val="0"/>
          <w:marTop w:val="0"/>
          <w:marBottom w:val="0"/>
          <w:divBdr>
            <w:top w:val="none" w:sz="0" w:space="0" w:color="auto"/>
            <w:left w:val="none" w:sz="0" w:space="0" w:color="auto"/>
            <w:bottom w:val="none" w:sz="0" w:space="0" w:color="auto"/>
            <w:right w:val="none" w:sz="0" w:space="0" w:color="auto"/>
          </w:divBdr>
        </w:div>
        <w:div w:id="1240556641">
          <w:marLeft w:val="0"/>
          <w:marRight w:val="0"/>
          <w:marTop w:val="0"/>
          <w:marBottom w:val="0"/>
          <w:divBdr>
            <w:top w:val="none" w:sz="0" w:space="0" w:color="auto"/>
            <w:left w:val="none" w:sz="0" w:space="0" w:color="auto"/>
            <w:bottom w:val="none" w:sz="0" w:space="0" w:color="auto"/>
            <w:right w:val="none" w:sz="0" w:space="0" w:color="auto"/>
          </w:divBdr>
        </w:div>
        <w:div w:id="1926843917">
          <w:marLeft w:val="0"/>
          <w:marRight w:val="0"/>
          <w:marTop w:val="0"/>
          <w:marBottom w:val="0"/>
          <w:divBdr>
            <w:top w:val="none" w:sz="0" w:space="0" w:color="auto"/>
            <w:left w:val="none" w:sz="0" w:space="0" w:color="auto"/>
            <w:bottom w:val="none" w:sz="0" w:space="0" w:color="auto"/>
            <w:right w:val="none" w:sz="0" w:space="0" w:color="auto"/>
          </w:divBdr>
        </w:div>
        <w:div w:id="1582134974">
          <w:marLeft w:val="0"/>
          <w:marRight w:val="0"/>
          <w:marTop w:val="0"/>
          <w:marBottom w:val="0"/>
          <w:divBdr>
            <w:top w:val="none" w:sz="0" w:space="0" w:color="auto"/>
            <w:left w:val="none" w:sz="0" w:space="0" w:color="auto"/>
            <w:bottom w:val="none" w:sz="0" w:space="0" w:color="auto"/>
            <w:right w:val="none" w:sz="0" w:space="0" w:color="auto"/>
          </w:divBdr>
        </w:div>
        <w:div w:id="97993029">
          <w:marLeft w:val="0"/>
          <w:marRight w:val="0"/>
          <w:marTop w:val="0"/>
          <w:marBottom w:val="0"/>
          <w:divBdr>
            <w:top w:val="none" w:sz="0" w:space="0" w:color="auto"/>
            <w:left w:val="none" w:sz="0" w:space="0" w:color="auto"/>
            <w:bottom w:val="none" w:sz="0" w:space="0" w:color="auto"/>
            <w:right w:val="none" w:sz="0" w:space="0" w:color="auto"/>
          </w:divBdr>
        </w:div>
        <w:div w:id="425461076">
          <w:marLeft w:val="0"/>
          <w:marRight w:val="0"/>
          <w:marTop w:val="0"/>
          <w:marBottom w:val="0"/>
          <w:divBdr>
            <w:top w:val="none" w:sz="0" w:space="0" w:color="auto"/>
            <w:left w:val="none" w:sz="0" w:space="0" w:color="auto"/>
            <w:bottom w:val="none" w:sz="0" w:space="0" w:color="auto"/>
            <w:right w:val="none" w:sz="0" w:space="0" w:color="auto"/>
          </w:divBdr>
        </w:div>
        <w:div w:id="1640112610">
          <w:marLeft w:val="0"/>
          <w:marRight w:val="0"/>
          <w:marTop w:val="0"/>
          <w:marBottom w:val="0"/>
          <w:divBdr>
            <w:top w:val="none" w:sz="0" w:space="0" w:color="auto"/>
            <w:left w:val="none" w:sz="0" w:space="0" w:color="auto"/>
            <w:bottom w:val="none" w:sz="0" w:space="0" w:color="auto"/>
            <w:right w:val="none" w:sz="0" w:space="0" w:color="auto"/>
          </w:divBdr>
        </w:div>
        <w:div w:id="2067146478">
          <w:marLeft w:val="0"/>
          <w:marRight w:val="0"/>
          <w:marTop w:val="0"/>
          <w:marBottom w:val="0"/>
          <w:divBdr>
            <w:top w:val="none" w:sz="0" w:space="0" w:color="auto"/>
            <w:left w:val="none" w:sz="0" w:space="0" w:color="auto"/>
            <w:bottom w:val="none" w:sz="0" w:space="0" w:color="auto"/>
            <w:right w:val="none" w:sz="0" w:space="0" w:color="auto"/>
          </w:divBdr>
        </w:div>
        <w:div w:id="2125878343">
          <w:marLeft w:val="0"/>
          <w:marRight w:val="0"/>
          <w:marTop w:val="0"/>
          <w:marBottom w:val="0"/>
          <w:divBdr>
            <w:top w:val="none" w:sz="0" w:space="0" w:color="auto"/>
            <w:left w:val="none" w:sz="0" w:space="0" w:color="auto"/>
            <w:bottom w:val="none" w:sz="0" w:space="0" w:color="auto"/>
            <w:right w:val="none" w:sz="0" w:space="0" w:color="auto"/>
          </w:divBdr>
        </w:div>
        <w:div w:id="1287733212">
          <w:marLeft w:val="0"/>
          <w:marRight w:val="0"/>
          <w:marTop w:val="0"/>
          <w:marBottom w:val="0"/>
          <w:divBdr>
            <w:top w:val="none" w:sz="0" w:space="0" w:color="auto"/>
            <w:left w:val="none" w:sz="0" w:space="0" w:color="auto"/>
            <w:bottom w:val="none" w:sz="0" w:space="0" w:color="auto"/>
            <w:right w:val="none" w:sz="0" w:space="0" w:color="auto"/>
          </w:divBdr>
        </w:div>
        <w:div w:id="1960991614">
          <w:marLeft w:val="0"/>
          <w:marRight w:val="0"/>
          <w:marTop w:val="0"/>
          <w:marBottom w:val="0"/>
          <w:divBdr>
            <w:top w:val="none" w:sz="0" w:space="0" w:color="auto"/>
            <w:left w:val="none" w:sz="0" w:space="0" w:color="auto"/>
            <w:bottom w:val="none" w:sz="0" w:space="0" w:color="auto"/>
            <w:right w:val="none" w:sz="0" w:space="0" w:color="auto"/>
          </w:divBdr>
        </w:div>
        <w:div w:id="591403570">
          <w:marLeft w:val="0"/>
          <w:marRight w:val="0"/>
          <w:marTop w:val="0"/>
          <w:marBottom w:val="0"/>
          <w:divBdr>
            <w:top w:val="none" w:sz="0" w:space="0" w:color="auto"/>
            <w:left w:val="none" w:sz="0" w:space="0" w:color="auto"/>
            <w:bottom w:val="none" w:sz="0" w:space="0" w:color="auto"/>
            <w:right w:val="none" w:sz="0" w:space="0" w:color="auto"/>
          </w:divBdr>
        </w:div>
        <w:div w:id="2090498259">
          <w:marLeft w:val="0"/>
          <w:marRight w:val="0"/>
          <w:marTop w:val="0"/>
          <w:marBottom w:val="0"/>
          <w:divBdr>
            <w:top w:val="none" w:sz="0" w:space="0" w:color="auto"/>
            <w:left w:val="none" w:sz="0" w:space="0" w:color="auto"/>
            <w:bottom w:val="none" w:sz="0" w:space="0" w:color="auto"/>
            <w:right w:val="none" w:sz="0" w:space="0" w:color="auto"/>
          </w:divBdr>
        </w:div>
        <w:div w:id="1711565218">
          <w:marLeft w:val="0"/>
          <w:marRight w:val="0"/>
          <w:marTop w:val="0"/>
          <w:marBottom w:val="0"/>
          <w:divBdr>
            <w:top w:val="none" w:sz="0" w:space="0" w:color="auto"/>
            <w:left w:val="none" w:sz="0" w:space="0" w:color="auto"/>
            <w:bottom w:val="none" w:sz="0" w:space="0" w:color="auto"/>
            <w:right w:val="none" w:sz="0" w:space="0" w:color="auto"/>
          </w:divBdr>
        </w:div>
        <w:div w:id="229703983">
          <w:marLeft w:val="0"/>
          <w:marRight w:val="0"/>
          <w:marTop w:val="0"/>
          <w:marBottom w:val="0"/>
          <w:divBdr>
            <w:top w:val="none" w:sz="0" w:space="0" w:color="auto"/>
            <w:left w:val="none" w:sz="0" w:space="0" w:color="auto"/>
            <w:bottom w:val="none" w:sz="0" w:space="0" w:color="auto"/>
            <w:right w:val="none" w:sz="0" w:space="0" w:color="auto"/>
          </w:divBdr>
        </w:div>
        <w:div w:id="2013800652">
          <w:marLeft w:val="0"/>
          <w:marRight w:val="0"/>
          <w:marTop w:val="0"/>
          <w:marBottom w:val="0"/>
          <w:divBdr>
            <w:top w:val="none" w:sz="0" w:space="0" w:color="auto"/>
            <w:left w:val="none" w:sz="0" w:space="0" w:color="auto"/>
            <w:bottom w:val="none" w:sz="0" w:space="0" w:color="auto"/>
            <w:right w:val="none" w:sz="0" w:space="0" w:color="auto"/>
          </w:divBdr>
        </w:div>
        <w:div w:id="767893344">
          <w:marLeft w:val="0"/>
          <w:marRight w:val="0"/>
          <w:marTop w:val="0"/>
          <w:marBottom w:val="0"/>
          <w:divBdr>
            <w:top w:val="none" w:sz="0" w:space="0" w:color="auto"/>
            <w:left w:val="none" w:sz="0" w:space="0" w:color="auto"/>
            <w:bottom w:val="none" w:sz="0" w:space="0" w:color="auto"/>
            <w:right w:val="none" w:sz="0" w:space="0" w:color="auto"/>
          </w:divBdr>
        </w:div>
        <w:div w:id="765730811">
          <w:marLeft w:val="0"/>
          <w:marRight w:val="0"/>
          <w:marTop w:val="0"/>
          <w:marBottom w:val="0"/>
          <w:divBdr>
            <w:top w:val="none" w:sz="0" w:space="0" w:color="auto"/>
            <w:left w:val="none" w:sz="0" w:space="0" w:color="auto"/>
            <w:bottom w:val="none" w:sz="0" w:space="0" w:color="auto"/>
            <w:right w:val="none" w:sz="0" w:space="0" w:color="auto"/>
          </w:divBdr>
        </w:div>
        <w:div w:id="1749688252">
          <w:marLeft w:val="0"/>
          <w:marRight w:val="0"/>
          <w:marTop w:val="0"/>
          <w:marBottom w:val="0"/>
          <w:divBdr>
            <w:top w:val="none" w:sz="0" w:space="0" w:color="auto"/>
            <w:left w:val="none" w:sz="0" w:space="0" w:color="auto"/>
            <w:bottom w:val="none" w:sz="0" w:space="0" w:color="auto"/>
            <w:right w:val="none" w:sz="0" w:space="0" w:color="auto"/>
          </w:divBdr>
        </w:div>
        <w:div w:id="1992515194">
          <w:marLeft w:val="0"/>
          <w:marRight w:val="0"/>
          <w:marTop w:val="0"/>
          <w:marBottom w:val="0"/>
          <w:divBdr>
            <w:top w:val="none" w:sz="0" w:space="0" w:color="auto"/>
            <w:left w:val="none" w:sz="0" w:space="0" w:color="auto"/>
            <w:bottom w:val="none" w:sz="0" w:space="0" w:color="auto"/>
            <w:right w:val="none" w:sz="0" w:space="0" w:color="auto"/>
          </w:divBdr>
        </w:div>
        <w:div w:id="155540680">
          <w:marLeft w:val="0"/>
          <w:marRight w:val="0"/>
          <w:marTop w:val="0"/>
          <w:marBottom w:val="0"/>
          <w:divBdr>
            <w:top w:val="none" w:sz="0" w:space="0" w:color="auto"/>
            <w:left w:val="none" w:sz="0" w:space="0" w:color="auto"/>
            <w:bottom w:val="none" w:sz="0" w:space="0" w:color="auto"/>
            <w:right w:val="none" w:sz="0" w:space="0" w:color="auto"/>
          </w:divBdr>
        </w:div>
        <w:div w:id="2010060433">
          <w:marLeft w:val="0"/>
          <w:marRight w:val="0"/>
          <w:marTop w:val="0"/>
          <w:marBottom w:val="0"/>
          <w:divBdr>
            <w:top w:val="none" w:sz="0" w:space="0" w:color="auto"/>
            <w:left w:val="none" w:sz="0" w:space="0" w:color="auto"/>
            <w:bottom w:val="none" w:sz="0" w:space="0" w:color="auto"/>
            <w:right w:val="none" w:sz="0" w:space="0" w:color="auto"/>
          </w:divBdr>
        </w:div>
        <w:div w:id="1183712281">
          <w:marLeft w:val="0"/>
          <w:marRight w:val="0"/>
          <w:marTop w:val="0"/>
          <w:marBottom w:val="0"/>
          <w:divBdr>
            <w:top w:val="none" w:sz="0" w:space="0" w:color="auto"/>
            <w:left w:val="none" w:sz="0" w:space="0" w:color="auto"/>
            <w:bottom w:val="none" w:sz="0" w:space="0" w:color="auto"/>
            <w:right w:val="none" w:sz="0" w:space="0" w:color="auto"/>
          </w:divBdr>
        </w:div>
        <w:div w:id="1216770983">
          <w:marLeft w:val="0"/>
          <w:marRight w:val="0"/>
          <w:marTop w:val="0"/>
          <w:marBottom w:val="0"/>
          <w:divBdr>
            <w:top w:val="none" w:sz="0" w:space="0" w:color="auto"/>
            <w:left w:val="none" w:sz="0" w:space="0" w:color="auto"/>
            <w:bottom w:val="none" w:sz="0" w:space="0" w:color="auto"/>
            <w:right w:val="none" w:sz="0" w:space="0" w:color="auto"/>
          </w:divBdr>
        </w:div>
        <w:div w:id="1844281008">
          <w:marLeft w:val="0"/>
          <w:marRight w:val="0"/>
          <w:marTop w:val="0"/>
          <w:marBottom w:val="0"/>
          <w:divBdr>
            <w:top w:val="none" w:sz="0" w:space="0" w:color="auto"/>
            <w:left w:val="none" w:sz="0" w:space="0" w:color="auto"/>
            <w:bottom w:val="none" w:sz="0" w:space="0" w:color="auto"/>
            <w:right w:val="none" w:sz="0" w:space="0" w:color="auto"/>
          </w:divBdr>
        </w:div>
        <w:div w:id="1532912341">
          <w:marLeft w:val="0"/>
          <w:marRight w:val="0"/>
          <w:marTop w:val="0"/>
          <w:marBottom w:val="0"/>
          <w:divBdr>
            <w:top w:val="none" w:sz="0" w:space="0" w:color="auto"/>
            <w:left w:val="none" w:sz="0" w:space="0" w:color="auto"/>
            <w:bottom w:val="none" w:sz="0" w:space="0" w:color="auto"/>
            <w:right w:val="none" w:sz="0" w:space="0" w:color="auto"/>
          </w:divBdr>
        </w:div>
        <w:div w:id="807013536">
          <w:marLeft w:val="0"/>
          <w:marRight w:val="0"/>
          <w:marTop w:val="0"/>
          <w:marBottom w:val="0"/>
          <w:divBdr>
            <w:top w:val="none" w:sz="0" w:space="0" w:color="auto"/>
            <w:left w:val="none" w:sz="0" w:space="0" w:color="auto"/>
            <w:bottom w:val="none" w:sz="0" w:space="0" w:color="auto"/>
            <w:right w:val="none" w:sz="0" w:space="0" w:color="auto"/>
          </w:divBdr>
        </w:div>
        <w:div w:id="1756588527">
          <w:marLeft w:val="0"/>
          <w:marRight w:val="0"/>
          <w:marTop w:val="0"/>
          <w:marBottom w:val="0"/>
          <w:divBdr>
            <w:top w:val="none" w:sz="0" w:space="0" w:color="auto"/>
            <w:left w:val="none" w:sz="0" w:space="0" w:color="auto"/>
            <w:bottom w:val="none" w:sz="0" w:space="0" w:color="auto"/>
            <w:right w:val="none" w:sz="0" w:space="0" w:color="auto"/>
          </w:divBdr>
        </w:div>
        <w:div w:id="646476482">
          <w:marLeft w:val="0"/>
          <w:marRight w:val="0"/>
          <w:marTop w:val="0"/>
          <w:marBottom w:val="0"/>
          <w:divBdr>
            <w:top w:val="none" w:sz="0" w:space="0" w:color="auto"/>
            <w:left w:val="none" w:sz="0" w:space="0" w:color="auto"/>
            <w:bottom w:val="none" w:sz="0" w:space="0" w:color="auto"/>
            <w:right w:val="none" w:sz="0" w:space="0" w:color="auto"/>
          </w:divBdr>
        </w:div>
        <w:div w:id="720783760">
          <w:marLeft w:val="0"/>
          <w:marRight w:val="0"/>
          <w:marTop w:val="0"/>
          <w:marBottom w:val="0"/>
          <w:divBdr>
            <w:top w:val="none" w:sz="0" w:space="0" w:color="auto"/>
            <w:left w:val="none" w:sz="0" w:space="0" w:color="auto"/>
            <w:bottom w:val="none" w:sz="0" w:space="0" w:color="auto"/>
            <w:right w:val="none" w:sz="0" w:space="0" w:color="auto"/>
          </w:divBdr>
        </w:div>
        <w:div w:id="1187282767">
          <w:marLeft w:val="0"/>
          <w:marRight w:val="0"/>
          <w:marTop w:val="0"/>
          <w:marBottom w:val="0"/>
          <w:divBdr>
            <w:top w:val="none" w:sz="0" w:space="0" w:color="auto"/>
            <w:left w:val="none" w:sz="0" w:space="0" w:color="auto"/>
            <w:bottom w:val="none" w:sz="0" w:space="0" w:color="auto"/>
            <w:right w:val="none" w:sz="0" w:space="0" w:color="auto"/>
          </w:divBdr>
        </w:div>
        <w:div w:id="693462938">
          <w:marLeft w:val="0"/>
          <w:marRight w:val="0"/>
          <w:marTop w:val="0"/>
          <w:marBottom w:val="0"/>
          <w:divBdr>
            <w:top w:val="none" w:sz="0" w:space="0" w:color="auto"/>
            <w:left w:val="none" w:sz="0" w:space="0" w:color="auto"/>
            <w:bottom w:val="none" w:sz="0" w:space="0" w:color="auto"/>
            <w:right w:val="none" w:sz="0" w:space="0" w:color="auto"/>
          </w:divBdr>
        </w:div>
        <w:div w:id="628390564">
          <w:marLeft w:val="0"/>
          <w:marRight w:val="0"/>
          <w:marTop w:val="0"/>
          <w:marBottom w:val="0"/>
          <w:divBdr>
            <w:top w:val="none" w:sz="0" w:space="0" w:color="auto"/>
            <w:left w:val="none" w:sz="0" w:space="0" w:color="auto"/>
            <w:bottom w:val="none" w:sz="0" w:space="0" w:color="auto"/>
            <w:right w:val="none" w:sz="0" w:space="0" w:color="auto"/>
          </w:divBdr>
        </w:div>
        <w:div w:id="225117397">
          <w:marLeft w:val="0"/>
          <w:marRight w:val="0"/>
          <w:marTop w:val="0"/>
          <w:marBottom w:val="0"/>
          <w:divBdr>
            <w:top w:val="none" w:sz="0" w:space="0" w:color="auto"/>
            <w:left w:val="none" w:sz="0" w:space="0" w:color="auto"/>
            <w:bottom w:val="none" w:sz="0" w:space="0" w:color="auto"/>
            <w:right w:val="none" w:sz="0" w:space="0" w:color="auto"/>
          </w:divBdr>
        </w:div>
        <w:div w:id="1593003041">
          <w:marLeft w:val="0"/>
          <w:marRight w:val="0"/>
          <w:marTop w:val="0"/>
          <w:marBottom w:val="0"/>
          <w:divBdr>
            <w:top w:val="none" w:sz="0" w:space="0" w:color="auto"/>
            <w:left w:val="none" w:sz="0" w:space="0" w:color="auto"/>
            <w:bottom w:val="none" w:sz="0" w:space="0" w:color="auto"/>
            <w:right w:val="none" w:sz="0" w:space="0" w:color="auto"/>
          </w:divBdr>
        </w:div>
        <w:div w:id="456333874">
          <w:marLeft w:val="0"/>
          <w:marRight w:val="0"/>
          <w:marTop w:val="0"/>
          <w:marBottom w:val="0"/>
          <w:divBdr>
            <w:top w:val="none" w:sz="0" w:space="0" w:color="auto"/>
            <w:left w:val="none" w:sz="0" w:space="0" w:color="auto"/>
            <w:bottom w:val="none" w:sz="0" w:space="0" w:color="auto"/>
            <w:right w:val="none" w:sz="0" w:space="0" w:color="auto"/>
          </w:divBdr>
        </w:div>
        <w:div w:id="295373471">
          <w:marLeft w:val="0"/>
          <w:marRight w:val="0"/>
          <w:marTop w:val="0"/>
          <w:marBottom w:val="0"/>
          <w:divBdr>
            <w:top w:val="none" w:sz="0" w:space="0" w:color="auto"/>
            <w:left w:val="none" w:sz="0" w:space="0" w:color="auto"/>
            <w:bottom w:val="none" w:sz="0" w:space="0" w:color="auto"/>
            <w:right w:val="none" w:sz="0" w:space="0" w:color="auto"/>
          </w:divBdr>
        </w:div>
        <w:div w:id="1874687306">
          <w:marLeft w:val="0"/>
          <w:marRight w:val="0"/>
          <w:marTop w:val="0"/>
          <w:marBottom w:val="0"/>
          <w:divBdr>
            <w:top w:val="none" w:sz="0" w:space="0" w:color="auto"/>
            <w:left w:val="none" w:sz="0" w:space="0" w:color="auto"/>
            <w:bottom w:val="none" w:sz="0" w:space="0" w:color="auto"/>
            <w:right w:val="none" w:sz="0" w:space="0" w:color="auto"/>
          </w:divBdr>
        </w:div>
        <w:div w:id="1256477579">
          <w:marLeft w:val="0"/>
          <w:marRight w:val="0"/>
          <w:marTop w:val="0"/>
          <w:marBottom w:val="0"/>
          <w:divBdr>
            <w:top w:val="none" w:sz="0" w:space="0" w:color="auto"/>
            <w:left w:val="none" w:sz="0" w:space="0" w:color="auto"/>
            <w:bottom w:val="none" w:sz="0" w:space="0" w:color="auto"/>
            <w:right w:val="none" w:sz="0" w:space="0" w:color="auto"/>
          </w:divBdr>
        </w:div>
        <w:div w:id="455102905">
          <w:marLeft w:val="0"/>
          <w:marRight w:val="0"/>
          <w:marTop w:val="0"/>
          <w:marBottom w:val="0"/>
          <w:divBdr>
            <w:top w:val="none" w:sz="0" w:space="0" w:color="auto"/>
            <w:left w:val="none" w:sz="0" w:space="0" w:color="auto"/>
            <w:bottom w:val="none" w:sz="0" w:space="0" w:color="auto"/>
            <w:right w:val="none" w:sz="0" w:space="0" w:color="auto"/>
          </w:divBdr>
        </w:div>
        <w:div w:id="1487013526">
          <w:marLeft w:val="0"/>
          <w:marRight w:val="0"/>
          <w:marTop w:val="0"/>
          <w:marBottom w:val="0"/>
          <w:divBdr>
            <w:top w:val="none" w:sz="0" w:space="0" w:color="auto"/>
            <w:left w:val="none" w:sz="0" w:space="0" w:color="auto"/>
            <w:bottom w:val="none" w:sz="0" w:space="0" w:color="auto"/>
            <w:right w:val="none" w:sz="0" w:space="0" w:color="auto"/>
          </w:divBdr>
        </w:div>
        <w:div w:id="567881434">
          <w:marLeft w:val="0"/>
          <w:marRight w:val="0"/>
          <w:marTop w:val="0"/>
          <w:marBottom w:val="0"/>
          <w:divBdr>
            <w:top w:val="none" w:sz="0" w:space="0" w:color="auto"/>
            <w:left w:val="none" w:sz="0" w:space="0" w:color="auto"/>
            <w:bottom w:val="none" w:sz="0" w:space="0" w:color="auto"/>
            <w:right w:val="none" w:sz="0" w:space="0" w:color="auto"/>
          </w:divBdr>
        </w:div>
        <w:div w:id="1997605185">
          <w:marLeft w:val="0"/>
          <w:marRight w:val="0"/>
          <w:marTop w:val="0"/>
          <w:marBottom w:val="0"/>
          <w:divBdr>
            <w:top w:val="none" w:sz="0" w:space="0" w:color="auto"/>
            <w:left w:val="none" w:sz="0" w:space="0" w:color="auto"/>
            <w:bottom w:val="none" w:sz="0" w:space="0" w:color="auto"/>
            <w:right w:val="none" w:sz="0" w:space="0" w:color="auto"/>
          </w:divBdr>
        </w:div>
        <w:div w:id="434446942">
          <w:marLeft w:val="0"/>
          <w:marRight w:val="0"/>
          <w:marTop w:val="0"/>
          <w:marBottom w:val="0"/>
          <w:divBdr>
            <w:top w:val="none" w:sz="0" w:space="0" w:color="auto"/>
            <w:left w:val="none" w:sz="0" w:space="0" w:color="auto"/>
            <w:bottom w:val="none" w:sz="0" w:space="0" w:color="auto"/>
            <w:right w:val="none" w:sz="0" w:space="0" w:color="auto"/>
          </w:divBdr>
        </w:div>
        <w:div w:id="9885">
          <w:marLeft w:val="0"/>
          <w:marRight w:val="0"/>
          <w:marTop w:val="0"/>
          <w:marBottom w:val="0"/>
          <w:divBdr>
            <w:top w:val="none" w:sz="0" w:space="0" w:color="auto"/>
            <w:left w:val="none" w:sz="0" w:space="0" w:color="auto"/>
            <w:bottom w:val="none" w:sz="0" w:space="0" w:color="auto"/>
            <w:right w:val="none" w:sz="0" w:space="0" w:color="auto"/>
          </w:divBdr>
        </w:div>
        <w:div w:id="2054962808">
          <w:marLeft w:val="0"/>
          <w:marRight w:val="0"/>
          <w:marTop w:val="0"/>
          <w:marBottom w:val="0"/>
          <w:divBdr>
            <w:top w:val="none" w:sz="0" w:space="0" w:color="auto"/>
            <w:left w:val="none" w:sz="0" w:space="0" w:color="auto"/>
            <w:bottom w:val="none" w:sz="0" w:space="0" w:color="auto"/>
            <w:right w:val="none" w:sz="0" w:space="0" w:color="auto"/>
          </w:divBdr>
        </w:div>
        <w:div w:id="384720843">
          <w:marLeft w:val="0"/>
          <w:marRight w:val="0"/>
          <w:marTop w:val="0"/>
          <w:marBottom w:val="0"/>
          <w:divBdr>
            <w:top w:val="none" w:sz="0" w:space="0" w:color="auto"/>
            <w:left w:val="none" w:sz="0" w:space="0" w:color="auto"/>
            <w:bottom w:val="none" w:sz="0" w:space="0" w:color="auto"/>
            <w:right w:val="none" w:sz="0" w:space="0" w:color="auto"/>
          </w:divBdr>
        </w:div>
        <w:div w:id="628708805">
          <w:marLeft w:val="0"/>
          <w:marRight w:val="0"/>
          <w:marTop w:val="0"/>
          <w:marBottom w:val="0"/>
          <w:divBdr>
            <w:top w:val="none" w:sz="0" w:space="0" w:color="auto"/>
            <w:left w:val="none" w:sz="0" w:space="0" w:color="auto"/>
            <w:bottom w:val="none" w:sz="0" w:space="0" w:color="auto"/>
            <w:right w:val="none" w:sz="0" w:space="0" w:color="auto"/>
          </w:divBdr>
        </w:div>
        <w:div w:id="121844574">
          <w:marLeft w:val="0"/>
          <w:marRight w:val="0"/>
          <w:marTop w:val="0"/>
          <w:marBottom w:val="0"/>
          <w:divBdr>
            <w:top w:val="none" w:sz="0" w:space="0" w:color="auto"/>
            <w:left w:val="none" w:sz="0" w:space="0" w:color="auto"/>
            <w:bottom w:val="none" w:sz="0" w:space="0" w:color="auto"/>
            <w:right w:val="none" w:sz="0" w:space="0" w:color="auto"/>
          </w:divBdr>
        </w:div>
        <w:div w:id="1049525137">
          <w:marLeft w:val="0"/>
          <w:marRight w:val="0"/>
          <w:marTop w:val="0"/>
          <w:marBottom w:val="0"/>
          <w:divBdr>
            <w:top w:val="none" w:sz="0" w:space="0" w:color="auto"/>
            <w:left w:val="none" w:sz="0" w:space="0" w:color="auto"/>
            <w:bottom w:val="none" w:sz="0" w:space="0" w:color="auto"/>
            <w:right w:val="none" w:sz="0" w:space="0" w:color="auto"/>
          </w:divBdr>
        </w:div>
        <w:div w:id="122310187">
          <w:marLeft w:val="0"/>
          <w:marRight w:val="0"/>
          <w:marTop w:val="0"/>
          <w:marBottom w:val="0"/>
          <w:divBdr>
            <w:top w:val="none" w:sz="0" w:space="0" w:color="auto"/>
            <w:left w:val="none" w:sz="0" w:space="0" w:color="auto"/>
            <w:bottom w:val="none" w:sz="0" w:space="0" w:color="auto"/>
            <w:right w:val="none" w:sz="0" w:space="0" w:color="auto"/>
          </w:divBdr>
        </w:div>
        <w:div w:id="1549107108">
          <w:marLeft w:val="0"/>
          <w:marRight w:val="0"/>
          <w:marTop w:val="0"/>
          <w:marBottom w:val="0"/>
          <w:divBdr>
            <w:top w:val="none" w:sz="0" w:space="0" w:color="auto"/>
            <w:left w:val="none" w:sz="0" w:space="0" w:color="auto"/>
            <w:bottom w:val="none" w:sz="0" w:space="0" w:color="auto"/>
            <w:right w:val="none" w:sz="0" w:space="0" w:color="auto"/>
          </w:divBdr>
        </w:div>
        <w:div w:id="1750273482">
          <w:marLeft w:val="0"/>
          <w:marRight w:val="0"/>
          <w:marTop w:val="0"/>
          <w:marBottom w:val="0"/>
          <w:divBdr>
            <w:top w:val="none" w:sz="0" w:space="0" w:color="auto"/>
            <w:left w:val="none" w:sz="0" w:space="0" w:color="auto"/>
            <w:bottom w:val="none" w:sz="0" w:space="0" w:color="auto"/>
            <w:right w:val="none" w:sz="0" w:space="0" w:color="auto"/>
          </w:divBdr>
        </w:div>
        <w:div w:id="471286680">
          <w:marLeft w:val="0"/>
          <w:marRight w:val="0"/>
          <w:marTop w:val="0"/>
          <w:marBottom w:val="0"/>
          <w:divBdr>
            <w:top w:val="none" w:sz="0" w:space="0" w:color="auto"/>
            <w:left w:val="none" w:sz="0" w:space="0" w:color="auto"/>
            <w:bottom w:val="none" w:sz="0" w:space="0" w:color="auto"/>
            <w:right w:val="none" w:sz="0" w:space="0" w:color="auto"/>
          </w:divBdr>
        </w:div>
        <w:div w:id="1187787392">
          <w:marLeft w:val="0"/>
          <w:marRight w:val="0"/>
          <w:marTop w:val="0"/>
          <w:marBottom w:val="0"/>
          <w:divBdr>
            <w:top w:val="none" w:sz="0" w:space="0" w:color="auto"/>
            <w:left w:val="none" w:sz="0" w:space="0" w:color="auto"/>
            <w:bottom w:val="none" w:sz="0" w:space="0" w:color="auto"/>
            <w:right w:val="none" w:sz="0" w:space="0" w:color="auto"/>
          </w:divBdr>
        </w:div>
        <w:div w:id="1981034255">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
        <w:div w:id="131992332">
          <w:marLeft w:val="0"/>
          <w:marRight w:val="0"/>
          <w:marTop w:val="0"/>
          <w:marBottom w:val="0"/>
          <w:divBdr>
            <w:top w:val="none" w:sz="0" w:space="0" w:color="auto"/>
            <w:left w:val="none" w:sz="0" w:space="0" w:color="auto"/>
            <w:bottom w:val="none" w:sz="0" w:space="0" w:color="auto"/>
            <w:right w:val="none" w:sz="0" w:space="0" w:color="auto"/>
          </w:divBdr>
        </w:div>
        <w:div w:id="1144859182">
          <w:marLeft w:val="0"/>
          <w:marRight w:val="0"/>
          <w:marTop w:val="0"/>
          <w:marBottom w:val="0"/>
          <w:divBdr>
            <w:top w:val="none" w:sz="0" w:space="0" w:color="auto"/>
            <w:left w:val="none" w:sz="0" w:space="0" w:color="auto"/>
            <w:bottom w:val="none" w:sz="0" w:space="0" w:color="auto"/>
            <w:right w:val="none" w:sz="0" w:space="0" w:color="auto"/>
          </w:divBdr>
        </w:div>
        <w:div w:id="1117262028">
          <w:marLeft w:val="0"/>
          <w:marRight w:val="0"/>
          <w:marTop w:val="0"/>
          <w:marBottom w:val="0"/>
          <w:divBdr>
            <w:top w:val="none" w:sz="0" w:space="0" w:color="auto"/>
            <w:left w:val="none" w:sz="0" w:space="0" w:color="auto"/>
            <w:bottom w:val="none" w:sz="0" w:space="0" w:color="auto"/>
            <w:right w:val="none" w:sz="0" w:space="0" w:color="auto"/>
          </w:divBdr>
        </w:div>
        <w:div w:id="1609194967">
          <w:marLeft w:val="0"/>
          <w:marRight w:val="0"/>
          <w:marTop w:val="0"/>
          <w:marBottom w:val="0"/>
          <w:divBdr>
            <w:top w:val="none" w:sz="0" w:space="0" w:color="auto"/>
            <w:left w:val="none" w:sz="0" w:space="0" w:color="auto"/>
            <w:bottom w:val="none" w:sz="0" w:space="0" w:color="auto"/>
            <w:right w:val="none" w:sz="0" w:space="0" w:color="auto"/>
          </w:divBdr>
        </w:div>
        <w:div w:id="736246301">
          <w:marLeft w:val="0"/>
          <w:marRight w:val="0"/>
          <w:marTop w:val="0"/>
          <w:marBottom w:val="0"/>
          <w:divBdr>
            <w:top w:val="none" w:sz="0" w:space="0" w:color="auto"/>
            <w:left w:val="none" w:sz="0" w:space="0" w:color="auto"/>
            <w:bottom w:val="none" w:sz="0" w:space="0" w:color="auto"/>
            <w:right w:val="none" w:sz="0" w:space="0" w:color="auto"/>
          </w:divBdr>
        </w:div>
        <w:div w:id="320737854">
          <w:marLeft w:val="0"/>
          <w:marRight w:val="0"/>
          <w:marTop w:val="0"/>
          <w:marBottom w:val="0"/>
          <w:divBdr>
            <w:top w:val="none" w:sz="0" w:space="0" w:color="auto"/>
            <w:left w:val="none" w:sz="0" w:space="0" w:color="auto"/>
            <w:bottom w:val="none" w:sz="0" w:space="0" w:color="auto"/>
            <w:right w:val="none" w:sz="0" w:space="0" w:color="auto"/>
          </w:divBdr>
        </w:div>
        <w:div w:id="1783105682">
          <w:marLeft w:val="0"/>
          <w:marRight w:val="0"/>
          <w:marTop w:val="0"/>
          <w:marBottom w:val="0"/>
          <w:divBdr>
            <w:top w:val="none" w:sz="0" w:space="0" w:color="auto"/>
            <w:left w:val="none" w:sz="0" w:space="0" w:color="auto"/>
            <w:bottom w:val="none" w:sz="0" w:space="0" w:color="auto"/>
            <w:right w:val="none" w:sz="0" w:space="0" w:color="auto"/>
          </w:divBdr>
        </w:div>
        <w:div w:id="1331955336">
          <w:marLeft w:val="0"/>
          <w:marRight w:val="0"/>
          <w:marTop w:val="0"/>
          <w:marBottom w:val="0"/>
          <w:divBdr>
            <w:top w:val="none" w:sz="0" w:space="0" w:color="auto"/>
            <w:left w:val="none" w:sz="0" w:space="0" w:color="auto"/>
            <w:bottom w:val="none" w:sz="0" w:space="0" w:color="auto"/>
            <w:right w:val="none" w:sz="0" w:space="0" w:color="auto"/>
          </w:divBdr>
        </w:div>
        <w:div w:id="281617310">
          <w:marLeft w:val="0"/>
          <w:marRight w:val="0"/>
          <w:marTop w:val="0"/>
          <w:marBottom w:val="0"/>
          <w:divBdr>
            <w:top w:val="none" w:sz="0" w:space="0" w:color="auto"/>
            <w:left w:val="none" w:sz="0" w:space="0" w:color="auto"/>
            <w:bottom w:val="none" w:sz="0" w:space="0" w:color="auto"/>
            <w:right w:val="none" w:sz="0" w:space="0" w:color="auto"/>
          </w:divBdr>
        </w:div>
        <w:div w:id="2028630035">
          <w:marLeft w:val="0"/>
          <w:marRight w:val="0"/>
          <w:marTop w:val="0"/>
          <w:marBottom w:val="0"/>
          <w:divBdr>
            <w:top w:val="none" w:sz="0" w:space="0" w:color="auto"/>
            <w:left w:val="none" w:sz="0" w:space="0" w:color="auto"/>
            <w:bottom w:val="none" w:sz="0" w:space="0" w:color="auto"/>
            <w:right w:val="none" w:sz="0" w:space="0" w:color="auto"/>
          </w:divBdr>
        </w:div>
        <w:div w:id="666057914">
          <w:marLeft w:val="0"/>
          <w:marRight w:val="0"/>
          <w:marTop w:val="0"/>
          <w:marBottom w:val="0"/>
          <w:divBdr>
            <w:top w:val="none" w:sz="0" w:space="0" w:color="auto"/>
            <w:left w:val="none" w:sz="0" w:space="0" w:color="auto"/>
            <w:bottom w:val="none" w:sz="0" w:space="0" w:color="auto"/>
            <w:right w:val="none" w:sz="0" w:space="0" w:color="auto"/>
          </w:divBdr>
        </w:div>
        <w:div w:id="1364860794">
          <w:marLeft w:val="0"/>
          <w:marRight w:val="0"/>
          <w:marTop w:val="0"/>
          <w:marBottom w:val="0"/>
          <w:divBdr>
            <w:top w:val="none" w:sz="0" w:space="0" w:color="auto"/>
            <w:left w:val="none" w:sz="0" w:space="0" w:color="auto"/>
            <w:bottom w:val="none" w:sz="0" w:space="0" w:color="auto"/>
            <w:right w:val="none" w:sz="0" w:space="0" w:color="auto"/>
          </w:divBdr>
        </w:div>
        <w:div w:id="467478766">
          <w:marLeft w:val="0"/>
          <w:marRight w:val="0"/>
          <w:marTop w:val="0"/>
          <w:marBottom w:val="0"/>
          <w:divBdr>
            <w:top w:val="none" w:sz="0" w:space="0" w:color="auto"/>
            <w:left w:val="none" w:sz="0" w:space="0" w:color="auto"/>
            <w:bottom w:val="none" w:sz="0" w:space="0" w:color="auto"/>
            <w:right w:val="none" w:sz="0" w:space="0" w:color="auto"/>
          </w:divBdr>
        </w:div>
        <w:div w:id="945700182">
          <w:marLeft w:val="0"/>
          <w:marRight w:val="0"/>
          <w:marTop w:val="0"/>
          <w:marBottom w:val="0"/>
          <w:divBdr>
            <w:top w:val="none" w:sz="0" w:space="0" w:color="auto"/>
            <w:left w:val="none" w:sz="0" w:space="0" w:color="auto"/>
            <w:bottom w:val="none" w:sz="0" w:space="0" w:color="auto"/>
            <w:right w:val="none" w:sz="0" w:space="0" w:color="auto"/>
          </w:divBdr>
        </w:div>
        <w:div w:id="791050441">
          <w:marLeft w:val="0"/>
          <w:marRight w:val="0"/>
          <w:marTop w:val="0"/>
          <w:marBottom w:val="0"/>
          <w:divBdr>
            <w:top w:val="none" w:sz="0" w:space="0" w:color="auto"/>
            <w:left w:val="none" w:sz="0" w:space="0" w:color="auto"/>
            <w:bottom w:val="none" w:sz="0" w:space="0" w:color="auto"/>
            <w:right w:val="none" w:sz="0" w:space="0" w:color="auto"/>
          </w:divBdr>
        </w:div>
        <w:div w:id="1627589118">
          <w:marLeft w:val="0"/>
          <w:marRight w:val="0"/>
          <w:marTop w:val="0"/>
          <w:marBottom w:val="0"/>
          <w:divBdr>
            <w:top w:val="none" w:sz="0" w:space="0" w:color="auto"/>
            <w:left w:val="none" w:sz="0" w:space="0" w:color="auto"/>
            <w:bottom w:val="none" w:sz="0" w:space="0" w:color="auto"/>
            <w:right w:val="none" w:sz="0" w:space="0" w:color="auto"/>
          </w:divBdr>
        </w:div>
        <w:div w:id="1548564313">
          <w:marLeft w:val="0"/>
          <w:marRight w:val="0"/>
          <w:marTop w:val="0"/>
          <w:marBottom w:val="0"/>
          <w:divBdr>
            <w:top w:val="none" w:sz="0" w:space="0" w:color="auto"/>
            <w:left w:val="none" w:sz="0" w:space="0" w:color="auto"/>
            <w:bottom w:val="none" w:sz="0" w:space="0" w:color="auto"/>
            <w:right w:val="none" w:sz="0" w:space="0" w:color="auto"/>
          </w:divBdr>
        </w:div>
        <w:div w:id="1635326755">
          <w:marLeft w:val="0"/>
          <w:marRight w:val="0"/>
          <w:marTop w:val="0"/>
          <w:marBottom w:val="0"/>
          <w:divBdr>
            <w:top w:val="none" w:sz="0" w:space="0" w:color="auto"/>
            <w:left w:val="none" w:sz="0" w:space="0" w:color="auto"/>
            <w:bottom w:val="none" w:sz="0" w:space="0" w:color="auto"/>
            <w:right w:val="none" w:sz="0" w:space="0" w:color="auto"/>
          </w:divBdr>
        </w:div>
        <w:div w:id="653219777">
          <w:marLeft w:val="0"/>
          <w:marRight w:val="0"/>
          <w:marTop w:val="0"/>
          <w:marBottom w:val="0"/>
          <w:divBdr>
            <w:top w:val="none" w:sz="0" w:space="0" w:color="auto"/>
            <w:left w:val="none" w:sz="0" w:space="0" w:color="auto"/>
            <w:bottom w:val="none" w:sz="0" w:space="0" w:color="auto"/>
            <w:right w:val="none" w:sz="0" w:space="0" w:color="auto"/>
          </w:divBdr>
        </w:div>
        <w:div w:id="982008660">
          <w:marLeft w:val="0"/>
          <w:marRight w:val="0"/>
          <w:marTop w:val="0"/>
          <w:marBottom w:val="0"/>
          <w:divBdr>
            <w:top w:val="none" w:sz="0" w:space="0" w:color="auto"/>
            <w:left w:val="none" w:sz="0" w:space="0" w:color="auto"/>
            <w:bottom w:val="none" w:sz="0" w:space="0" w:color="auto"/>
            <w:right w:val="none" w:sz="0" w:space="0" w:color="auto"/>
          </w:divBdr>
        </w:div>
        <w:div w:id="208304614">
          <w:marLeft w:val="0"/>
          <w:marRight w:val="0"/>
          <w:marTop w:val="0"/>
          <w:marBottom w:val="0"/>
          <w:divBdr>
            <w:top w:val="none" w:sz="0" w:space="0" w:color="auto"/>
            <w:left w:val="none" w:sz="0" w:space="0" w:color="auto"/>
            <w:bottom w:val="none" w:sz="0" w:space="0" w:color="auto"/>
            <w:right w:val="none" w:sz="0" w:space="0" w:color="auto"/>
          </w:divBdr>
        </w:div>
        <w:div w:id="402682890">
          <w:marLeft w:val="0"/>
          <w:marRight w:val="0"/>
          <w:marTop w:val="0"/>
          <w:marBottom w:val="0"/>
          <w:divBdr>
            <w:top w:val="none" w:sz="0" w:space="0" w:color="auto"/>
            <w:left w:val="none" w:sz="0" w:space="0" w:color="auto"/>
            <w:bottom w:val="none" w:sz="0" w:space="0" w:color="auto"/>
            <w:right w:val="none" w:sz="0" w:space="0" w:color="auto"/>
          </w:divBdr>
        </w:div>
        <w:div w:id="1213350527">
          <w:marLeft w:val="0"/>
          <w:marRight w:val="0"/>
          <w:marTop w:val="0"/>
          <w:marBottom w:val="0"/>
          <w:divBdr>
            <w:top w:val="none" w:sz="0" w:space="0" w:color="auto"/>
            <w:left w:val="none" w:sz="0" w:space="0" w:color="auto"/>
            <w:bottom w:val="none" w:sz="0" w:space="0" w:color="auto"/>
            <w:right w:val="none" w:sz="0" w:space="0" w:color="auto"/>
          </w:divBdr>
        </w:div>
        <w:div w:id="517617271">
          <w:marLeft w:val="0"/>
          <w:marRight w:val="0"/>
          <w:marTop w:val="0"/>
          <w:marBottom w:val="0"/>
          <w:divBdr>
            <w:top w:val="none" w:sz="0" w:space="0" w:color="auto"/>
            <w:left w:val="none" w:sz="0" w:space="0" w:color="auto"/>
            <w:bottom w:val="none" w:sz="0" w:space="0" w:color="auto"/>
            <w:right w:val="none" w:sz="0" w:space="0" w:color="auto"/>
          </w:divBdr>
        </w:div>
        <w:div w:id="2067944694">
          <w:marLeft w:val="0"/>
          <w:marRight w:val="0"/>
          <w:marTop w:val="0"/>
          <w:marBottom w:val="0"/>
          <w:divBdr>
            <w:top w:val="none" w:sz="0" w:space="0" w:color="auto"/>
            <w:left w:val="none" w:sz="0" w:space="0" w:color="auto"/>
            <w:bottom w:val="none" w:sz="0" w:space="0" w:color="auto"/>
            <w:right w:val="none" w:sz="0" w:space="0" w:color="auto"/>
          </w:divBdr>
        </w:div>
        <w:div w:id="1980110117">
          <w:marLeft w:val="0"/>
          <w:marRight w:val="0"/>
          <w:marTop w:val="0"/>
          <w:marBottom w:val="0"/>
          <w:divBdr>
            <w:top w:val="none" w:sz="0" w:space="0" w:color="auto"/>
            <w:left w:val="none" w:sz="0" w:space="0" w:color="auto"/>
            <w:bottom w:val="none" w:sz="0" w:space="0" w:color="auto"/>
            <w:right w:val="none" w:sz="0" w:space="0" w:color="auto"/>
          </w:divBdr>
        </w:div>
        <w:div w:id="968778429">
          <w:marLeft w:val="0"/>
          <w:marRight w:val="0"/>
          <w:marTop w:val="0"/>
          <w:marBottom w:val="0"/>
          <w:divBdr>
            <w:top w:val="none" w:sz="0" w:space="0" w:color="auto"/>
            <w:left w:val="none" w:sz="0" w:space="0" w:color="auto"/>
            <w:bottom w:val="none" w:sz="0" w:space="0" w:color="auto"/>
            <w:right w:val="none" w:sz="0" w:space="0" w:color="auto"/>
          </w:divBdr>
        </w:div>
        <w:div w:id="587351041">
          <w:marLeft w:val="0"/>
          <w:marRight w:val="0"/>
          <w:marTop w:val="0"/>
          <w:marBottom w:val="0"/>
          <w:divBdr>
            <w:top w:val="none" w:sz="0" w:space="0" w:color="auto"/>
            <w:left w:val="none" w:sz="0" w:space="0" w:color="auto"/>
            <w:bottom w:val="none" w:sz="0" w:space="0" w:color="auto"/>
            <w:right w:val="none" w:sz="0" w:space="0" w:color="auto"/>
          </w:divBdr>
        </w:div>
        <w:div w:id="2087415973">
          <w:marLeft w:val="0"/>
          <w:marRight w:val="0"/>
          <w:marTop w:val="0"/>
          <w:marBottom w:val="0"/>
          <w:divBdr>
            <w:top w:val="none" w:sz="0" w:space="0" w:color="auto"/>
            <w:left w:val="none" w:sz="0" w:space="0" w:color="auto"/>
            <w:bottom w:val="none" w:sz="0" w:space="0" w:color="auto"/>
            <w:right w:val="none" w:sz="0" w:space="0" w:color="auto"/>
          </w:divBdr>
        </w:div>
        <w:div w:id="239028841">
          <w:marLeft w:val="0"/>
          <w:marRight w:val="0"/>
          <w:marTop w:val="0"/>
          <w:marBottom w:val="0"/>
          <w:divBdr>
            <w:top w:val="none" w:sz="0" w:space="0" w:color="auto"/>
            <w:left w:val="none" w:sz="0" w:space="0" w:color="auto"/>
            <w:bottom w:val="none" w:sz="0" w:space="0" w:color="auto"/>
            <w:right w:val="none" w:sz="0" w:space="0" w:color="auto"/>
          </w:divBdr>
        </w:div>
        <w:div w:id="901216201">
          <w:marLeft w:val="0"/>
          <w:marRight w:val="0"/>
          <w:marTop w:val="0"/>
          <w:marBottom w:val="0"/>
          <w:divBdr>
            <w:top w:val="none" w:sz="0" w:space="0" w:color="auto"/>
            <w:left w:val="none" w:sz="0" w:space="0" w:color="auto"/>
            <w:bottom w:val="none" w:sz="0" w:space="0" w:color="auto"/>
            <w:right w:val="none" w:sz="0" w:space="0" w:color="auto"/>
          </w:divBdr>
        </w:div>
        <w:div w:id="121463884">
          <w:marLeft w:val="0"/>
          <w:marRight w:val="0"/>
          <w:marTop w:val="0"/>
          <w:marBottom w:val="0"/>
          <w:divBdr>
            <w:top w:val="none" w:sz="0" w:space="0" w:color="auto"/>
            <w:left w:val="none" w:sz="0" w:space="0" w:color="auto"/>
            <w:bottom w:val="none" w:sz="0" w:space="0" w:color="auto"/>
            <w:right w:val="none" w:sz="0" w:space="0" w:color="auto"/>
          </w:divBdr>
        </w:div>
        <w:div w:id="1843661969">
          <w:marLeft w:val="0"/>
          <w:marRight w:val="0"/>
          <w:marTop w:val="0"/>
          <w:marBottom w:val="0"/>
          <w:divBdr>
            <w:top w:val="none" w:sz="0" w:space="0" w:color="auto"/>
            <w:left w:val="none" w:sz="0" w:space="0" w:color="auto"/>
            <w:bottom w:val="none" w:sz="0" w:space="0" w:color="auto"/>
            <w:right w:val="none" w:sz="0" w:space="0" w:color="auto"/>
          </w:divBdr>
        </w:div>
        <w:div w:id="363866803">
          <w:marLeft w:val="0"/>
          <w:marRight w:val="0"/>
          <w:marTop w:val="0"/>
          <w:marBottom w:val="0"/>
          <w:divBdr>
            <w:top w:val="none" w:sz="0" w:space="0" w:color="auto"/>
            <w:left w:val="none" w:sz="0" w:space="0" w:color="auto"/>
            <w:bottom w:val="none" w:sz="0" w:space="0" w:color="auto"/>
            <w:right w:val="none" w:sz="0" w:space="0" w:color="auto"/>
          </w:divBdr>
        </w:div>
        <w:div w:id="417556511">
          <w:marLeft w:val="0"/>
          <w:marRight w:val="0"/>
          <w:marTop w:val="0"/>
          <w:marBottom w:val="0"/>
          <w:divBdr>
            <w:top w:val="none" w:sz="0" w:space="0" w:color="auto"/>
            <w:left w:val="none" w:sz="0" w:space="0" w:color="auto"/>
            <w:bottom w:val="none" w:sz="0" w:space="0" w:color="auto"/>
            <w:right w:val="none" w:sz="0" w:space="0" w:color="auto"/>
          </w:divBdr>
        </w:div>
        <w:div w:id="203760501">
          <w:marLeft w:val="0"/>
          <w:marRight w:val="0"/>
          <w:marTop w:val="0"/>
          <w:marBottom w:val="0"/>
          <w:divBdr>
            <w:top w:val="none" w:sz="0" w:space="0" w:color="auto"/>
            <w:left w:val="none" w:sz="0" w:space="0" w:color="auto"/>
            <w:bottom w:val="none" w:sz="0" w:space="0" w:color="auto"/>
            <w:right w:val="none" w:sz="0" w:space="0" w:color="auto"/>
          </w:divBdr>
        </w:div>
        <w:div w:id="1312247897">
          <w:marLeft w:val="0"/>
          <w:marRight w:val="0"/>
          <w:marTop w:val="0"/>
          <w:marBottom w:val="0"/>
          <w:divBdr>
            <w:top w:val="none" w:sz="0" w:space="0" w:color="auto"/>
            <w:left w:val="none" w:sz="0" w:space="0" w:color="auto"/>
            <w:bottom w:val="none" w:sz="0" w:space="0" w:color="auto"/>
            <w:right w:val="none" w:sz="0" w:space="0" w:color="auto"/>
          </w:divBdr>
        </w:div>
        <w:div w:id="44528970">
          <w:marLeft w:val="0"/>
          <w:marRight w:val="0"/>
          <w:marTop w:val="0"/>
          <w:marBottom w:val="0"/>
          <w:divBdr>
            <w:top w:val="none" w:sz="0" w:space="0" w:color="auto"/>
            <w:left w:val="none" w:sz="0" w:space="0" w:color="auto"/>
            <w:bottom w:val="none" w:sz="0" w:space="0" w:color="auto"/>
            <w:right w:val="none" w:sz="0" w:space="0" w:color="auto"/>
          </w:divBdr>
        </w:div>
        <w:div w:id="1346127795">
          <w:marLeft w:val="0"/>
          <w:marRight w:val="0"/>
          <w:marTop w:val="0"/>
          <w:marBottom w:val="0"/>
          <w:divBdr>
            <w:top w:val="none" w:sz="0" w:space="0" w:color="auto"/>
            <w:left w:val="none" w:sz="0" w:space="0" w:color="auto"/>
            <w:bottom w:val="none" w:sz="0" w:space="0" w:color="auto"/>
            <w:right w:val="none" w:sz="0" w:space="0" w:color="auto"/>
          </w:divBdr>
        </w:div>
        <w:div w:id="715543657">
          <w:marLeft w:val="0"/>
          <w:marRight w:val="0"/>
          <w:marTop w:val="0"/>
          <w:marBottom w:val="0"/>
          <w:divBdr>
            <w:top w:val="none" w:sz="0" w:space="0" w:color="auto"/>
            <w:left w:val="none" w:sz="0" w:space="0" w:color="auto"/>
            <w:bottom w:val="none" w:sz="0" w:space="0" w:color="auto"/>
            <w:right w:val="none" w:sz="0" w:space="0" w:color="auto"/>
          </w:divBdr>
        </w:div>
        <w:div w:id="1708409682">
          <w:marLeft w:val="0"/>
          <w:marRight w:val="0"/>
          <w:marTop w:val="0"/>
          <w:marBottom w:val="0"/>
          <w:divBdr>
            <w:top w:val="none" w:sz="0" w:space="0" w:color="auto"/>
            <w:left w:val="none" w:sz="0" w:space="0" w:color="auto"/>
            <w:bottom w:val="none" w:sz="0" w:space="0" w:color="auto"/>
            <w:right w:val="none" w:sz="0" w:space="0" w:color="auto"/>
          </w:divBdr>
        </w:div>
        <w:div w:id="886602293">
          <w:marLeft w:val="0"/>
          <w:marRight w:val="0"/>
          <w:marTop w:val="0"/>
          <w:marBottom w:val="0"/>
          <w:divBdr>
            <w:top w:val="none" w:sz="0" w:space="0" w:color="auto"/>
            <w:left w:val="none" w:sz="0" w:space="0" w:color="auto"/>
            <w:bottom w:val="none" w:sz="0" w:space="0" w:color="auto"/>
            <w:right w:val="none" w:sz="0" w:space="0" w:color="auto"/>
          </w:divBdr>
        </w:div>
        <w:div w:id="1553037965">
          <w:marLeft w:val="0"/>
          <w:marRight w:val="0"/>
          <w:marTop w:val="0"/>
          <w:marBottom w:val="0"/>
          <w:divBdr>
            <w:top w:val="none" w:sz="0" w:space="0" w:color="auto"/>
            <w:left w:val="none" w:sz="0" w:space="0" w:color="auto"/>
            <w:bottom w:val="none" w:sz="0" w:space="0" w:color="auto"/>
            <w:right w:val="none" w:sz="0" w:space="0" w:color="auto"/>
          </w:divBdr>
        </w:div>
        <w:div w:id="399863799">
          <w:marLeft w:val="0"/>
          <w:marRight w:val="0"/>
          <w:marTop w:val="0"/>
          <w:marBottom w:val="0"/>
          <w:divBdr>
            <w:top w:val="none" w:sz="0" w:space="0" w:color="auto"/>
            <w:left w:val="none" w:sz="0" w:space="0" w:color="auto"/>
            <w:bottom w:val="none" w:sz="0" w:space="0" w:color="auto"/>
            <w:right w:val="none" w:sz="0" w:space="0" w:color="auto"/>
          </w:divBdr>
        </w:div>
        <w:div w:id="2116944935">
          <w:marLeft w:val="0"/>
          <w:marRight w:val="0"/>
          <w:marTop w:val="0"/>
          <w:marBottom w:val="0"/>
          <w:divBdr>
            <w:top w:val="none" w:sz="0" w:space="0" w:color="auto"/>
            <w:left w:val="none" w:sz="0" w:space="0" w:color="auto"/>
            <w:bottom w:val="none" w:sz="0" w:space="0" w:color="auto"/>
            <w:right w:val="none" w:sz="0" w:space="0" w:color="auto"/>
          </w:divBdr>
        </w:div>
        <w:div w:id="1166481475">
          <w:marLeft w:val="0"/>
          <w:marRight w:val="0"/>
          <w:marTop w:val="0"/>
          <w:marBottom w:val="0"/>
          <w:divBdr>
            <w:top w:val="none" w:sz="0" w:space="0" w:color="auto"/>
            <w:left w:val="none" w:sz="0" w:space="0" w:color="auto"/>
            <w:bottom w:val="none" w:sz="0" w:space="0" w:color="auto"/>
            <w:right w:val="none" w:sz="0" w:space="0" w:color="auto"/>
          </w:divBdr>
        </w:div>
        <w:div w:id="1155150683">
          <w:marLeft w:val="0"/>
          <w:marRight w:val="0"/>
          <w:marTop w:val="0"/>
          <w:marBottom w:val="0"/>
          <w:divBdr>
            <w:top w:val="none" w:sz="0" w:space="0" w:color="auto"/>
            <w:left w:val="none" w:sz="0" w:space="0" w:color="auto"/>
            <w:bottom w:val="none" w:sz="0" w:space="0" w:color="auto"/>
            <w:right w:val="none" w:sz="0" w:space="0" w:color="auto"/>
          </w:divBdr>
        </w:div>
        <w:div w:id="996030505">
          <w:marLeft w:val="0"/>
          <w:marRight w:val="0"/>
          <w:marTop w:val="0"/>
          <w:marBottom w:val="0"/>
          <w:divBdr>
            <w:top w:val="none" w:sz="0" w:space="0" w:color="auto"/>
            <w:left w:val="none" w:sz="0" w:space="0" w:color="auto"/>
            <w:bottom w:val="none" w:sz="0" w:space="0" w:color="auto"/>
            <w:right w:val="none" w:sz="0" w:space="0" w:color="auto"/>
          </w:divBdr>
        </w:div>
        <w:div w:id="348413911">
          <w:marLeft w:val="0"/>
          <w:marRight w:val="0"/>
          <w:marTop w:val="0"/>
          <w:marBottom w:val="0"/>
          <w:divBdr>
            <w:top w:val="none" w:sz="0" w:space="0" w:color="auto"/>
            <w:left w:val="none" w:sz="0" w:space="0" w:color="auto"/>
            <w:bottom w:val="none" w:sz="0" w:space="0" w:color="auto"/>
            <w:right w:val="none" w:sz="0" w:space="0" w:color="auto"/>
          </w:divBdr>
        </w:div>
        <w:div w:id="1807047039">
          <w:marLeft w:val="0"/>
          <w:marRight w:val="0"/>
          <w:marTop w:val="0"/>
          <w:marBottom w:val="0"/>
          <w:divBdr>
            <w:top w:val="none" w:sz="0" w:space="0" w:color="auto"/>
            <w:left w:val="none" w:sz="0" w:space="0" w:color="auto"/>
            <w:bottom w:val="none" w:sz="0" w:space="0" w:color="auto"/>
            <w:right w:val="none" w:sz="0" w:space="0" w:color="auto"/>
          </w:divBdr>
        </w:div>
        <w:div w:id="307250916">
          <w:marLeft w:val="0"/>
          <w:marRight w:val="0"/>
          <w:marTop w:val="0"/>
          <w:marBottom w:val="0"/>
          <w:divBdr>
            <w:top w:val="none" w:sz="0" w:space="0" w:color="auto"/>
            <w:left w:val="none" w:sz="0" w:space="0" w:color="auto"/>
            <w:bottom w:val="none" w:sz="0" w:space="0" w:color="auto"/>
            <w:right w:val="none" w:sz="0" w:space="0" w:color="auto"/>
          </w:divBdr>
        </w:div>
        <w:div w:id="1193109964">
          <w:marLeft w:val="0"/>
          <w:marRight w:val="0"/>
          <w:marTop w:val="0"/>
          <w:marBottom w:val="0"/>
          <w:divBdr>
            <w:top w:val="none" w:sz="0" w:space="0" w:color="auto"/>
            <w:left w:val="none" w:sz="0" w:space="0" w:color="auto"/>
            <w:bottom w:val="none" w:sz="0" w:space="0" w:color="auto"/>
            <w:right w:val="none" w:sz="0" w:space="0" w:color="auto"/>
          </w:divBdr>
        </w:div>
        <w:div w:id="1775974015">
          <w:marLeft w:val="0"/>
          <w:marRight w:val="0"/>
          <w:marTop w:val="0"/>
          <w:marBottom w:val="0"/>
          <w:divBdr>
            <w:top w:val="none" w:sz="0" w:space="0" w:color="auto"/>
            <w:left w:val="none" w:sz="0" w:space="0" w:color="auto"/>
            <w:bottom w:val="none" w:sz="0" w:space="0" w:color="auto"/>
            <w:right w:val="none" w:sz="0" w:space="0" w:color="auto"/>
          </w:divBdr>
        </w:div>
        <w:div w:id="814180643">
          <w:marLeft w:val="0"/>
          <w:marRight w:val="0"/>
          <w:marTop w:val="0"/>
          <w:marBottom w:val="0"/>
          <w:divBdr>
            <w:top w:val="none" w:sz="0" w:space="0" w:color="auto"/>
            <w:left w:val="none" w:sz="0" w:space="0" w:color="auto"/>
            <w:bottom w:val="none" w:sz="0" w:space="0" w:color="auto"/>
            <w:right w:val="none" w:sz="0" w:space="0" w:color="auto"/>
          </w:divBdr>
        </w:div>
        <w:div w:id="401637005">
          <w:marLeft w:val="0"/>
          <w:marRight w:val="0"/>
          <w:marTop w:val="0"/>
          <w:marBottom w:val="0"/>
          <w:divBdr>
            <w:top w:val="none" w:sz="0" w:space="0" w:color="auto"/>
            <w:left w:val="none" w:sz="0" w:space="0" w:color="auto"/>
            <w:bottom w:val="none" w:sz="0" w:space="0" w:color="auto"/>
            <w:right w:val="none" w:sz="0" w:space="0" w:color="auto"/>
          </w:divBdr>
        </w:div>
        <w:div w:id="372850617">
          <w:marLeft w:val="0"/>
          <w:marRight w:val="0"/>
          <w:marTop w:val="0"/>
          <w:marBottom w:val="0"/>
          <w:divBdr>
            <w:top w:val="none" w:sz="0" w:space="0" w:color="auto"/>
            <w:left w:val="none" w:sz="0" w:space="0" w:color="auto"/>
            <w:bottom w:val="none" w:sz="0" w:space="0" w:color="auto"/>
            <w:right w:val="none" w:sz="0" w:space="0" w:color="auto"/>
          </w:divBdr>
        </w:div>
        <w:div w:id="1214654111">
          <w:marLeft w:val="0"/>
          <w:marRight w:val="0"/>
          <w:marTop w:val="0"/>
          <w:marBottom w:val="0"/>
          <w:divBdr>
            <w:top w:val="none" w:sz="0" w:space="0" w:color="auto"/>
            <w:left w:val="none" w:sz="0" w:space="0" w:color="auto"/>
            <w:bottom w:val="none" w:sz="0" w:space="0" w:color="auto"/>
            <w:right w:val="none" w:sz="0" w:space="0" w:color="auto"/>
          </w:divBdr>
        </w:div>
        <w:div w:id="780496226">
          <w:marLeft w:val="0"/>
          <w:marRight w:val="0"/>
          <w:marTop w:val="0"/>
          <w:marBottom w:val="0"/>
          <w:divBdr>
            <w:top w:val="none" w:sz="0" w:space="0" w:color="auto"/>
            <w:left w:val="none" w:sz="0" w:space="0" w:color="auto"/>
            <w:bottom w:val="none" w:sz="0" w:space="0" w:color="auto"/>
            <w:right w:val="none" w:sz="0" w:space="0" w:color="auto"/>
          </w:divBdr>
        </w:div>
        <w:div w:id="2047943822">
          <w:marLeft w:val="0"/>
          <w:marRight w:val="0"/>
          <w:marTop w:val="0"/>
          <w:marBottom w:val="0"/>
          <w:divBdr>
            <w:top w:val="none" w:sz="0" w:space="0" w:color="auto"/>
            <w:left w:val="none" w:sz="0" w:space="0" w:color="auto"/>
            <w:bottom w:val="none" w:sz="0" w:space="0" w:color="auto"/>
            <w:right w:val="none" w:sz="0" w:space="0" w:color="auto"/>
          </w:divBdr>
        </w:div>
        <w:div w:id="21370827">
          <w:marLeft w:val="0"/>
          <w:marRight w:val="0"/>
          <w:marTop w:val="0"/>
          <w:marBottom w:val="0"/>
          <w:divBdr>
            <w:top w:val="none" w:sz="0" w:space="0" w:color="auto"/>
            <w:left w:val="none" w:sz="0" w:space="0" w:color="auto"/>
            <w:bottom w:val="none" w:sz="0" w:space="0" w:color="auto"/>
            <w:right w:val="none" w:sz="0" w:space="0" w:color="auto"/>
          </w:divBdr>
        </w:div>
        <w:div w:id="1758987704">
          <w:marLeft w:val="0"/>
          <w:marRight w:val="0"/>
          <w:marTop w:val="0"/>
          <w:marBottom w:val="0"/>
          <w:divBdr>
            <w:top w:val="none" w:sz="0" w:space="0" w:color="auto"/>
            <w:left w:val="none" w:sz="0" w:space="0" w:color="auto"/>
            <w:bottom w:val="none" w:sz="0" w:space="0" w:color="auto"/>
            <w:right w:val="none" w:sz="0" w:space="0" w:color="auto"/>
          </w:divBdr>
        </w:div>
        <w:div w:id="1899709212">
          <w:marLeft w:val="0"/>
          <w:marRight w:val="0"/>
          <w:marTop w:val="0"/>
          <w:marBottom w:val="0"/>
          <w:divBdr>
            <w:top w:val="none" w:sz="0" w:space="0" w:color="auto"/>
            <w:left w:val="none" w:sz="0" w:space="0" w:color="auto"/>
            <w:bottom w:val="none" w:sz="0" w:space="0" w:color="auto"/>
            <w:right w:val="none" w:sz="0" w:space="0" w:color="auto"/>
          </w:divBdr>
        </w:div>
        <w:div w:id="673338267">
          <w:marLeft w:val="0"/>
          <w:marRight w:val="0"/>
          <w:marTop w:val="0"/>
          <w:marBottom w:val="0"/>
          <w:divBdr>
            <w:top w:val="none" w:sz="0" w:space="0" w:color="auto"/>
            <w:left w:val="none" w:sz="0" w:space="0" w:color="auto"/>
            <w:bottom w:val="none" w:sz="0" w:space="0" w:color="auto"/>
            <w:right w:val="none" w:sz="0" w:space="0" w:color="auto"/>
          </w:divBdr>
        </w:div>
        <w:div w:id="294530322">
          <w:marLeft w:val="0"/>
          <w:marRight w:val="0"/>
          <w:marTop w:val="0"/>
          <w:marBottom w:val="0"/>
          <w:divBdr>
            <w:top w:val="none" w:sz="0" w:space="0" w:color="auto"/>
            <w:left w:val="none" w:sz="0" w:space="0" w:color="auto"/>
            <w:bottom w:val="none" w:sz="0" w:space="0" w:color="auto"/>
            <w:right w:val="none" w:sz="0" w:space="0" w:color="auto"/>
          </w:divBdr>
        </w:div>
        <w:div w:id="350113847">
          <w:marLeft w:val="0"/>
          <w:marRight w:val="0"/>
          <w:marTop w:val="0"/>
          <w:marBottom w:val="0"/>
          <w:divBdr>
            <w:top w:val="none" w:sz="0" w:space="0" w:color="auto"/>
            <w:left w:val="none" w:sz="0" w:space="0" w:color="auto"/>
            <w:bottom w:val="none" w:sz="0" w:space="0" w:color="auto"/>
            <w:right w:val="none" w:sz="0" w:space="0" w:color="auto"/>
          </w:divBdr>
        </w:div>
        <w:div w:id="1569538350">
          <w:marLeft w:val="0"/>
          <w:marRight w:val="0"/>
          <w:marTop w:val="0"/>
          <w:marBottom w:val="0"/>
          <w:divBdr>
            <w:top w:val="none" w:sz="0" w:space="0" w:color="auto"/>
            <w:left w:val="none" w:sz="0" w:space="0" w:color="auto"/>
            <w:bottom w:val="none" w:sz="0" w:space="0" w:color="auto"/>
            <w:right w:val="none" w:sz="0" w:space="0" w:color="auto"/>
          </w:divBdr>
        </w:div>
        <w:div w:id="236600865">
          <w:marLeft w:val="0"/>
          <w:marRight w:val="0"/>
          <w:marTop w:val="0"/>
          <w:marBottom w:val="0"/>
          <w:divBdr>
            <w:top w:val="none" w:sz="0" w:space="0" w:color="auto"/>
            <w:left w:val="none" w:sz="0" w:space="0" w:color="auto"/>
            <w:bottom w:val="none" w:sz="0" w:space="0" w:color="auto"/>
            <w:right w:val="none" w:sz="0" w:space="0" w:color="auto"/>
          </w:divBdr>
        </w:div>
        <w:div w:id="473986630">
          <w:marLeft w:val="0"/>
          <w:marRight w:val="0"/>
          <w:marTop w:val="0"/>
          <w:marBottom w:val="0"/>
          <w:divBdr>
            <w:top w:val="none" w:sz="0" w:space="0" w:color="auto"/>
            <w:left w:val="none" w:sz="0" w:space="0" w:color="auto"/>
            <w:bottom w:val="none" w:sz="0" w:space="0" w:color="auto"/>
            <w:right w:val="none" w:sz="0" w:space="0" w:color="auto"/>
          </w:divBdr>
        </w:div>
        <w:div w:id="2076119653">
          <w:marLeft w:val="0"/>
          <w:marRight w:val="0"/>
          <w:marTop w:val="0"/>
          <w:marBottom w:val="0"/>
          <w:divBdr>
            <w:top w:val="none" w:sz="0" w:space="0" w:color="auto"/>
            <w:left w:val="none" w:sz="0" w:space="0" w:color="auto"/>
            <w:bottom w:val="none" w:sz="0" w:space="0" w:color="auto"/>
            <w:right w:val="none" w:sz="0" w:space="0" w:color="auto"/>
          </w:divBdr>
        </w:div>
        <w:div w:id="803818859">
          <w:marLeft w:val="0"/>
          <w:marRight w:val="0"/>
          <w:marTop w:val="0"/>
          <w:marBottom w:val="0"/>
          <w:divBdr>
            <w:top w:val="none" w:sz="0" w:space="0" w:color="auto"/>
            <w:left w:val="none" w:sz="0" w:space="0" w:color="auto"/>
            <w:bottom w:val="none" w:sz="0" w:space="0" w:color="auto"/>
            <w:right w:val="none" w:sz="0" w:space="0" w:color="auto"/>
          </w:divBdr>
        </w:div>
        <w:div w:id="348920614">
          <w:marLeft w:val="0"/>
          <w:marRight w:val="0"/>
          <w:marTop w:val="0"/>
          <w:marBottom w:val="0"/>
          <w:divBdr>
            <w:top w:val="none" w:sz="0" w:space="0" w:color="auto"/>
            <w:left w:val="none" w:sz="0" w:space="0" w:color="auto"/>
            <w:bottom w:val="none" w:sz="0" w:space="0" w:color="auto"/>
            <w:right w:val="none" w:sz="0" w:space="0" w:color="auto"/>
          </w:divBdr>
        </w:div>
        <w:div w:id="334771214">
          <w:marLeft w:val="0"/>
          <w:marRight w:val="0"/>
          <w:marTop w:val="0"/>
          <w:marBottom w:val="0"/>
          <w:divBdr>
            <w:top w:val="none" w:sz="0" w:space="0" w:color="auto"/>
            <w:left w:val="none" w:sz="0" w:space="0" w:color="auto"/>
            <w:bottom w:val="none" w:sz="0" w:space="0" w:color="auto"/>
            <w:right w:val="none" w:sz="0" w:space="0" w:color="auto"/>
          </w:divBdr>
        </w:div>
        <w:div w:id="115570004">
          <w:marLeft w:val="0"/>
          <w:marRight w:val="0"/>
          <w:marTop w:val="0"/>
          <w:marBottom w:val="0"/>
          <w:divBdr>
            <w:top w:val="none" w:sz="0" w:space="0" w:color="auto"/>
            <w:left w:val="none" w:sz="0" w:space="0" w:color="auto"/>
            <w:bottom w:val="none" w:sz="0" w:space="0" w:color="auto"/>
            <w:right w:val="none" w:sz="0" w:space="0" w:color="auto"/>
          </w:divBdr>
        </w:div>
        <w:div w:id="1052342972">
          <w:marLeft w:val="0"/>
          <w:marRight w:val="0"/>
          <w:marTop w:val="0"/>
          <w:marBottom w:val="0"/>
          <w:divBdr>
            <w:top w:val="none" w:sz="0" w:space="0" w:color="auto"/>
            <w:left w:val="none" w:sz="0" w:space="0" w:color="auto"/>
            <w:bottom w:val="none" w:sz="0" w:space="0" w:color="auto"/>
            <w:right w:val="none" w:sz="0" w:space="0" w:color="auto"/>
          </w:divBdr>
        </w:div>
        <w:div w:id="492599128">
          <w:marLeft w:val="0"/>
          <w:marRight w:val="0"/>
          <w:marTop w:val="0"/>
          <w:marBottom w:val="0"/>
          <w:divBdr>
            <w:top w:val="none" w:sz="0" w:space="0" w:color="auto"/>
            <w:left w:val="none" w:sz="0" w:space="0" w:color="auto"/>
            <w:bottom w:val="none" w:sz="0" w:space="0" w:color="auto"/>
            <w:right w:val="none" w:sz="0" w:space="0" w:color="auto"/>
          </w:divBdr>
        </w:div>
        <w:div w:id="66614203">
          <w:marLeft w:val="0"/>
          <w:marRight w:val="0"/>
          <w:marTop w:val="0"/>
          <w:marBottom w:val="0"/>
          <w:divBdr>
            <w:top w:val="none" w:sz="0" w:space="0" w:color="auto"/>
            <w:left w:val="none" w:sz="0" w:space="0" w:color="auto"/>
            <w:bottom w:val="none" w:sz="0" w:space="0" w:color="auto"/>
            <w:right w:val="none" w:sz="0" w:space="0" w:color="auto"/>
          </w:divBdr>
        </w:div>
        <w:div w:id="127481196">
          <w:marLeft w:val="0"/>
          <w:marRight w:val="0"/>
          <w:marTop w:val="0"/>
          <w:marBottom w:val="0"/>
          <w:divBdr>
            <w:top w:val="none" w:sz="0" w:space="0" w:color="auto"/>
            <w:left w:val="none" w:sz="0" w:space="0" w:color="auto"/>
            <w:bottom w:val="none" w:sz="0" w:space="0" w:color="auto"/>
            <w:right w:val="none" w:sz="0" w:space="0" w:color="auto"/>
          </w:divBdr>
        </w:div>
        <w:div w:id="2006978305">
          <w:marLeft w:val="0"/>
          <w:marRight w:val="0"/>
          <w:marTop w:val="0"/>
          <w:marBottom w:val="0"/>
          <w:divBdr>
            <w:top w:val="none" w:sz="0" w:space="0" w:color="auto"/>
            <w:left w:val="none" w:sz="0" w:space="0" w:color="auto"/>
            <w:bottom w:val="none" w:sz="0" w:space="0" w:color="auto"/>
            <w:right w:val="none" w:sz="0" w:space="0" w:color="auto"/>
          </w:divBdr>
        </w:div>
        <w:div w:id="458259842">
          <w:marLeft w:val="0"/>
          <w:marRight w:val="0"/>
          <w:marTop w:val="0"/>
          <w:marBottom w:val="0"/>
          <w:divBdr>
            <w:top w:val="none" w:sz="0" w:space="0" w:color="auto"/>
            <w:left w:val="none" w:sz="0" w:space="0" w:color="auto"/>
            <w:bottom w:val="none" w:sz="0" w:space="0" w:color="auto"/>
            <w:right w:val="none" w:sz="0" w:space="0" w:color="auto"/>
          </w:divBdr>
        </w:div>
        <w:div w:id="53042669">
          <w:marLeft w:val="0"/>
          <w:marRight w:val="0"/>
          <w:marTop w:val="0"/>
          <w:marBottom w:val="0"/>
          <w:divBdr>
            <w:top w:val="none" w:sz="0" w:space="0" w:color="auto"/>
            <w:left w:val="none" w:sz="0" w:space="0" w:color="auto"/>
            <w:bottom w:val="none" w:sz="0" w:space="0" w:color="auto"/>
            <w:right w:val="none" w:sz="0" w:space="0" w:color="auto"/>
          </w:divBdr>
        </w:div>
        <w:div w:id="24408576">
          <w:marLeft w:val="0"/>
          <w:marRight w:val="0"/>
          <w:marTop w:val="0"/>
          <w:marBottom w:val="0"/>
          <w:divBdr>
            <w:top w:val="none" w:sz="0" w:space="0" w:color="auto"/>
            <w:left w:val="none" w:sz="0" w:space="0" w:color="auto"/>
            <w:bottom w:val="none" w:sz="0" w:space="0" w:color="auto"/>
            <w:right w:val="none" w:sz="0" w:space="0" w:color="auto"/>
          </w:divBdr>
        </w:div>
        <w:div w:id="573055751">
          <w:marLeft w:val="0"/>
          <w:marRight w:val="0"/>
          <w:marTop w:val="0"/>
          <w:marBottom w:val="0"/>
          <w:divBdr>
            <w:top w:val="none" w:sz="0" w:space="0" w:color="auto"/>
            <w:left w:val="none" w:sz="0" w:space="0" w:color="auto"/>
            <w:bottom w:val="none" w:sz="0" w:space="0" w:color="auto"/>
            <w:right w:val="none" w:sz="0" w:space="0" w:color="auto"/>
          </w:divBdr>
        </w:div>
        <w:div w:id="1671904515">
          <w:marLeft w:val="0"/>
          <w:marRight w:val="0"/>
          <w:marTop w:val="0"/>
          <w:marBottom w:val="0"/>
          <w:divBdr>
            <w:top w:val="none" w:sz="0" w:space="0" w:color="auto"/>
            <w:left w:val="none" w:sz="0" w:space="0" w:color="auto"/>
            <w:bottom w:val="none" w:sz="0" w:space="0" w:color="auto"/>
            <w:right w:val="none" w:sz="0" w:space="0" w:color="auto"/>
          </w:divBdr>
        </w:div>
        <w:div w:id="887182145">
          <w:marLeft w:val="0"/>
          <w:marRight w:val="0"/>
          <w:marTop w:val="0"/>
          <w:marBottom w:val="0"/>
          <w:divBdr>
            <w:top w:val="none" w:sz="0" w:space="0" w:color="auto"/>
            <w:left w:val="none" w:sz="0" w:space="0" w:color="auto"/>
            <w:bottom w:val="none" w:sz="0" w:space="0" w:color="auto"/>
            <w:right w:val="none" w:sz="0" w:space="0" w:color="auto"/>
          </w:divBdr>
        </w:div>
        <w:div w:id="353768542">
          <w:marLeft w:val="0"/>
          <w:marRight w:val="0"/>
          <w:marTop w:val="0"/>
          <w:marBottom w:val="0"/>
          <w:divBdr>
            <w:top w:val="none" w:sz="0" w:space="0" w:color="auto"/>
            <w:left w:val="none" w:sz="0" w:space="0" w:color="auto"/>
            <w:bottom w:val="none" w:sz="0" w:space="0" w:color="auto"/>
            <w:right w:val="none" w:sz="0" w:space="0" w:color="auto"/>
          </w:divBdr>
        </w:div>
        <w:div w:id="1531914134">
          <w:marLeft w:val="0"/>
          <w:marRight w:val="0"/>
          <w:marTop w:val="0"/>
          <w:marBottom w:val="0"/>
          <w:divBdr>
            <w:top w:val="none" w:sz="0" w:space="0" w:color="auto"/>
            <w:left w:val="none" w:sz="0" w:space="0" w:color="auto"/>
            <w:bottom w:val="none" w:sz="0" w:space="0" w:color="auto"/>
            <w:right w:val="none" w:sz="0" w:space="0" w:color="auto"/>
          </w:divBdr>
        </w:div>
        <w:div w:id="1171334526">
          <w:marLeft w:val="0"/>
          <w:marRight w:val="0"/>
          <w:marTop w:val="0"/>
          <w:marBottom w:val="0"/>
          <w:divBdr>
            <w:top w:val="none" w:sz="0" w:space="0" w:color="auto"/>
            <w:left w:val="none" w:sz="0" w:space="0" w:color="auto"/>
            <w:bottom w:val="none" w:sz="0" w:space="0" w:color="auto"/>
            <w:right w:val="none" w:sz="0" w:space="0" w:color="auto"/>
          </w:divBdr>
        </w:div>
        <w:div w:id="1756508978">
          <w:marLeft w:val="0"/>
          <w:marRight w:val="0"/>
          <w:marTop w:val="0"/>
          <w:marBottom w:val="0"/>
          <w:divBdr>
            <w:top w:val="none" w:sz="0" w:space="0" w:color="auto"/>
            <w:left w:val="none" w:sz="0" w:space="0" w:color="auto"/>
            <w:bottom w:val="none" w:sz="0" w:space="0" w:color="auto"/>
            <w:right w:val="none" w:sz="0" w:space="0" w:color="auto"/>
          </w:divBdr>
        </w:div>
        <w:div w:id="619847783">
          <w:marLeft w:val="0"/>
          <w:marRight w:val="0"/>
          <w:marTop w:val="0"/>
          <w:marBottom w:val="0"/>
          <w:divBdr>
            <w:top w:val="none" w:sz="0" w:space="0" w:color="auto"/>
            <w:left w:val="none" w:sz="0" w:space="0" w:color="auto"/>
            <w:bottom w:val="none" w:sz="0" w:space="0" w:color="auto"/>
            <w:right w:val="none" w:sz="0" w:space="0" w:color="auto"/>
          </w:divBdr>
        </w:div>
        <w:div w:id="721054066">
          <w:marLeft w:val="0"/>
          <w:marRight w:val="0"/>
          <w:marTop w:val="0"/>
          <w:marBottom w:val="0"/>
          <w:divBdr>
            <w:top w:val="none" w:sz="0" w:space="0" w:color="auto"/>
            <w:left w:val="none" w:sz="0" w:space="0" w:color="auto"/>
            <w:bottom w:val="none" w:sz="0" w:space="0" w:color="auto"/>
            <w:right w:val="none" w:sz="0" w:space="0" w:color="auto"/>
          </w:divBdr>
        </w:div>
        <w:div w:id="1844276110">
          <w:marLeft w:val="0"/>
          <w:marRight w:val="0"/>
          <w:marTop w:val="0"/>
          <w:marBottom w:val="0"/>
          <w:divBdr>
            <w:top w:val="none" w:sz="0" w:space="0" w:color="auto"/>
            <w:left w:val="none" w:sz="0" w:space="0" w:color="auto"/>
            <w:bottom w:val="none" w:sz="0" w:space="0" w:color="auto"/>
            <w:right w:val="none" w:sz="0" w:space="0" w:color="auto"/>
          </w:divBdr>
        </w:div>
        <w:div w:id="1257134891">
          <w:marLeft w:val="0"/>
          <w:marRight w:val="0"/>
          <w:marTop w:val="0"/>
          <w:marBottom w:val="0"/>
          <w:divBdr>
            <w:top w:val="none" w:sz="0" w:space="0" w:color="auto"/>
            <w:left w:val="none" w:sz="0" w:space="0" w:color="auto"/>
            <w:bottom w:val="none" w:sz="0" w:space="0" w:color="auto"/>
            <w:right w:val="none" w:sz="0" w:space="0" w:color="auto"/>
          </w:divBdr>
        </w:div>
        <w:div w:id="397479619">
          <w:marLeft w:val="0"/>
          <w:marRight w:val="0"/>
          <w:marTop w:val="0"/>
          <w:marBottom w:val="0"/>
          <w:divBdr>
            <w:top w:val="none" w:sz="0" w:space="0" w:color="auto"/>
            <w:left w:val="none" w:sz="0" w:space="0" w:color="auto"/>
            <w:bottom w:val="none" w:sz="0" w:space="0" w:color="auto"/>
            <w:right w:val="none" w:sz="0" w:space="0" w:color="auto"/>
          </w:divBdr>
        </w:div>
        <w:div w:id="1421828815">
          <w:marLeft w:val="0"/>
          <w:marRight w:val="0"/>
          <w:marTop w:val="0"/>
          <w:marBottom w:val="0"/>
          <w:divBdr>
            <w:top w:val="none" w:sz="0" w:space="0" w:color="auto"/>
            <w:left w:val="none" w:sz="0" w:space="0" w:color="auto"/>
            <w:bottom w:val="none" w:sz="0" w:space="0" w:color="auto"/>
            <w:right w:val="none" w:sz="0" w:space="0" w:color="auto"/>
          </w:divBdr>
        </w:div>
        <w:div w:id="1243756583">
          <w:marLeft w:val="0"/>
          <w:marRight w:val="0"/>
          <w:marTop w:val="0"/>
          <w:marBottom w:val="0"/>
          <w:divBdr>
            <w:top w:val="none" w:sz="0" w:space="0" w:color="auto"/>
            <w:left w:val="none" w:sz="0" w:space="0" w:color="auto"/>
            <w:bottom w:val="none" w:sz="0" w:space="0" w:color="auto"/>
            <w:right w:val="none" w:sz="0" w:space="0" w:color="auto"/>
          </w:divBdr>
        </w:div>
        <w:div w:id="957905651">
          <w:marLeft w:val="0"/>
          <w:marRight w:val="0"/>
          <w:marTop w:val="0"/>
          <w:marBottom w:val="0"/>
          <w:divBdr>
            <w:top w:val="none" w:sz="0" w:space="0" w:color="auto"/>
            <w:left w:val="none" w:sz="0" w:space="0" w:color="auto"/>
            <w:bottom w:val="none" w:sz="0" w:space="0" w:color="auto"/>
            <w:right w:val="none" w:sz="0" w:space="0" w:color="auto"/>
          </w:divBdr>
        </w:div>
        <w:div w:id="1811435605">
          <w:marLeft w:val="0"/>
          <w:marRight w:val="0"/>
          <w:marTop w:val="0"/>
          <w:marBottom w:val="0"/>
          <w:divBdr>
            <w:top w:val="none" w:sz="0" w:space="0" w:color="auto"/>
            <w:left w:val="none" w:sz="0" w:space="0" w:color="auto"/>
            <w:bottom w:val="none" w:sz="0" w:space="0" w:color="auto"/>
            <w:right w:val="none" w:sz="0" w:space="0" w:color="auto"/>
          </w:divBdr>
        </w:div>
        <w:div w:id="1962763533">
          <w:marLeft w:val="0"/>
          <w:marRight w:val="0"/>
          <w:marTop w:val="0"/>
          <w:marBottom w:val="0"/>
          <w:divBdr>
            <w:top w:val="none" w:sz="0" w:space="0" w:color="auto"/>
            <w:left w:val="none" w:sz="0" w:space="0" w:color="auto"/>
            <w:bottom w:val="none" w:sz="0" w:space="0" w:color="auto"/>
            <w:right w:val="none" w:sz="0" w:space="0" w:color="auto"/>
          </w:divBdr>
        </w:div>
        <w:div w:id="1315064042">
          <w:marLeft w:val="0"/>
          <w:marRight w:val="0"/>
          <w:marTop w:val="0"/>
          <w:marBottom w:val="0"/>
          <w:divBdr>
            <w:top w:val="none" w:sz="0" w:space="0" w:color="auto"/>
            <w:left w:val="none" w:sz="0" w:space="0" w:color="auto"/>
            <w:bottom w:val="none" w:sz="0" w:space="0" w:color="auto"/>
            <w:right w:val="none" w:sz="0" w:space="0" w:color="auto"/>
          </w:divBdr>
        </w:div>
        <w:div w:id="1393649927">
          <w:marLeft w:val="0"/>
          <w:marRight w:val="0"/>
          <w:marTop w:val="0"/>
          <w:marBottom w:val="0"/>
          <w:divBdr>
            <w:top w:val="none" w:sz="0" w:space="0" w:color="auto"/>
            <w:left w:val="none" w:sz="0" w:space="0" w:color="auto"/>
            <w:bottom w:val="none" w:sz="0" w:space="0" w:color="auto"/>
            <w:right w:val="none" w:sz="0" w:space="0" w:color="auto"/>
          </w:divBdr>
        </w:div>
        <w:div w:id="1806124352">
          <w:marLeft w:val="0"/>
          <w:marRight w:val="0"/>
          <w:marTop w:val="0"/>
          <w:marBottom w:val="0"/>
          <w:divBdr>
            <w:top w:val="none" w:sz="0" w:space="0" w:color="auto"/>
            <w:left w:val="none" w:sz="0" w:space="0" w:color="auto"/>
            <w:bottom w:val="none" w:sz="0" w:space="0" w:color="auto"/>
            <w:right w:val="none" w:sz="0" w:space="0" w:color="auto"/>
          </w:divBdr>
        </w:div>
        <w:div w:id="1058824870">
          <w:marLeft w:val="0"/>
          <w:marRight w:val="0"/>
          <w:marTop w:val="0"/>
          <w:marBottom w:val="0"/>
          <w:divBdr>
            <w:top w:val="none" w:sz="0" w:space="0" w:color="auto"/>
            <w:left w:val="none" w:sz="0" w:space="0" w:color="auto"/>
            <w:bottom w:val="none" w:sz="0" w:space="0" w:color="auto"/>
            <w:right w:val="none" w:sz="0" w:space="0" w:color="auto"/>
          </w:divBdr>
        </w:div>
        <w:div w:id="253511116">
          <w:marLeft w:val="0"/>
          <w:marRight w:val="0"/>
          <w:marTop w:val="0"/>
          <w:marBottom w:val="0"/>
          <w:divBdr>
            <w:top w:val="none" w:sz="0" w:space="0" w:color="auto"/>
            <w:left w:val="none" w:sz="0" w:space="0" w:color="auto"/>
            <w:bottom w:val="none" w:sz="0" w:space="0" w:color="auto"/>
            <w:right w:val="none" w:sz="0" w:space="0" w:color="auto"/>
          </w:divBdr>
        </w:div>
        <w:div w:id="1350831252">
          <w:marLeft w:val="0"/>
          <w:marRight w:val="0"/>
          <w:marTop w:val="0"/>
          <w:marBottom w:val="0"/>
          <w:divBdr>
            <w:top w:val="none" w:sz="0" w:space="0" w:color="auto"/>
            <w:left w:val="none" w:sz="0" w:space="0" w:color="auto"/>
            <w:bottom w:val="none" w:sz="0" w:space="0" w:color="auto"/>
            <w:right w:val="none" w:sz="0" w:space="0" w:color="auto"/>
          </w:divBdr>
        </w:div>
        <w:div w:id="624240796">
          <w:marLeft w:val="0"/>
          <w:marRight w:val="0"/>
          <w:marTop w:val="0"/>
          <w:marBottom w:val="0"/>
          <w:divBdr>
            <w:top w:val="none" w:sz="0" w:space="0" w:color="auto"/>
            <w:left w:val="none" w:sz="0" w:space="0" w:color="auto"/>
            <w:bottom w:val="none" w:sz="0" w:space="0" w:color="auto"/>
            <w:right w:val="none" w:sz="0" w:space="0" w:color="auto"/>
          </w:divBdr>
        </w:div>
        <w:div w:id="2090812566">
          <w:marLeft w:val="0"/>
          <w:marRight w:val="0"/>
          <w:marTop w:val="0"/>
          <w:marBottom w:val="0"/>
          <w:divBdr>
            <w:top w:val="none" w:sz="0" w:space="0" w:color="auto"/>
            <w:left w:val="none" w:sz="0" w:space="0" w:color="auto"/>
            <w:bottom w:val="none" w:sz="0" w:space="0" w:color="auto"/>
            <w:right w:val="none" w:sz="0" w:space="0" w:color="auto"/>
          </w:divBdr>
        </w:div>
        <w:div w:id="1010645201">
          <w:marLeft w:val="0"/>
          <w:marRight w:val="0"/>
          <w:marTop w:val="0"/>
          <w:marBottom w:val="0"/>
          <w:divBdr>
            <w:top w:val="none" w:sz="0" w:space="0" w:color="auto"/>
            <w:left w:val="none" w:sz="0" w:space="0" w:color="auto"/>
            <w:bottom w:val="none" w:sz="0" w:space="0" w:color="auto"/>
            <w:right w:val="none" w:sz="0" w:space="0" w:color="auto"/>
          </w:divBdr>
        </w:div>
        <w:div w:id="868302535">
          <w:marLeft w:val="0"/>
          <w:marRight w:val="0"/>
          <w:marTop w:val="0"/>
          <w:marBottom w:val="0"/>
          <w:divBdr>
            <w:top w:val="none" w:sz="0" w:space="0" w:color="auto"/>
            <w:left w:val="none" w:sz="0" w:space="0" w:color="auto"/>
            <w:bottom w:val="none" w:sz="0" w:space="0" w:color="auto"/>
            <w:right w:val="none" w:sz="0" w:space="0" w:color="auto"/>
          </w:divBdr>
        </w:div>
        <w:div w:id="5835258">
          <w:marLeft w:val="0"/>
          <w:marRight w:val="0"/>
          <w:marTop w:val="0"/>
          <w:marBottom w:val="0"/>
          <w:divBdr>
            <w:top w:val="none" w:sz="0" w:space="0" w:color="auto"/>
            <w:left w:val="none" w:sz="0" w:space="0" w:color="auto"/>
            <w:bottom w:val="none" w:sz="0" w:space="0" w:color="auto"/>
            <w:right w:val="none" w:sz="0" w:space="0" w:color="auto"/>
          </w:divBdr>
        </w:div>
        <w:div w:id="1082874556">
          <w:marLeft w:val="0"/>
          <w:marRight w:val="0"/>
          <w:marTop w:val="0"/>
          <w:marBottom w:val="0"/>
          <w:divBdr>
            <w:top w:val="none" w:sz="0" w:space="0" w:color="auto"/>
            <w:left w:val="none" w:sz="0" w:space="0" w:color="auto"/>
            <w:bottom w:val="none" w:sz="0" w:space="0" w:color="auto"/>
            <w:right w:val="none" w:sz="0" w:space="0" w:color="auto"/>
          </w:divBdr>
        </w:div>
        <w:div w:id="2045597492">
          <w:marLeft w:val="0"/>
          <w:marRight w:val="0"/>
          <w:marTop w:val="0"/>
          <w:marBottom w:val="0"/>
          <w:divBdr>
            <w:top w:val="none" w:sz="0" w:space="0" w:color="auto"/>
            <w:left w:val="none" w:sz="0" w:space="0" w:color="auto"/>
            <w:bottom w:val="none" w:sz="0" w:space="0" w:color="auto"/>
            <w:right w:val="none" w:sz="0" w:space="0" w:color="auto"/>
          </w:divBdr>
        </w:div>
        <w:div w:id="2098018567">
          <w:marLeft w:val="0"/>
          <w:marRight w:val="0"/>
          <w:marTop w:val="0"/>
          <w:marBottom w:val="0"/>
          <w:divBdr>
            <w:top w:val="none" w:sz="0" w:space="0" w:color="auto"/>
            <w:left w:val="none" w:sz="0" w:space="0" w:color="auto"/>
            <w:bottom w:val="none" w:sz="0" w:space="0" w:color="auto"/>
            <w:right w:val="none" w:sz="0" w:space="0" w:color="auto"/>
          </w:divBdr>
        </w:div>
        <w:div w:id="1697123727">
          <w:marLeft w:val="0"/>
          <w:marRight w:val="0"/>
          <w:marTop w:val="0"/>
          <w:marBottom w:val="0"/>
          <w:divBdr>
            <w:top w:val="none" w:sz="0" w:space="0" w:color="auto"/>
            <w:left w:val="none" w:sz="0" w:space="0" w:color="auto"/>
            <w:bottom w:val="none" w:sz="0" w:space="0" w:color="auto"/>
            <w:right w:val="none" w:sz="0" w:space="0" w:color="auto"/>
          </w:divBdr>
        </w:div>
        <w:div w:id="764805469">
          <w:marLeft w:val="0"/>
          <w:marRight w:val="0"/>
          <w:marTop w:val="0"/>
          <w:marBottom w:val="0"/>
          <w:divBdr>
            <w:top w:val="none" w:sz="0" w:space="0" w:color="auto"/>
            <w:left w:val="none" w:sz="0" w:space="0" w:color="auto"/>
            <w:bottom w:val="none" w:sz="0" w:space="0" w:color="auto"/>
            <w:right w:val="none" w:sz="0" w:space="0" w:color="auto"/>
          </w:divBdr>
        </w:div>
        <w:div w:id="1624657480">
          <w:marLeft w:val="0"/>
          <w:marRight w:val="0"/>
          <w:marTop w:val="0"/>
          <w:marBottom w:val="0"/>
          <w:divBdr>
            <w:top w:val="none" w:sz="0" w:space="0" w:color="auto"/>
            <w:left w:val="none" w:sz="0" w:space="0" w:color="auto"/>
            <w:bottom w:val="none" w:sz="0" w:space="0" w:color="auto"/>
            <w:right w:val="none" w:sz="0" w:space="0" w:color="auto"/>
          </w:divBdr>
        </w:div>
        <w:div w:id="1250772432">
          <w:marLeft w:val="0"/>
          <w:marRight w:val="0"/>
          <w:marTop w:val="0"/>
          <w:marBottom w:val="0"/>
          <w:divBdr>
            <w:top w:val="none" w:sz="0" w:space="0" w:color="auto"/>
            <w:left w:val="none" w:sz="0" w:space="0" w:color="auto"/>
            <w:bottom w:val="none" w:sz="0" w:space="0" w:color="auto"/>
            <w:right w:val="none" w:sz="0" w:space="0" w:color="auto"/>
          </w:divBdr>
        </w:div>
        <w:div w:id="1791170592">
          <w:marLeft w:val="0"/>
          <w:marRight w:val="0"/>
          <w:marTop w:val="0"/>
          <w:marBottom w:val="0"/>
          <w:divBdr>
            <w:top w:val="none" w:sz="0" w:space="0" w:color="auto"/>
            <w:left w:val="none" w:sz="0" w:space="0" w:color="auto"/>
            <w:bottom w:val="none" w:sz="0" w:space="0" w:color="auto"/>
            <w:right w:val="none" w:sz="0" w:space="0" w:color="auto"/>
          </w:divBdr>
        </w:div>
        <w:div w:id="468866223">
          <w:marLeft w:val="0"/>
          <w:marRight w:val="0"/>
          <w:marTop w:val="0"/>
          <w:marBottom w:val="0"/>
          <w:divBdr>
            <w:top w:val="none" w:sz="0" w:space="0" w:color="auto"/>
            <w:left w:val="none" w:sz="0" w:space="0" w:color="auto"/>
            <w:bottom w:val="none" w:sz="0" w:space="0" w:color="auto"/>
            <w:right w:val="none" w:sz="0" w:space="0" w:color="auto"/>
          </w:divBdr>
        </w:div>
        <w:div w:id="1545822997">
          <w:marLeft w:val="0"/>
          <w:marRight w:val="0"/>
          <w:marTop w:val="0"/>
          <w:marBottom w:val="0"/>
          <w:divBdr>
            <w:top w:val="none" w:sz="0" w:space="0" w:color="auto"/>
            <w:left w:val="none" w:sz="0" w:space="0" w:color="auto"/>
            <w:bottom w:val="none" w:sz="0" w:space="0" w:color="auto"/>
            <w:right w:val="none" w:sz="0" w:space="0" w:color="auto"/>
          </w:divBdr>
        </w:div>
        <w:div w:id="1013994335">
          <w:marLeft w:val="0"/>
          <w:marRight w:val="0"/>
          <w:marTop w:val="0"/>
          <w:marBottom w:val="0"/>
          <w:divBdr>
            <w:top w:val="none" w:sz="0" w:space="0" w:color="auto"/>
            <w:left w:val="none" w:sz="0" w:space="0" w:color="auto"/>
            <w:bottom w:val="none" w:sz="0" w:space="0" w:color="auto"/>
            <w:right w:val="none" w:sz="0" w:space="0" w:color="auto"/>
          </w:divBdr>
        </w:div>
        <w:div w:id="2121610461">
          <w:marLeft w:val="0"/>
          <w:marRight w:val="0"/>
          <w:marTop w:val="0"/>
          <w:marBottom w:val="0"/>
          <w:divBdr>
            <w:top w:val="none" w:sz="0" w:space="0" w:color="auto"/>
            <w:left w:val="none" w:sz="0" w:space="0" w:color="auto"/>
            <w:bottom w:val="none" w:sz="0" w:space="0" w:color="auto"/>
            <w:right w:val="none" w:sz="0" w:space="0" w:color="auto"/>
          </w:divBdr>
        </w:div>
        <w:div w:id="380523889">
          <w:marLeft w:val="0"/>
          <w:marRight w:val="0"/>
          <w:marTop w:val="0"/>
          <w:marBottom w:val="0"/>
          <w:divBdr>
            <w:top w:val="none" w:sz="0" w:space="0" w:color="auto"/>
            <w:left w:val="none" w:sz="0" w:space="0" w:color="auto"/>
            <w:bottom w:val="none" w:sz="0" w:space="0" w:color="auto"/>
            <w:right w:val="none" w:sz="0" w:space="0" w:color="auto"/>
          </w:divBdr>
        </w:div>
        <w:div w:id="39478501">
          <w:marLeft w:val="0"/>
          <w:marRight w:val="0"/>
          <w:marTop w:val="0"/>
          <w:marBottom w:val="0"/>
          <w:divBdr>
            <w:top w:val="none" w:sz="0" w:space="0" w:color="auto"/>
            <w:left w:val="none" w:sz="0" w:space="0" w:color="auto"/>
            <w:bottom w:val="none" w:sz="0" w:space="0" w:color="auto"/>
            <w:right w:val="none" w:sz="0" w:space="0" w:color="auto"/>
          </w:divBdr>
        </w:div>
        <w:div w:id="1159687105">
          <w:marLeft w:val="0"/>
          <w:marRight w:val="0"/>
          <w:marTop w:val="0"/>
          <w:marBottom w:val="0"/>
          <w:divBdr>
            <w:top w:val="none" w:sz="0" w:space="0" w:color="auto"/>
            <w:left w:val="none" w:sz="0" w:space="0" w:color="auto"/>
            <w:bottom w:val="none" w:sz="0" w:space="0" w:color="auto"/>
            <w:right w:val="none" w:sz="0" w:space="0" w:color="auto"/>
          </w:divBdr>
        </w:div>
        <w:div w:id="1710757660">
          <w:marLeft w:val="0"/>
          <w:marRight w:val="0"/>
          <w:marTop w:val="0"/>
          <w:marBottom w:val="0"/>
          <w:divBdr>
            <w:top w:val="none" w:sz="0" w:space="0" w:color="auto"/>
            <w:left w:val="none" w:sz="0" w:space="0" w:color="auto"/>
            <w:bottom w:val="none" w:sz="0" w:space="0" w:color="auto"/>
            <w:right w:val="none" w:sz="0" w:space="0" w:color="auto"/>
          </w:divBdr>
        </w:div>
        <w:div w:id="388117279">
          <w:marLeft w:val="0"/>
          <w:marRight w:val="0"/>
          <w:marTop w:val="0"/>
          <w:marBottom w:val="0"/>
          <w:divBdr>
            <w:top w:val="none" w:sz="0" w:space="0" w:color="auto"/>
            <w:left w:val="none" w:sz="0" w:space="0" w:color="auto"/>
            <w:bottom w:val="none" w:sz="0" w:space="0" w:color="auto"/>
            <w:right w:val="none" w:sz="0" w:space="0" w:color="auto"/>
          </w:divBdr>
        </w:div>
        <w:div w:id="1238441438">
          <w:marLeft w:val="0"/>
          <w:marRight w:val="0"/>
          <w:marTop w:val="0"/>
          <w:marBottom w:val="0"/>
          <w:divBdr>
            <w:top w:val="none" w:sz="0" w:space="0" w:color="auto"/>
            <w:left w:val="none" w:sz="0" w:space="0" w:color="auto"/>
            <w:bottom w:val="none" w:sz="0" w:space="0" w:color="auto"/>
            <w:right w:val="none" w:sz="0" w:space="0" w:color="auto"/>
          </w:divBdr>
        </w:div>
        <w:div w:id="1692296120">
          <w:marLeft w:val="0"/>
          <w:marRight w:val="0"/>
          <w:marTop w:val="0"/>
          <w:marBottom w:val="0"/>
          <w:divBdr>
            <w:top w:val="none" w:sz="0" w:space="0" w:color="auto"/>
            <w:left w:val="none" w:sz="0" w:space="0" w:color="auto"/>
            <w:bottom w:val="none" w:sz="0" w:space="0" w:color="auto"/>
            <w:right w:val="none" w:sz="0" w:space="0" w:color="auto"/>
          </w:divBdr>
        </w:div>
        <w:div w:id="637565055">
          <w:marLeft w:val="0"/>
          <w:marRight w:val="0"/>
          <w:marTop w:val="0"/>
          <w:marBottom w:val="0"/>
          <w:divBdr>
            <w:top w:val="none" w:sz="0" w:space="0" w:color="auto"/>
            <w:left w:val="none" w:sz="0" w:space="0" w:color="auto"/>
            <w:bottom w:val="none" w:sz="0" w:space="0" w:color="auto"/>
            <w:right w:val="none" w:sz="0" w:space="0" w:color="auto"/>
          </w:divBdr>
        </w:div>
        <w:div w:id="1370259222">
          <w:marLeft w:val="0"/>
          <w:marRight w:val="0"/>
          <w:marTop w:val="0"/>
          <w:marBottom w:val="0"/>
          <w:divBdr>
            <w:top w:val="none" w:sz="0" w:space="0" w:color="auto"/>
            <w:left w:val="none" w:sz="0" w:space="0" w:color="auto"/>
            <w:bottom w:val="none" w:sz="0" w:space="0" w:color="auto"/>
            <w:right w:val="none" w:sz="0" w:space="0" w:color="auto"/>
          </w:divBdr>
        </w:div>
        <w:div w:id="473833690">
          <w:marLeft w:val="0"/>
          <w:marRight w:val="0"/>
          <w:marTop w:val="0"/>
          <w:marBottom w:val="0"/>
          <w:divBdr>
            <w:top w:val="none" w:sz="0" w:space="0" w:color="auto"/>
            <w:left w:val="none" w:sz="0" w:space="0" w:color="auto"/>
            <w:bottom w:val="none" w:sz="0" w:space="0" w:color="auto"/>
            <w:right w:val="none" w:sz="0" w:space="0" w:color="auto"/>
          </w:divBdr>
        </w:div>
        <w:div w:id="1804351563">
          <w:marLeft w:val="0"/>
          <w:marRight w:val="0"/>
          <w:marTop w:val="0"/>
          <w:marBottom w:val="0"/>
          <w:divBdr>
            <w:top w:val="none" w:sz="0" w:space="0" w:color="auto"/>
            <w:left w:val="none" w:sz="0" w:space="0" w:color="auto"/>
            <w:bottom w:val="none" w:sz="0" w:space="0" w:color="auto"/>
            <w:right w:val="none" w:sz="0" w:space="0" w:color="auto"/>
          </w:divBdr>
        </w:div>
        <w:div w:id="669066991">
          <w:marLeft w:val="0"/>
          <w:marRight w:val="0"/>
          <w:marTop w:val="0"/>
          <w:marBottom w:val="0"/>
          <w:divBdr>
            <w:top w:val="none" w:sz="0" w:space="0" w:color="auto"/>
            <w:left w:val="none" w:sz="0" w:space="0" w:color="auto"/>
            <w:bottom w:val="none" w:sz="0" w:space="0" w:color="auto"/>
            <w:right w:val="none" w:sz="0" w:space="0" w:color="auto"/>
          </w:divBdr>
        </w:div>
        <w:div w:id="1152212030">
          <w:marLeft w:val="0"/>
          <w:marRight w:val="0"/>
          <w:marTop w:val="0"/>
          <w:marBottom w:val="0"/>
          <w:divBdr>
            <w:top w:val="none" w:sz="0" w:space="0" w:color="auto"/>
            <w:left w:val="none" w:sz="0" w:space="0" w:color="auto"/>
            <w:bottom w:val="none" w:sz="0" w:space="0" w:color="auto"/>
            <w:right w:val="none" w:sz="0" w:space="0" w:color="auto"/>
          </w:divBdr>
        </w:div>
        <w:div w:id="1710059526">
          <w:marLeft w:val="0"/>
          <w:marRight w:val="0"/>
          <w:marTop w:val="0"/>
          <w:marBottom w:val="0"/>
          <w:divBdr>
            <w:top w:val="none" w:sz="0" w:space="0" w:color="auto"/>
            <w:left w:val="none" w:sz="0" w:space="0" w:color="auto"/>
            <w:bottom w:val="none" w:sz="0" w:space="0" w:color="auto"/>
            <w:right w:val="none" w:sz="0" w:space="0" w:color="auto"/>
          </w:divBdr>
        </w:div>
        <w:div w:id="982393481">
          <w:marLeft w:val="0"/>
          <w:marRight w:val="0"/>
          <w:marTop w:val="0"/>
          <w:marBottom w:val="0"/>
          <w:divBdr>
            <w:top w:val="none" w:sz="0" w:space="0" w:color="auto"/>
            <w:left w:val="none" w:sz="0" w:space="0" w:color="auto"/>
            <w:bottom w:val="none" w:sz="0" w:space="0" w:color="auto"/>
            <w:right w:val="none" w:sz="0" w:space="0" w:color="auto"/>
          </w:divBdr>
        </w:div>
        <w:div w:id="1995834301">
          <w:marLeft w:val="0"/>
          <w:marRight w:val="0"/>
          <w:marTop w:val="0"/>
          <w:marBottom w:val="0"/>
          <w:divBdr>
            <w:top w:val="none" w:sz="0" w:space="0" w:color="auto"/>
            <w:left w:val="none" w:sz="0" w:space="0" w:color="auto"/>
            <w:bottom w:val="none" w:sz="0" w:space="0" w:color="auto"/>
            <w:right w:val="none" w:sz="0" w:space="0" w:color="auto"/>
          </w:divBdr>
        </w:div>
        <w:div w:id="41634820">
          <w:marLeft w:val="0"/>
          <w:marRight w:val="0"/>
          <w:marTop w:val="0"/>
          <w:marBottom w:val="0"/>
          <w:divBdr>
            <w:top w:val="none" w:sz="0" w:space="0" w:color="auto"/>
            <w:left w:val="none" w:sz="0" w:space="0" w:color="auto"/>
            <w:bottom w:val="none" w:sz="0" w:space="0" w:color="auto"/>
            <w:right w:val="none" w:sz="0" w:space="0" w:color="auto"/>
          </w:divBdr>
        </w:div>
        <w:div w:id="1211310380">
          <w:marLeft w:val="0"/>
          <w:marRight w:val="0"/>
          <w:marTop w:val="0"/>
          <w:marBottom w:val="0"/>
          <w:divBdr>
            <w:top w:val="none" w:sz="0" w:space="0" w:color="auto"/>
            <w:left w:val="none" w:sz="0" w:space="0" w:color="auto"/>
            <w:bottom w:val="none" w:sz="0" w:space="0" w:color="auto"/>
            <w:right w:val="none" w:sz="0" w:space="0" w:color="auto"/>
          </w:divBdr>
        </w:div>
        <w:div w:id="373194332">
          <w:marLeft w:val="0"/>
          <w:marRight w:val="0"/>
          <w:marTop w:val="0"/>
          <w:marBottom w:val="0"/>
          <w:divBdr>
            <w:top w:val="none" w:sz="0" w:space="0" w:color="auto"/>
            <w:left w:val="none" w:sz="0" w:space="0" w:color="auto"/>
            <w:bottom w:val="none" w:sz="0" w:space="0" w:color="auto"/>
            <w:right w:val="none" w:sz="0" w:space="0" w:color="auto"/>
          </w:divBdr>
        </w:div>
        <w:div w:id="1214387180">
          <w:marLeft w:val="0"/>
          <w:marRight w:val="0"/>
          <w:marTop w:val="0"/>
          <w:marBottom w:val="0"/>
          <w:divBdr>
            <w:top w:val="none" w:sz="0" w:space="0" w:color="auto"/>
            <w:left w:val="none" w:sz="0" w:space="0" w:color="auto"/>
            <w:bottom w:val="none" w:sz="0" w:space="0" w:color="auto"/>
            <w:right w:val="none" w:sz="0" w:space="0" w:color="auto"/>
          </w:divBdr>
        </w:div>
        <w:div w:id="1314070127">
          <w:marLeft w:val="0"/>
          <w:marRight w:val="0"/>
          <w:marTop w:val="0"/>
          <w:marBottom w:val="0"/>
          <w:divBdr>
            <w:top w:val="none" w:sz="0" w:space="0" w:color="auto"/>
            <w:left w:val="none" w:sz="0" w:space="0" w:color="auto"/>
            <w:bottom w:val="none" w:sz="0" w:space="0" w:color="auto"/>
            <w:right w:val="none" w:sz="0" w:space="0" w:color="auto"/>
          </w:divBdr>
        </w:div>
        <w:div w:id="710687850">
          <w:marLeft w:val="0"/>
          <w:marRight w:val="0"/>
          <w:marTop w:val="0"/>
          <w:marBottom w:val="0"/>
          <w:divBdr>
            <w:top w:val="none" w:sz="0" w:space="0" w:color="auto"/>
            <w:left w:val="none" w:sz="0" w:space="0" w:color="auto"/>
            <w:bottom w:val="none" w:sz="0" w:space="0" w:color="auto"/>
            <w:right w:val="none" w:sz="0" w:space="0" w:color="auto"/>
          </w:divBdr>
        </w:div>
        <w:div w:id="1505047817">
          <w:marLeft w:val="0"/>
          <w:marRight w:val="0"/>
          <w:marTop w:val="0"/>
          <w:marBottom w:val="0"/>
          <w:divBdr>
            <w:top w:val="none" w:sz="0" w:space="0" w:color="auto"/>
            <w:left w:val="none" w:sz="0" w:space="0" w:color="auto"/>
            <w:bottom w:val="none" w:sz="0" w:space="0" w:color="auto"/>
            <w:right w:val="none" w:sz="0" w:space="0" w:color="auto"/>
          </w:divBdr>
        </w:div>
        <w:div w:id="1086422110">
          <w:marLeft w:val="0"/>
          <w:marRight w:val="0"/>
          <w:marTop w:val="0"/>
          <w:marBottom w:val="0"/>
          <w:divBdr>
            <w:top w:val="none" w:sz="0" w:space="0" w:color="auto"/>
            <w:left w:val="none" w:sz="0" w:space="0" w:color="auto"/>
            <w:bottom w:val="none" w:sz="0" w:space="0" w:color="auto"/>
            <w:right w:val="none" w:sz="0" w:space="0" w:color="auto"/>
          </w:divBdr>
        </w:div>
        <w:div w:id="1416629894">
          <w:marLeft w:val="0"/>
          <w:marRight w:val="0"/>
          <w:marTop w:val="0"/>
          <w:marBottom w:val="0"/>
          <w:divBdr>
            <w:top w:val="none" w:sz="0" w:space="0" w:color="auto"/>
            <w:left w:val="none" w:sz="0" w:space="0" w:color="auto"/>
            <w:bottom w:val="none" w:sz="0" w:space="0" w:color="auto"/>
            <w:right w:val="none" w:sz="0" w:space="0" w:color="auto"/>
          </w:divBdr>
        </w:div>
        <w:div w:id="1199900955">
          <w:marLeft w:val="0"/>
          <w:marRight w:val="0"/>
          <w:marTop w:val="0"/>
          <w:marBottom w:val="0"/>
          <w:divBdr>
            <w:top w:val="none" w:sz="0" w:space="0" w:color="auto"/>
            <w:left w:val="none" w:sz="0" w:space="0" w:color="auto"/>
            <w:bottom w:val="none" w:sz="0" w:space="0" w:color="auto"/>
            <w:right w:val="none" w:sz="0" w:space="0" w:color="auto"/>
          </w:divBdr>
        </w:div>
        <w:div w:id="1558055428">
          <w:marLeft w:val="0"/>
          <w:marRight w:val="0"/>
          <w:marTop w:val="0"/>
          <w:marBottom w:val="0"/>
          <w:divBdr>
            <w:top w:val="none" w:sz="0" w:space="0" w:color="auto"/>
            <w:left w:val="none" w:sz="0" w:space="0" w:color="auto"/>
            <w:bottom w:val="none" w:sz="0" w:space="0" w:color="auto"/>
            <w:right w:val="none" w:sz="0" w:space="0" w:color="auto"/>
          </w:divBdr>
        </w:div>
        <w:div w:id="1325278145">
          <w:marLeft w:val="0"/>
          <w:marRight w:val="0"/>
          <w:marTop w:val="0"/>
          <w:marBottom w:val="0"/>
          <w:divBdr>
            <w:top w:val="none" w:sz="0" w:space="0" w:color="auto"/>
            <w:left w:val="none" w:sz="0" w:space="0" w:color="auto"/>
            <w:bottom w:val="none" w:sz="0" w:space="0" w:color="auto"/>
            <w:right w:val="none" w:sz="0" w:space="0" w:color="auto"/>
          </w:divBdr>
        </w:div>
        <w:div w:id="739061844">
          <w:marLeft w:val="0"/>
          <w:marRight w:val="0"/>
          <w:marTop w:val="0"/>
          <w:marBottom w:val="0"/>
          <w:divBdr>
            <w:top w:val="none" w:sz="0" w:space="0" w:color="auto"/>
            <w:left w:val="none" w:sz="0" w:space="0" w:color="auto"/>
            <w:bottom w:val="none" w:sz="0" w:space="0" w:color="auto"/>
            <w:right w:val="none" w:sz="0" w:space="0" w:color="auto"/>
          </w:divBdr>
        </w:div>
        <w:div w:id="205065043">
          <w:marLeft w:val="0"/>
          <w:marRight w:val="0"/>
          <w:marTop w:val="0"/>
          <w:marBottom w:val="0"/>
          <w:divBdr>
            <w:top w:val="none" w:sz="0" w:space="0" w:color="auto"/>
            <w:left w:val="none" w:sz="0" w:space="0" w:color="auto"/>
            <w:bottom w:val="none" w:sz="0" w:space="0" w:color="auto"/>
            <w:right w:val="none" w:sz="0" w:space="0" w:color="auto"/>
          </w:divBdr>
        </w:div>
        <w:div w:id="104159781">
          <w:marLeft w:val="0"/>
          <w:marRight w:val="0"/>
          <w:marTop w:val="0"/>
          <w:marBottom w:val="0"/>
          <w:divBdr>
            <w:top w:val="none" w:sz="0" w:space="0" w:color="auto"/>
            <w:left w:val="none" w:sz="0" w:space="0" w:color="auto"/>
            <w:bottom w:val="none" w:sz="0" w:space="0" w:color="auto"/>
            <w:right w:val="none" w:sz="0" w:space="0" w:color="auto"/>
          </w:divBdr>
        </w:div>
        <w:div w:id="1805460525">
          <w:marLeft w:val="0"/>
          <w:marRight w:val="0"/>
          <w:marTop w:val="0"/>
          <w:marBottom w:val="0"/>
          <w:divBdr>
            <w:top w:val="none" w:sz="0" w:space="0" w:color="auto"/>
            <w:left w:val="none" w:sz="0" w:space="0" w:color="auto"/>
            <w:bottom w:val="none" w:sz="0" w:space="0" w:color="auto"/>
            <w:right w:val="none" w:sz="0" w:space="0" w:color="auto"/>
          </w:divBdr>
        </w:div>
        <w:div w:id="1617905362">
          <w:marLeft w:val="0"/>
          <w:marRight w:val="0"/>
          <w:marTop w:val="0"/>
          <w:marBottom w:val="0"/>
          <w:divBdr>
            <w:top w:val="none" w:sz="0" w:space="0" w:color="auto"/>
            <w:left w:val="none" w:sz="0" w:space="0" w:color="auto"/>
            <w:bottom w:val="none" w:sz="0" w:space="0" w:color="auto"/>
            <w:right w:val="none" w:sz="0" w:space="0" w:color="auto"/>
          </w:divBdr>
        </w:div>
        <w:div w:id="232667607">
          <w:marLeft w:val="0"/>
          <w:marRight w:val="0"/>
          <w:marTop w:val="0"/>
          <w:marBottom w:val="0"/>
          <w:divBdr>
            <w:top w:val="none" w:sz="0" w:space="0" w:color="auto"/>
            <w:left w:val="none" w:sz="0" w:space="0" w:color="auto"/>
            <w:bottom w:val="none" w:sz="0" w:space="0" w:color="auto"/>
            <w:right w:val="none" w:sz="0" w:space="0" w:color="auto"/>
          </w:divBdr>
        </w:div>
        <w:div w:id="2029984906">
          <w:marLeft w:val="0"/>
          <w:marRight w:val="0"/>
          <w:marTop w:val="0"/>
          <w:marBottom w:val="0"/>
          <w:divBdr>
            <w:top w:val="none" w:sz="0" w:space="0" w:color="auto"/>
            <w:left w:val="none" w:sz="0" w:space="0" w:color="auto"/>
            <w:bottom w:val="none" w:sz="0" w:space="0" w:color="auto"/>
            <w:right w:val="none" w:sz="0" w:space="0" w:color="auto"/>
          </w:divBdr>
        </w:div>
        <w:div w:id="1588146430">
          <w:marLeft w:val="0"/>
          <w:marRight w:val="0"/>
          <w:marTop w:val="0"/>
          <w:marBottom w:val="0"/>
          <w:divBdr>
            <w:top w:val="none" w:sz="0" w:space="0" w:color="auto"/>
            <w:left w:val="none" w:sz="0" w:space="0" w:color="auto"/>
            <w:bottom w:val="none" w:sz="0" w:space="0" w:color="auto"/>
            <w:right w:val="none" w:sz="0" w:space="0" w:color="auto"/>
          </w:divBdr>
        </w:div>
        <w:div w:id="244458702">
          <w:marLeft w:val="0"/>
          <w:marRight w:val="0"/>
          <w:marTop w:val="0"/>
          <w:marBottom w:val="0"/>
          <w:divBdr>
            <w:top w:val="none" w:sz="0" w:space="0" w:color="auto"/>
            <w:left w:val="none" w:sz="0" w:space="0" w:color="auto"/>
            <w:bottom w:val="none" w:sz="0" w:space="0" w:color="auto"/>
            <w:right w:val="none" w:sz="0" w:space="0" w:color="auto"/>
          </w:divBdr>
        </w:div>
        <w:div w:id="326638119">
          <w:marLeft w:val="0"/>
          <w:marRight w:val="0"/>
          <w:marTop w:val="0"/>
          <w:marBottom w:val="0"/>
          <w:divBdr>
            <w:top w:val="none" w:sz="0" w:space="0" w:color="auto"/>
            <w:left w:val="none" w:sz="0" w:space="0" w:color="auto"/>
            <w:bottom w:val="none" w:sz="0" w:space="0" w:color="auto"/>
            <w:right w:val="none" w:sz="0" w:space="0" w:color="auto"/>
          </w:divBdr>
        </w:div>
        <w:div w:id="1461921516">
          <w:marLeft w:val="0"/>
          <w:marRight w:val="0"/>
          <w:marTop w:val="0"/>
          <w:marBottom w:val="0"/>
          <w:divBdr>
            <w:top w:val="none" w:sz="0" w:space="0" w:color="auto"/>
            <w:left w:val="none" w:sz="0" w:space="0" w:color="auto"/>
            <w:bottom w:val="none" w:sz="0" w:space="0" w:color="auto"/>
            <w:right w:val="none" w:sz="0" w:space="0" w:color="auto"/>
          </w:divBdr>
        </w:div>
        <w:div w:id="1232229791">
          <w:marLeft w:val="0"/>
          <w:marRight w:val="0"/>
          <w:marTop w:val="0"/>
          <w:marBottom w:val="0"/>
          <w:divBdr>
            <w:top w:val="none" w:sz="0" w:space="0" w:color="auto"/>
            <w:left w:val="none" w:sz="0" w:space="0" w:color="auto"/>
            <w:bottom w:val="none" w:sz="0" w:space="0" w:color="auto"/>
            <w:right w:val="none" w:sz="0" w:space="0" w:color="auto"/>
          </w:divBdr>
        </w:div>
        <w:div w:id="1347558898">
          <w:marLeft w:val="0"/>
          <w:marRight w:val="0"/>
          <w:marTop w:val="0"/>
          <w:marBottom w:val="0"/>
          <w:divBdr>
            <w:top w:val="none" w:sz="0" w:space="0" w:color="auto"/>
            <w:left w:val="none" w:sz="0" w:space="0" w:color="auto"/>
            <w:bottom w:val="none" w:sz="0" w:space="0" w:color="auto"/>
            <w:right w:val="none" w:sz="0" w:space="0" w:color="auto"/>
          </w:divBdr>
        </w:div>
        <w:div w:id="1347898795">
          <w:marLeft w:val="0"/>
          <w:marRight w:val="0"/>
          <w:marTop w:val="0"/>
          <w:marBottom w:val="0"/>
          <w:divBdr>
            <w:top w:val="none" w:sz="0" w:space="0" w:color="auto"/>
            <w:left w:val="none" w:sz="0" w:space="0" w:color="auto"/>
            <w:bottom w:val="none" w:sz="0" w:space="0" w:color="auto"/>
            <w:right w:val="none" w:sz="0" w:space="0" w:color="auto"/>
          </w:divBdr>
        </w:div>
        <w:div w:id="912088136">
          <w:marLeft w:val="0"/>
          <w:marRight w:val="0"/>
          <w:marTop w:val="0"/>
          <w:marBottom w:val="0"/>
          <w:divBdr>
            <w:top w:val="none" w:sz="0" w:space="0" w:color="auto"/>
            <w:left w:val="none" w:sz="0" w:space="0" w:color="auto"/>
            <w:bottom w:val="none" w:sz="0" w:space="0" w:color="auto"/>
            <w:right w:val="none" w:sz="0" w:space="0" w:color="auto"/>
          </w:divBdr>
        </w:div>
        <w:div w:id="1693726947">
          <w:marLeft w:val="0"/>
          <w:marRight w:val="0"/>
          <w:marTop w:val="0"/>
          <w:marBottom w:val="0"/>
          <w:divBdr>
            <w:top w:val="none" w:sz="0" w:space="0" w:color="auto"/>
            <w:left w:val="none" w:sz="0" w:space="0" w:color="auto"/>
            <w:bottom w:val="none" w:sz="0" w:space="0" w:color="auto"/>
            <w:right w:val="none" w:sz="0" w:space="0" w:color="auto"/>
          </w:divBdr>
        </w:div>
        <w:div w:id="104277463">
          <w:marLeft w:val="0"/>
          <w:marRight w:val="0"/>
          <w:marTop w:val="0"/>
          <w:marBottom w:val="0"/>
          <w:divBdr>
            <w:top w:val="none" w:sz="0" w:space="0" w:color="auto"/>
            <w:left w:val="none" w:sz="0" w:space="0" w:color="auto"/>
            <w:bottom w:val="none" w:sz="0" w:space="0" w:color="auto"/>
            <w:right w:val="none" w:sz="0" w:space="0" w:color="auto"/>
          </w:divBdr>
        </w:div>
        <w:div w:id="697119956">
          <w:marLeft w:val="0"/>
          <w:marRight w:val="0"/>
          <w:marTop w:val="0"/>
          <w:marBottom w:val="0"/>
          <w:divBdr>
            <w:top w:val="none" w:sz="0" w:space="0" w:color="auto"/>
            <w:left w:val="none" w:sz="0" w:space="0" w:color="auto"/>
            <w:bottom w:val="none" w:sz="0" w:space="0" w:color="auto"/>
            <w:right w:val="none" w:sz="0" w:space="0" w:color="auto"/>
          </w:divBdr>
        </w:div>
        <w:div w:id="1294559423">
          <w:marLeft w:val="0"/>
          <w:marRight w:val="0"/>
          <w:marTop w:val="0"/>
          <w:marBottom w:val="0"/>
          <w:divBdr>
            <w:top w:val="none" w:sz="0" w:space="0" w:color="auto"/>
            <w:left w:val="none" w:sz="0" w:space="0" w:color="auto"/>
            <w:bottom w:val="none" w:sz="0" w:space="0" w:color="auto"/>
            <w:right w:val="none" w:sz="0" w:space="0" w:color="auto"/>
          </w:divBdr>
        </w:div>
        <w:div w:id="2088719760">
          <w:marLeft w:val="0"/>
          <w:marRight w:val="0"/>
          <w:marTop w:val="0"/>
          <w:marBottom w:val="0"/>
          <w:divBdr>
            <w:top w:val="none" w:sz="0" w:space="0" w:color="auto"/>
            <w:left w:val="none" w:sz="0" w:space="0" w:color="auto"/>
            <w:bottom w:val="none" w:sz="0" w:space="0" w:color="auto"/>
            <w:right w:val="none" w:sz="0" w:space="0" w:color="auto"/>
          </w:divBdr>
        </w:div>
        <w:div w:id="515966611">
          <w:marLeft w:val="0"/>
          <w:marRight w:val="0"/>
          <w:marTop w:val="0"/>
          <w:marBottom w:val="0"/>
          <w:divBdr>
            <w:top w:val="none" w:sz="0" w:space="0" w:color="auto"/>
            <w:left w:val="none" w:sz="0" w:space="0" w:color="auto"/>
            <w:bottom w:val="none" w:sz="0" w:space="0" w:color="auto"/>
            <w:right w:val="none" w:sz="0" w:space="0" w:color="auto"/>
          </w:divBdr>
        </w:div>
        <w:div w:id="1287271818">
          <w:marLeft w:val="0"/>
          <w:marRight w:val="0"/>
          <w:marTop w:val="0"/>
          <w:marBottom w:val="0"/>
          <w:divBdr>
            <w:top w:val="none" w:sz="0" w:space="0" w:color="auto"/>
            <w:left w:val="none" w:sz="0" w:space="0" w:color="auto"/>
            <w:bottom w:val="none" w:sz="0" w:space="0" w:color="auto"/>
            <w:right w:val="none" w:sz="0" w:space="0" w:color="auto"/>
          </w:divBdr>
        </w:div>
        <w:div w:id="2042436424">
          <w:marLeft w:val="0"/>
          <w:marRight w:val="0"/>
          <w:marTop w:val="0"/>
          <w:marBottom w:val="0"/>
          <w:divBdr>
            <w:top w:val="none" w:sz="0" w:space="0" w:color="auto"/>
            <w:left w:val="none" w:sz="0" w:space="0" w:color="auto"/>
            <w:bottom w:val="none" w:sz="0" w:space="0" w:color="auto"/>
            <w:right w:val="none" w:sz="0" w:space="0" w:color="auto"/>
          </w:divBdr>
        </w:div>
        <w:div w:id="881017249">
          <w:marLeft w:val="0"/>
          <w:marRight w:val="0"/>
          <w:marTop w:val="0"/>
          <w:marBottom w:val="0"/>
          <w:divBdr>
            <w:top w:val="none" w:sz="0" w:space="0" w:color="auto"/>
            <w:left w:val="none" w:sz="0" w:space="0" w:color="auto"/>
            <w:bottom w:val="none" w:sz="0" w:space="0" w:color="auto"/>
            <w:right w:val="none" w:sz="0" w:space="0" w:color="auto"/>
          </w:divBdr>
        </w:div>
        <w:div w:id="1325235453">
          <w:marLeft w:val="0"/>
          <w:marRight w:val="0"/>
          <w:marTop w:val="0"/>
          <w:marBottom w:val="0"/>
          <w:divBdr>
            <w:top w:val="none" w:sz="0" w:space="0" w:color="auto"/>
            <w:left w:val="none" w:sz="0" w:space="0" w:color="auto"/>
            <w:bottom w:val="none" w:sz="0" w:space="0" w:color="auto"/>
            <w:right w:val="none" w:sz="0" w:space="0" w:color="auto"/>
          </w:divBdr>
        </w:div>
        <w:div w:id="374935552">
          <w:marLeft w:val="0"/>
          <w:marRight w:val="0"/>
          <w:marTop w:val="0"/>
          <w:marBottom w:val="0"/>
          <w:divBdr>
            <w:top w:val="none" w:sz="0" w:space="0" w:color="auto"/>
            <w:left w:val="none" w:sz="0" w:space="0" w:color="auto"/>
            <w:bottom w:val="none" w:sz="0" w:space="0" w:color="auto"/>
            <w:right w:val="none" w:sz="0" w:space="0" w:color="auto"/>
          </w:divBdr>
        </w:div>
        <w:div w:id="1633901940">
          <w:marLeft w:val="0"/>
          <w:marRight w:val="0"/>
          <w:marTop w:val="0"/>
          <w:marBottom w:val="0"/>
          <w:divBdr>
            <w:top w:val="none" w:sz="0" w:space="0" w:color="auto"/>
            <w:left w:val="none" w:sz="0" w:space="0" w:color="auto"/>
            <w:bottom w:val="none" w:sz="0" w:space="0" w:color="auto"/>
            <w:right w:val="none" w:sz="0" w:space="0" w:color="auto"/>
          </w:divBdr>
        </w:div>
        <w:div w:id="1477454736">
          <w:marLeft w:val="0"/>
          <w:marRight w:val="0"/>
          <w:marTop w:val="0"/>
          <w:marBottom w:val="0"/>
          <w:divBdr>
            <w:top w:val="none" w:sz="0" w:space="0" w:color="auto"/>
            <w:left w:val="none" w:sz="0" w:space="0" w:color="auto"/>
            <w:bottom w:val="none" w:sz="0" w:space="0" w:color="auto"/>
            <w:right w:val="none" w:sz="0" w:space="0" w:color="auto"/>
          </w:divBdr>
        </w:div>
        <w:div w:id="1011175596">
          <w:marLeft w:val="0"/>
          <w:marRight w:val="0"/>
          <w:marTop w:val="0"/>
          <w:marBottom w:val="0"/>
          <w:divBdr>
            <w:top w:val="none" w:sz="0" w:space="0" w:color="auto"/>
            <w:left w:val="none" w:sz="0" w:space="0" w:color="auto"/>
            <w:bottom w:val="none" w:sz="0" w:space="0" w:color="auto"/>
            <w:right w:val="none" w:sz="0" w:space="0" w:color="auto"/>
          </w:divBdr>
        </w:div>
        <w:div w:id="1881167828">
          <w:marLeft w:val="0"/>
          <w:marRight w:val="0"/>
          <w:marTop w:val="0"/>
          <w:marBottom w:val="0"/>
          <w:divBdr>
            <w:top w:val="none" w:sz="0" w:space="0" w:color="auto"/>
            <w:left w:val="none" w:sz="0" w:space="0" w:color="auto"/>
            <w:bottom w:val="none" w:sz="0" w:space="0" w:color="auto"/>
            <w:right w:val="none" w:sz="0" w:space="0" w:color="auto"/>
          </w:divBdr>
        </w:div>
        <w:div w:id="1994481122">
          <w:marLeft w:val="0"/>
          <w:marRight w:val="0"/>
          <w:marTop w:val="0"/>
          <w:marBottom w:val="0"/>
          <w:divBdr>
            <w:top w:val="none" w:sz="0" w:space="0" w:color="auto"/>
            <w:left w:val="none" w:sz="0" w:space="0" w:color="auto"/>
            <w:bottom w:val="none" w:sz="0" w:space="0" w:color="auto"/>
            <w:right w:val="none" w:sz="0" w:space="0" w:color="auto"/>
          </w:divBdr>
        </w:div>
        <w:div w:id="1496605602">
          <w:marLeft w:val="0"/>
          <w:marRight w:val="0"/>
          <w:marTop w:val="0"/>
          <w:marBottom w:val="0"/>
          <w:divBdr>
            <w:top w:val="none" w:sz="0" w:space="0" w:color="auto"/>
            <w:left w:val="none" w:sz="0" w:space="0" w:color="auto"/>
            <w:bottom w:val="none" w:sz="0" w:space="0" w:color="auto"/>
            <w:right w:val="none" w:sz="0" w:space="0" w:color="auto"/>
          </w:divBdr>
        </w:div>
        <w:div w:id="1609704509">
          <w:marLeft w:val="0"/>
          <w:marRight w:val="0"/>
          <w:marTop w:val="0"/>
          <w:marBottom w:val="0"/>
          <w:divBdr>
            <w:top w:val="none" w:sz="0" w:space="0" w:color="auto"/>
            <w:left w:val="none" w:sz="0" w:space="0" w:color="auto"/>
            <w:bottom w:val="none" w:sz="0" w:space="0" w:color="auto"/>
            <w:right w:val="none" w:sz="0" w:space="0" w:color="auto"/>
          </w:divBdr>
        </w:div>
        <w:div w:id="1339119061">
          <w:marLeft w:val="0"/>
          <w:marRight w:val="0"/>
          <w:marTop w:val="0"/>
          <w:marBottom w:val="0"/>
          <w:divBdr>
            <w:top w:val="none" w:sz="0" w:space="0" w:color="auto"/>
            <w:left w:val="none" w:sz="0" w:space="0" w:color="auto"/>
            <w:bottom w:val="none" w:sz="0" w:space="0" w:color="auto"/>
            <w:right w:val="none" w:sz="0" w:space="0" w:color="auto"/>
          </w:divBdr>
        </w:div>
        <w:div w:id="1786541889">
          <w:marLeft w:val="0"/>
          <w:marRight w:val="0"/>
          <w:marTop w:val="0"/>
          <w:marBottom w:val="0"/>
          <w:divBdr>
            <w:top w:val="none" w:sz="0" w:space="0" w:color="auto"/>
            <w:left w:val="none" w:sz="0" w:space="0" w:color="auto"/>
            <w:bottom w:val="none" w:sz="0" w:space="0" w:color="auto"/>
            <w:right w:val="none" w:sz="0" w:space="0" w:color="auto"/>
          </w:divBdr>
        </w:div>
        <w:div w:id="666521200">
          <w:marLeft w:val="0"/>
          <w:marRight w:val="0"/>
          <w:marTop w:val="0"/>
          <w:marBottom w:val="0"/>
          <w:divBdr>
            <w:top w:val="none" w:sz="0" w:space="0" w:color="auto"/>
            <w:left w:val="none" w:sz="0" w:space="0" w:color="auto"/>
            <w:bottom w:val="none" w:sz="0" w:space="0" w:color="auto"/>
            <w:right w:val="none" w:sz="0" w:space="0" w:color="auto"/>
          </w:divBdr>
        </w:div>
        <w:div w:id="1332173010">
          <w:marLeft w:val="0"/>
          <w:marRight w:val="0"/>
          <w:marTop w:val="0"/>
          <w:marBottom w:val="0"/>
          <w:divBdr>
            <w:top w:val="none" w:sz="0" w:space="0" w:color="auto"/>
            <w:left w:val="none" w:sz="0" w:space="0" w:color="auto"/>
            <w:bottom w:val="none" w:sz="0" w:space="0" w:color="auto"/>
            <w:right w:val="none" w:sz="0" w:space="0" w:color="auto"/>
          </w:divBdr>
        </w:div>
        <w:div w:id="600337173">
          <w:marLeft w:val="0"/>
          <w:marRight w:val="0"/>
          <w:marTop w:val="0"/>
          <w:marBottom w:val="0"/>
          <w:divBdr>
            <w:top w:val="none" w:sz="0" w:space="0" w:color="auto"/>
            <w:left w:val="none" w:sz="0" w:space="0" w:color="auto"/>
            <w:bottom w:val="none" w:sz="0" w:space="0" w:color="auto"/>
            <w:right w:val="none" w:sz="0" w:space="0" w:color="auto"/>
          </w:divBdr>
        </w:div>
        <w:div w:id="517700821">
          <w:marLeft w:val="0"/>
          <w:marRight w:val="0"/>
          <w:marTop w:val="0"/>
          <w:marBottom w:val="0"/>
          <w:divBdr>
            <w:top w:val="none" w:sz="0" w:space="0" w:color="auto"/>
            <w:left w:val="none" w:sz="0" w:space="0" w:color="auto"/>
            <w:bottom w:val="none" w:sz="0" w:space="0" w:color="auto"/>
            <w:right w:val="none" w:sz="0" w:space="0" w:color="auto"/>
          </w:divBdr>
        </w:div>
        <w:div w:id="324165768">
          <w:marLeft w:val="0"/>
          <w:marRight w:val="0"/>
          <w:marTop w:val="0"/>
          <w:marBottom w:val="0"/>
          <w:divBdr>
            <w:top w:val="none" w:sz="0" w:space="0" w:color="auto"/>
            <w:left w:val="none" w:sz="0" w:space="0" w:color="auto"/>
            <w:bottom w:val="none" w:sz="0" w:space="0" w:color="auto"/>
            <w:right w:val="none" w:sz="0" w:space="0" w:color="auto"/>
          </w:divBdr>
        </w:div>
        <w:div w:id="1570456406">
          <w:marLeft w:val="0"/>
          <w:marRight w:val="0"/>
          <w:marTop w:val="0"/>
          <w:marBottom w:val="0"/>
          <w:divBdr>
            <w:top w:val="none" w:sz="0" w:space="0" w:color="auto"/>
            <w:left w:val="none" w:sz="0" w:space="0" w:color="auto"/>
            <w:bottom w:val="none" w:sz="0" w:space="0" w:color="auto"/>
            <w:right w:val="none" w:sz="0" w:space="0" w:color="auto"/>
          </w:divBdr>
        </w:div>
        <w:div w:id="1515681741">
          <w:marLeft w:val="0"/>
          <w:marRight w:val="0"/>
          <w:marTop w:val="0"/>
          <w:marBottom w:val="0"/>
          <w:divBdr>
            <w:top w:val="none" w:sz="0" w:space="0" w:color="auto"/>
            <w:left w:val="none" w:sz="0" w:space="0" w:color="auto"/>
            <w:bottom w:val="none" w:sz="0" w:space="0" w:color="auto"/>
            <w:right w:val="none" w:sz="0" w:space="0" w:color="auto"/>
          </w:divBdr>
        </w:div>
        <w:div w:id="572281797">
          <w:marLeft w:val="0"/>
          <w:marRight w:val="0"/>
          <w:marTop w:val="0"/>
          <w:marBottom w:val="0"/>
          <w:divBdr>
            <w:top w:val="none" w:sz="0" w:space="0" w:color="auto"/>
            <w:left w:val="none" w:sz="0" w:space="0" w:color="auto"/>
            <w:bottom w:val="none" w:sz="0" w:space="0" w:color="auto"/>
            <w:right w:val="none" w:sz="0" w:space="0" w:color="auto"/>
          </w:divBdr>
        </w:div>
        <w:div w:id="1583181256">
          <w:marLeft w:val="0"/>
          <w:marRight w:val="0"/>
          <w:marTop w:val="0"/>
          <w:marBottom w:val="0"/>
          <w:divBdr>
            <w:top w:val="none" w:sz="0" w:space="0" w:color="auto"/>
            <w:left w:val="none" w:sz="0" w:space="0" w:color="auto"/>
            <w:bottom w:val="none" w:sz="0" w:space="0" w:color="auto"/>
            <w:right w:val="none" w:sz="0" w:space="0" w:color="auto"/>
          </w:divBdr>
        </w:div>
        <w:div w:id="927082111">
          <w:marLeft w:val="0"/>
          <w:marRight w:val="0"/>
          <w:marTop w:val="0"/>
          <w:marBottom w:val="0"/>
          <w:divBdr>
            <w:top w:val="none" w:sz="0" w:space="0" w:color="auto"/>
            <w:left w:val="none" w:sz="0" w:space="0" w:color="auto"/>
            <w:bottom w:val="none" w:sz="0" w:space="0" w:color="auto"/>
            <w:right w:val="none" w:sz="0" w:space="0" w:color="auto"/>
          </w:divBdr>
        </w:div>
        <w:div w:id="1463839732">
          <w:marLeft w:val="0"/>
          <w:marRight w:val="0"/>
          <w:marTop w:val="0"/>
          <w:marBottom w:val="0"/>
          <w:divBdr>
            <w:top w:val="none" w:sz="0" w:space="0" w:color="auto"/>
            <w:left w:val="none" w:sz="0" w:space="0" w:color="auto"/>
            <w:bottom w:val="none" w:sz="0" w:space="0" w:color="auto"/>
            <w:right w:val="none" w:sz="0" w:space="0" w:color="auto"/>
          </w:divBdr>
        </w:div>
        <w:div w:id="319431262">
          <w:marLeft w:val="0"/>
          <w:marRight w:val="0"/>
          <w:marTop w:val="0"/>
          <w:marBottom w:val="0"/>
          <w:divBdr>
            <w:top w:val="none" w:sz="0" w:space="0" w:color="auto"/>
            <w:left w:val="none" w:sz="0" w:space="0" w:color="auto"/>
            <w:bottom w:val="none" w:sz="0" w:space="0" w:color="auto"/>
            <w:right w:val="none" w:sz="0" w:space="0" w:color="auto"/>
          </w:divBdr>
        </w:div>
        <w:div w:id="69086162">
          <w:marLeft w:val="0"/>
          <w:marRight w:val="0"/>
          <w:marTop w:val="0"/>
          <w:marBottom w:val="0"/>
          <w:divBdr>
            <w:top w:val="none" w:sz="0" w:space="0" w:color="auto"/>
            <w:left w:val="none" w:sz="0" w:space="0" w:color="auto"/>
            <w:bottom w:val="none" w:sz="0" w:space="0" w:color="auto"/>
            <w:right w:val="none" w:sz="0" w:space="0" w:color="auto"/>
          </w:divBdr>
        </w:div>
        <w:div w:id="441345037">
          <w:marLeft w:val="0"/>
          <w:marRight w:val="0"/>
          <w:marTop w:val="0"/>
          <w:marBottom w:val="0"/>
          <w:divBdr>
            <w:top w:val="none" w:sz="0" w:space="0" w:color="auto"/>
            <w:left w:val="none" w:sz="0" w:space="0" w:color="auto"/>
            <w:bottom w:val="none" w:sz="0" w:space="0" w:color="auto"/>
            <w:right w:val="none" w:sz="0" w:space="0" w:color="auto"/>
          </w:divBdr>
        </w:div>
        <w:div w:id="1992636618">
          <w:marLeft w:val="0"/>
          <w:marRight w:val="0"/>
          <w:marTop w:val="0"/>
          <w:marBottom w:val="0"/>
          <w:divBdr>
            <w:top w:val="none" w:sz="0" w:space="0" w:color="auto"/>
            <w:left w:val="none" w:sz="0" w:space="0" w:color="auto"/>
            <w:bottom w:val="none" w:sz="0" w:space="0" w:color="auto"/>
            <w:right w:val="none" w:sz="0" w:space="0" w:color="auto"/>
          </w:divBdr>
        </w:div>
        <w:div w:id="1040595611">
          <w:marLeft w:val="0"/>
          <w:marRight w:val="0"/>
          <w:marTop w:val="0"/>
          <w:marBottom w:val="0"/>
          <w:divBdr>
            <w:top w:val="none" w:sz="0" w:space="0" w:color="auto"/>
            <w:left w:val="none" w:sz="0" w:space="0" w:color="auto"/>
            <w:bottom w:val="none" w:sz="0" w:space="0" w:color="auto"/>
            <w:right w:val="none" w:sz="0" w:space="0" w:color="auto"/>
          </w:divBdr>
        </w:div>
        <w:div w:id="1992827339">
          <w:marLeft w:val="0"/>
          <w:marRight w:val="0"/>
          <w:marTop w:val="0"/>
          <w:marBottom w:val="0"/>
          <w:divBdr>
            <w:top w:val="none" w:sz="0" w:space="0" w:color="auto"/>
            <w:left w:val="none" w:sz="0" w:space="0" w:color="auto"/>
            <w:bottom w:val="none" w:sz="0" w:space="0" w:color="auto"/>
            <w:right w:val="none" w:sz="0" w:space="0" w:color="auto"/>
          </w:divBdr>
        </w:div>
        <w:div w:id="44372078">
          <w:marLeft w:val="0"/>
          <w:marRight w:val="0"/>
          <w:marTop w:val="0"/>
          <w:marBottom w:val="0"/>
          <w:divBdr>
            <w:top w:val="none" w:sz="0" w:space="0" w:color="auto"/>
            <w:left w:val="none" w:sz="0" w:space="0" w:color="auto"/>
            <w:bottom w:val="none" w:sz="0" w:space="0" w:color="auto"/>
            <w:right w:val="none" w:sz="0" w:space="0" w:color="auto"/>
          </w:divBdr>
        </w:div>
        <w:div w:id="1224216719">
          <w:marLeft w:val="0"/>
          <w:marRight w:val="0"/>
          <w:marTop w:val="0"/>
          <w:marBottom w:val="0"/>
          <w:divBdr>
            <w:top w:val="none" w:sz="0" w:space="0" w:color="auto"/>
            <w:left w:val="none" w:sz="0" w:space="0" w:color="auto"/>
            <w:bottom w:val="none" w:sz="0" w:space="0" w:color="auto"/>
            <w:right w:val="none" w:sz="0" w:space="0" w:color="auto"/>
          </w:divBdr>
        </w:div>
        <w:div w:id="1486316583">
          <w:marLeft w:val="0"/>
          <w:marRight w:val="0"/>
          <w:marTop w:val="0"/>
          <w:marBottom w:val="0"/>
          <w:divBdr>
            <w:top w:val="none" w:sz="0" w:space="0" w:color="auto"/>
            <w:left w:val="none" w:sz="0" w:space="0" w:color="auto"/>
            <w:bottom w:val="none" w:sz="0" w:space="0" w:color="auto"/>
            <w:right w:val="none" w:sz="0" w:space="0" w:color="auto"/>
          </w:divBdr>
        </w:div>
        <w:div w:id="1063992928">
          <w:marLeft w:val="0"/>
          <w:marRight w:val="0"/>
          <w:marTop w:val="0"/>
          <w:marBottom w:val="0"/>
          <w:divBdr>
            <w:top w:val="none" w:sz="0" w:space="0" w:color="auto"/>
            <w:left w:val="none" w:sz="0" w:space="0" w:color="auto"/>
            <w:bottom w:val="none" w:sz="0" w:space="0" w:color="auto"/>
            <w:right w:val="none" w:sz="0" w:space="0" w:color="auto"/>
          </w:divBdr>
        </w:div>
        <w:div w:id="2088189496">
          <w:marLeft w:val="0"/>
          <w:marRight w:val="0"/>
          <w:marTop w:val="0"/>
          <w:marBottom w:val="0"/>
          <w:divBdr>
            <w:top w:val="none" w:sz="0" w:space="0" w:color="auto"/>
            <w:left w:val="none" w:sz="0" w:space="0" w:color="auto"/>
            <w:bottom w:val="none" w:sz="0" w:space="0" w:color="auto"/>
            <w:right w:val="none" w:sz="0" w:space="0" w:color="auto"/>
          </w:divBdr>
        </w:div>
        <w:div w:id="40522308">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 w:id="1702972508">
          <w:marLeft w:val="0"/>
          <w:marRight w:val="0"/>
          <w:marTop w:val="0"/>
          <w:marBottom w:val="0"/>
          <w:divBdr>
            <w:top w:val="none" w:sz="0" w:space="0" w:color="auto"/>
            <w:left w:val="none" w:sz="0" w:space="0" w:color="auto"/>
            <w:bottom w:val="none" w:sz="0" w:space="0" w:color="auto"/>
            <w:right w:val="none" w:sz="0" w:space="0" w:color="auto"/>
          </w:divBdr>
        </w:div>
        <w:div w:id="203371042">
          <w:marLeft w:val="0"/>
          <w:marRight w:val="0"/>
          <w:marTop w:val="0"/>
          <w:marBottom w:val="0"/>
          <w:divBdr>
            <w:top w:val="none" w:sz="0" w:space="0" w:color="auto"/>
            <w:left w:val="none" w:sz="0" w:space="0" w:color="auto"/>
            <w:bottom w:val="none" w:sz="0" w:space="0" w:color="auto"/>
            <w:right w:val="none" w:sz="0" w:space="0" w:color="auto"/>
          </w:divBdr>
        </w:div>
        <w:div w:id="1784571837">
          <w:marLeft w:val="0"/>
          <w:marRight w:val="0"/>
          <w:marTop w:val="0"/>
          <w:marBottom w:val="0"/>
          <w:divBdr>
            <w:top w:val="none" w:sz="0" w:space="0" w:color="auto"/>
            <w:left w:val="none" w:sz="0" w:space="0" w:color="auto"/>
            <w:bottom w:val="none" w:sz="0" w:space="0" w:color="auto"/>
            <w:right w:val="none" w:sz="0" w:space="0" w:color="auto"/>
          </w:divBdr>
        </w:div>
        <w:div w:id="1517620007">
          <w:marLeft w:val="0"/>
          <w:marRight w:val="0"/>
          <w:marTop w:val="0"/>
          <w:marBottom w:val="0"/>
          <w:divBdr>
            <w:top w:val="none" w:sz="0" w:space="0" w:color="auto"/>
            <w:left w:val="none" w:sz="0" w:space="0" w:color="auto"/>
            <w:bottom w:val="none" w:sz="0" w:space="0" w:color="auto"/>
            <w:right w:val="none" w:sz="0" w:space="0" w:color="auto"/>
          </w:divBdr>
        </w:div>
        <w:div w:id="1791708780">
          <w:marLeft w:val="0"/>
          <w:marRight w:val="0"/>
          <w:marTop w:val="0"/>
          <w:marBottom w:val="0"/>
          <w:divBdr>
            <w:top w:val="none" w:sz="0" w:space="0" w:color="auto"/>
            <w:left w:val="none" w:sz="0" w:space="0" w:color="auto"/>
            <w:bottom w:val="none" w:sz="0" w:space="0" w:color="auto"/>
            <w:right w:val="none" w:sz="0" w:space="0" w:color="auto"/>
          </w:divBdr>
        </w:div>
        <w:div w:id="845706252">
          <w:marLeft w:val="0"/>
          <w:marRight w:val="0"/>
          <w:marTop w:val="0"/>
          <w:marBottom w:val="0"/>
          <w:divBdr>
            <w:top w:val="none" w:sz="0" w:space="0" w:color="auto"/>
            <w:left w:val="none" w:sz="0" w:space="0" w:color="auto"/>
            <w:bottom w:val="none" w:sz="0" w:space="0" w:color="auto"/>
            <w:right w:val="none" w:sz="0" w:space="0" w:color="auto"/>
          </w:divBdr>
        </w:div>
        <w:div w:id="246884514">
          <w:marLeft w:val="0"/>
          <w:marRight w:val="0"/>
          <w:marTop w:val="0"/>
          <w:marBottom w:val="0"/>
          <w:divBdr>
            <w:top w:val="none" w:sz="0" w:space="0" w:color="auto"/>
            <w:left w:val="none" w:sz="0" w:space="0" w:color="auto"/>
            <w:bottom w:val="none" w:sz="0" w:space="0" w:color="auto"/>
            <w:right w:val="none" w:sz="0" w:space="0" w:color="auto"/>
          </w:divBdr>
        </w:div>
        <w:div w:id="1887141459">
          <w:marLeft w:val="0"/>
          <w:marRight w:val="0"/>
          <w:marTop w:val="0"/>
          <w:marBottom w:val="0"/>
          <w:divBdr>
            <w:top w:val="none" w:sz="0" w:space="0" w:color="auto"/>
            <w:left w:val="none" w:sz="0" w:space="0" w:color="auto"/>
            <w:bottom w:val="none" w:sz="0" w:space="0" w:color="auto"/>
            <w:right w:val="none" w:sz="0" w:space="0" w:color="auto"/>
          </w:divBdr>
        </w:div>
        <w:div w:id="1572033980">
          <w:marLeft w:val="0"/>
          <w:marRight w:val="0"/>
          <w:marTop w:val="0"/>
          <w:marBottom w:val="0"/>
          <w:divBdr>
            <w:top w:val="none" w:sz="0" w:space="0" w:color="auto"/>
            <w:left w:val="none" w:sz="0" w:space="0" w:color="auto"/>
            <w:bottom w:val="none" w:sz="0" w:space="0" w:color="auto"/>
            <w:right w:val="none" w:sz="0" w:space="0" w:color="auto"/>
          </w:divBdr>
        </w:div>
        <w:div w:id="532039248">
          <w:marLeft w:val="0"/>
          <w:marRight w:val="0"/>
          <w:marTop w:val="0"/>
          <w:marBottom w:val="0"/>
          <w:divBdr>
            <w:top w:val="none" w:sz="0" w:space="0" w:color="auto"/>
            <w:left w:val="none" w:sz="0" w:space="0" w:color="auto"/>
            <w:bottom w:val="none" w:sz="0" w:space="0" w:color="auto"/>
            <w:right w:val="none" w:sz="0" w:space="0" w:color="auto"/>
          </w:divBdr>
        </w:div>
        <w:div w:id="345400458">
          <w:marLeft w:val="0"/>
          <w:marRight w:val="0"/>
          <w:marTop w:val="0"/>
          <w:marBottom w:val="0"/>
          <w:divBdr>
            <w:top w:val="none" w:sz="0" w:space="0" w:color="auto"/>
            <w:left w:val="none" w:sz="0" w:space="0" w:color="auto"/>
            <w:bottom w:val="none" w:sz="0" w:space="0" w:color="auto"/>
            <w:right w:val="none" w:sz="0" w:space="0" w:color="auto"/>
          </w:divBdr>
        </w:div>
        <w:div w:id="605770450">
          <w:marLeft w:val="0"/>
          <w:marRight w:val="0"/>
          <w:marTop w:val="0"/>
          <w:marBottom w:val="0"/>
          <w:divBdr>
            <w:top w:val="none" w:sz="0" w:space="0" w:color="auto"/>
            <w:left w:val="none" w:sz="0" w:space="0" w:color="auto"/>
            <w:bottom w:val="none" w:sz="0" w:space="0" w:color="auto"/>
            <w:right w:val="none" w:sz="0" w:space="0" w:color="auto"/>
          </w:divBdr>
        </w:div>
        <w:div w:id="1370380766">
          <w:marLeft w:val="0"/>
          <w:marRight w:val="0"/>
          <w:marTop w:val="0"/>
          <w:marBottom w:val="0"/>
          <w:divBdr>
            <w:top w:val="none" w:sz="0" w:space="0" w:color="auto"/>
            <w:left w:val="none" w:sz="0" w:space="0" w:color="auto"/>
            <w:bottom w:val="none" w:sz="0" w:space="0" w:color="auto"/>
            <w:right w:val="none" w:sz="0" w:space="0" w:color="auto"/>
          </w:divBdr>
        </w:div>
        <w:div w:id="1056051230">
          <w:marLeft w:val="0"/>
          <w:marRight w:val="0"/>
          <w:marTop w:val="0"/>
          <w:marBottom w:val="0"/>
          <w:divBdr>
            <w:top w:val="none" w:sz="0" w:space="0" w:color="auto"/>
            <w:left w:val="none" w:sz="0" w:space="0" w:color="auto"/>
            <w:bottom w:val="none" w:sz="0" w:space="0" w:color="auto"/>
            <w:right w:val="none" w:sz="0" w:space="0" w:color="auto"/>
          </w:divBdr>
        </w:div>
        <w:div w:id="1462580019">
          <w:marLeft w:val="0"/>
          <w:marRight w:val="0"/>
          <w:marTop w:val="0"/>
          <w:marBottom w:val="0"/>
          <w:divBdr>
            <w:top w:val="none" w:sz="0" w:space="0" w:color="auto"/>
            <w:left w:val="none" w:sz="0" w:space="0" w:color="auto"/>
            <w:bottom w:val="none" w:sz="0" w:space="0" w:color="auto"/>
            <w:right w:val="none" w:sz="0" w:space="0" w:color="auto"/>
          </w:divBdr>
        </w:div>
        <w:div w:id="1052732444">
          <w:marLeft w:val="0"/>
          <w:marRight w:val="0"/>
          <w:marTop w:val="0"/>
          <w:marBottom w:val="0"/>
          <w:divBdr>
            <w:top w:val="none" w:sz="0" w:space="0" w:color="auto"/>
            <w:left w:val="none" w:sz="0" w:space="0" w:color="auto"/>
            <w:bottom w:val="none" w:sz="0" w:space="0" w:color="auto"/>
            <w:right w:val="none" w:sz="0" w:space="0" w:color="auto"/>
          </w:divBdr>
        </w:div>
        <w:div w:id="86275168">
          <w:marLeft w:val="0"/>
          <w:marRight w:val="0"/>
          <w:marTop w:val="0"/>
          <w:marBottom w:val="0"/>
          <w:divBdr>
            <w:top w:val="none" w:sz="0" w:space="0" w:color="auto"/>
            <w:left w:val="none" w:sz="0" w:space="0" w:color="auto"/>
            <w:bottom w:val="none" w:sz="0" w:space="0" w:color="auto"/>
            <w:right w:val="none" w:sz="0" w:space="0" w:color="auto"/>
          </w:divBdr>
        </w:div>
        <w:div w:id="612438272">
          <w:marLeft w:val="0"/>
          <w:marRight w:val="0"/>
          <w:marTop w:val="0"/>
          <w:marBottom w:val="0"/>
          <w:divBdr>
            <w:top w:val="none" w:sz="0" w:space="0" w:color="auto"/>
            <w:left w:val="none" w:sz="0" w:space="0" w:color="auto"/>
            <w:bottom w:val="none" w:sz="0" w:space="0" w:color="auto"/>
            <w:right w:val="none" w:sz="0" w:space="0" w:color="auto"/>
          </w:divBdr>
        </w:div>
        <w:div w:id="1203784239">
          <w:marLeft w:val="0"/>
          <w:marRight w:val="0"/>
          <w:marTop w:val="0"/>
          <w:marBottom w:val="0"/>
          <w:divBdr>
            <w:top w:val="none" w:sz="0" w:space="0" w:color="auto"/>
            <w:left w:val="none" w:sz="0" w:space="0" w:color="auto"/>
            <w:bottom w:val="none" w:sz="0" w:space="0" w:color="auto"/>
            <w:right w:val="none" w:sz="0" w:space="0" w:color="auto"/>
          </w:divBdr>
        </w:div>
        <w:div w:id="150801146">
          <w:marLeft w:val="0"/>
          <w:marRight w:val="0"/>
          <w:marTop w:val="0"/>
          <w:marBottom w:val="0"/>
          <w:divBdr>
            <w:top w:val="none" w:sz="0" w:space="0" w:color="auto"/>
            <w:left w:val="none" w:sz="0" w:space="0" w:color="auto"/>
            <w:bottom w:val="none" w:sz="0" w:space="0" w:color="auto"/>
            <w:right w:val="none" w:sz="0" w:space="0" w:color="auto"/>
          </w:divBdr>
        </w:div>
        <w:div w:id="511456232">
          <w:marLeft w:val="0"/>
          <w:marRight w:val="0"/>
          <w:marTop w:val="0"/>
          <w:marBottom w:val="0"/>
          <w:divBdr>
            <w:top w:val="none" w:sz="0" w:space="0" w:color="auto"/>
            <w:left w:val="none" w:sz="0" w:space="0" w:color="auto"/>
            <w:bottom w:val="none" w:sz="0" w:space="0" w:color="auto"/>
            <w:right w:val="none" w:sz="0" w:space="0" w:color="auto"/>
          </w:divBdr>
        </w:div>
        <w:div w:id="1376464818">
          <w:marLeft w:val="0"/>
          <w:marRight w:val="0"/>
          <w:marTop w:val="0"/>
          <w:marBottom w:val="0"/>
          <w:divBdr>
            <w:top w:val="none" w:sz="0" w:space="0" w:color="auto"/>
            <w:left w:val="none" w:sz="0" w:space="0" w:color="auto"/>
            <w:bottom w:val="none" w:sz="0" w:space="0" w:color="auto"/>
            <w:right w:val="none" w:sz="0" w:space="0" w:color="auto"/>
          </w:divBdr>
        </w:div>
        <w:div w:id="1463183811">
          <w:marLeft w:val="0"/>
          <w:marRight w:val="0"/>
          <w:marTop w:val="0"/>
          <w:marBottom w:val="0"/>
          <w:divBdr>
            <w:top w:val="none" w:sz="0" w:space="0" w:color="auto"/>
            <w:left w:val="none" w:sz="0" w:space="0" w:color="auto"/>
            <w:bottom w:val="none" w:sz="0" w:space="0" w:color="auto"/>
            <w:right w:val="none" w:sz="0" w:space="0" w:color="auto"/>
          </w:divBdr>
        </w:div>
        <w:div w:id="164978257">
          <w:marLeft w:val="0"/>
          <w:marRight w:val="0"/>
          <w:marTop w:val="0"/>
          <w:marBottom w:val="0"/>
          <w:divBdr>
            <w:top w:val="none" w:sz="0" w:space="0" w:color="auto"/>
            <w:left w:val="none" w:sz="0" w:space="0" w:color="auto"/>
            <w:bottom w:val="none" w:sz="0" w:space="0" w:color="auto"/>
            <w:right w:val="none" w:sz="0" w:space="0" w:color="auto"/>
          </w:divBdr>
        </w:div>
        <w:div w:id="1522477650">
          <w:marLeft w:val="0"/>
          <w:marRight w:val="0"/>
          <w:marTop w:val="0"/>
          <w:marBottom w:val="0"/>
          <w:divBdr>
            <w:top w:val="none" w:sz="0" w:space="0" w:color="auto"/>
            <w:left w:val="none" w:sz="0" w:space="0" w:color="auto"/>
            <w:bottom w:val="none" w:sz="0" w:space="0" w:color="auto"/>
            <w:right w:val="none" w:sz="0" w:space="0" w:color="auto"/>
          </w:divBdr>
        </w:div>
        <w:div w:id="431586270">
          <w:marLeft w:val="0"/>
          <w:marRight w:val="0"/>
          <w:marTop w:val="0"/>
          <w:marBottom w:val="0"/>
          <w:divBdr>
            <w:top w:val="none" w:sz="0" w:space="0" w:color="auto"/>
            <w:left w:val="none" w:sz="0" w:space="0" w:color="auto"/>
            <w:bottom w:val="none" w:sz="0" w:space="0" w:color="auto"/>
            <w:right w:val="none" w:sz="0" w:space="0" w:color="auto"/>
          </w:divBdr>
        </w:div>
        <w:div w:id="756827889">
          <w:marLeft w:val="0"/>
          <w:marRight w:val="0"/>
          <w:marTop w:val="0"/>
          <w:marBottom w:val="0"/>
          <w:divBdr>
            <w:top w:val="none" w:sz="0" w:space="0" w:color="auto"/>
            <w:left w:val="none" w:sz="0" w:space="0" w:color="auto"/>
            <w:bottom w:val="none" w:sz="0" w:space="0" w:color="auto"/>
            <w:right w:val="none" w:sz="0" w:space="0" w:color="auto"/>
          </w:divBdr>
        </w:div>
        <w:div w:id="739206916">
          <w:marLeft w:val="0"/>
          <w:marRight w:val="0"/>
          <w:marTop w:val="0"/>
          <w:marBottom w:val="0"/>
          <w:divBdr>
            <w:top w:val="none" w:sz="0" w:space="0" w:color="auto"/>
            <w:left w:val="none" w:sz="0" w:space="0" w:color="auto"/>
            <w:bottom w:val="none" w:sz="0" w:space="0" w:color="auto"/>
            <w:right w:val="none" w:sz="0" w:space="0" w:color="auto"/>
          </w:divBdr>
        </w:div>
        <w:div w:id="708333488">
          <w:marLeft w:val="0"/>
          <w:marRight w:val="0"/>
          <w:marTop w:val="0"/>
          <w:marBottom w:val="0"/>
          <w:divBdr>
            <w:top w:val="none" w:sz="0" w:space="0" w:color="auto"/>
            <w:left w:val="none" w:sz="0" w:space="0" w:color="auto"/>
            <w:bottom w:val="none" w:sz="0" w:space="0" w:color="auto"/>
            <w:right w:val="none" w:sz="0" w:space="0" w:color="auto"/>
          </w:divBdr>
        </w:div>
        <w:div w:id="732700475">
          <w:marLeft w:val="0"/>
          <w:marRight w:val="0"/>
          <w:marTop w:val="0"/>
          <w:marBottom w:val="0"/>
          <w:divBdr>
            <w:top w:val="none" w:sz="0" w:space="0" w:color="auto"/>
            <w:left w:val="none" w:sz="0" w:space="0" w:color="auto"/>
            <w:bottom w:val="none" w:sz="0" w:space="0" w:color="auto"/>
            <w:right w:val="none" w:sz="0" w:space="0" w:color="auto"/>
          </w:divBdr>
        </w:div>
        <w:div w:id="814956791">
          <w:marLeft w:val="0"/>
          <w:marRight w:val="0"/>
          <w:marTop w:val="0"/>
          <w:marBottom w:val="0"/>
          <w:divBdr>
            <w:top w:val="none" w:sz="0" w:space="0" w:color="auto"/>
            <w:left w:val="none" w:sz="0" w:space="0" w:color="auto"/>
            <w:bottom w:val="none" w:sz="0" w:space="0" w:color="auto"/>
            <w:right w:val="none" w:sz="0" w:space="0" w:color="auto"/>
          </w:divBdr>
        </w:div>
        <w:div w:id="1571694254">
          <w:marLeft w:val="0"/>
          <w:marRight w:val="0"/>
          <w:marTop w:val="0"/>
          <w:marBottom w:val="0"/>
          <w:divBdr>
            <w:top w:val="none" w:sz="0" w:space="0" w:color="auto"/>
            <w:left w:val="none" w:sz="0" w:space="0" w:color="auto"/>
            <w:bottom w:val="none" w:sz="0" w:space="0" w:color="auto"/>
            <w:right w:val="none" w:sz="0" w:space="0" w:color="auto"/>
          </w:divBdr>
        </w:div>
        <w:div w:id="1978610061">
          <w:marLeft w:val="0"/>
          <w:marRight w:val="0"/>
          <w:marTop w:val="0"/>
          <w:marBottom w:val="0"/>
          <w:divBdr>
            <w:top w:val="none" w:sz="0" w:space="0" w:color="auto"/>
            <w:left w:val="none" w:sz="0" w:space="0" w:color="auto"/>
            <w:bottom w:val="none" w:sz="0" w:space="0" w:color="auto"/>
            <w:right w:val="none" w:sz="0" w:space="0" w:color="auto"/>
          </w:divBdr>
        </w:div>
        <w:div w:id="162356005">
          <w:marLeft w:val="0"/>
          <w:marRight w:val="0"/>
          <w:marTop w:val="0"/>
          <w:marBottom w:val="0"/>
          <w:divBdr>
            <w:top w:val="none" w:sz="0" w:space="0" w:color="auto"/>
            <w:left w:val="none" w:sz="0" w:space="0" w:color="auto"/>
            <w:bottom w:val="none" w:sz="0" w:space="0" w:color="auto"/>
            <w:right w:val="none" w:sz="0" w:space="0" w:color="auto"/>
          </w:divBdr>
        </w:div>
        <w:div w:id="1022515431">
          <w:marLeft w:val="0"/>
          <w:marRight w:val="0"/>
          <w:marTop w:val="0"/>
          <w:marBottom w:val="0"/>
          <w:divBdr>
            <w:top w:val="none" w:sz="0" w:space="0" w:color="auto"/>
            <w:left w:val="none" w:sz="0" w:space="0" w:color="auto"/>
            <w:bottom w:val="none" w:sz="0" w:space="0" w:color="auto"/>
            <w:right w:val="none" w:sz="0" w:space="0" w:color="auto"/>
          </w:divBdr>
        </w:div>
        <w:div w:id="883952072">
          <w:marLeft w:val="0"/>
          <w:marRight w:val="0"/>
          <w:marTop w:val="0"/>
          <w:marBottom w:val="0"/>
          <w:divBdr>
            <w:top w:val="none" w:sz="0" w:space="0" w:color="auto"/>
            <w:left w:val="none" w:sz="0" w:space="0" w:color="auto"/>
            <w:bottom w:val="none" w:sz="0" w:space="0" w:color="auto"/>
            <w:right w:val="none" w:sz="0" w:space="0" w:color="auto"/>
          </w:divBdr>
        </w:div>
        <w:div w:id="1513957002">
          <w:marLeft w:val="0"/>
          <w:marRight w:val="0"/>
          <w:marTop w:val="0"/>
          <w:marBottom w:val="0"/>
          <w:divBdr>
            <w:top w:val="none" w:sz="0" w:space="0" w:color="auto"/>
            <w:left w:val="none" w:sz="0" w:space="0" w:color="auto"/>
            <w:bottom w:val="none" w:sz="0" w:space="0" w:color="auto"/>
            <w:right w:val="none" w:sz="0" w:space="0" w:color="auto"/>
          </w:divBdr>
        </w:div>
        <w:div w:id="307514268">
          <w:marLeft w:val="0"/>
          <w:marRight w:val="0"/>
          <w:marTop w:val="0"/>
          <w:marBottom w:val="0"/>
          <w:divBdr>
            <w:top w:val="none" w:sz="0" w:space="0" w:color="auto"/>
            <w:left w:val="none" w:sz="0" w:space="0" w:color="auto"/>
            <w:bottom w:val="none" w:sz="0" w:space="0" w:color="auto"/>
            <w:right w:val="none" w:sz="0" w:space="0" w:color="auto"/>
          </w:divBdr>
        </w:div>
        <w:div w:id="1180315160">
          <w:marLeft w:val="0"/>
          <w:marRight w:val="0"/>
          <w:marTop w:val="0"/>
          <w:marBottom w:val="0"/>
          <w:divBdr>
            <w:top w:val="none" w:sz="0" w:space="0" w:color="auto"/>
            <w:left w:val="none" w:sz="0" w:space="0" w:color="auto"/>
            <w:bottom w:val="none" w:sz="0" w:space="0" w:color="auto"/>
            <w:right w:val="none" w:sz="0" w:space="0" w:color="auto"/>
          </w:divBdr>
        </w:div>
        <w:div w:id="1941452654">
          <w:marLeft w:val="0"/>
          <w:marRight w:val="0"/>
          <w:marTop w:val="0"/>
          <w:marBottom w:val="0"/>
          <w:divBdr>
            <w:top w:val="none" w:sz="0" w:space="0" w:color="auto"/>
            <w:left w:val="none" w:sz="0" w:space="0" w:color="auto"/>
            <w:bottom w:val="none" w:sz="0" w:space="0" w:color="auto"/>
            <w:right w:val="none" w:sz="0" w:space="0" w:color="auto"/>
          </w:divBdr>
        </w:div>
        <w:div w:id="308173711">
          <w:marLeft w:val="0"/>
          <w:marRight w:val="0"/>
          <w:marTop w:val="0"/>
          <w:marBottom w:val="0"/>
          <w:divBdr>
            <w:top w:val="none" w:sz="0" w:space="0" w:color="auto"/>
            <w:left w:val="none" w:sz="0" w:space="0" w:color="auto"/>
            <w:bottom w:val="none" w:sz="0" w:space="0" w:color="auto"/>
            <w:right w:val="none" w:sz="0" w:space="0" w:color="auto"/>
          </w:divBdr>
        </w:div>
        <w:div w:id="622346669">
          <w:marLeft w:val="0"/>
          <w:marRight w:val="0"/>
          <w:marTop w:val="0"/>
          <w:marBottom w:val="0"/>
          <w:divBdr>
            <w:top w:val="none" w:sz="0" w:space="0" w:color="auto"/>
            <w:left w:val="none" w:sz="0" w:space="0" w:color="auto"/>
            <w:bottom w:val="none" w:sz="0" w:space="0" w:color="auto"/>
            <w:right w:val="none" w:sz="0" w:space="0" w:color="auto"/>
          </w:divBdr>
        </w:div>
        <w:div w:id="474949552">
          <w:marLeft w:val="0"/>
          <w:marRight w:val="0"/>
          <w:marTop w:val="0"/>
          <w:marBottom w:val="0"/>
          <w:divBdr>
            <w:top w:val="none" w:sz="0" w:space="0" w:color="auto"/>
            <w:left w:val="none" w:sz="0" w:space="0" w:color="auto"/>
            <w:bottom w:val="none" w:sz="0" w:space="0" w:color="auto"/>
            <w:right w:val="none" w:sz="0" w:space="0" w:color="auto"/>
          </w:divBdr>
        </w:div>
        <w:div w:id="238053208">
          <w:marLeft w:val="0"/>
          <w:marRight w:val="0"/>
          <w:marTop w:val="0"/>
          <w:marBottom w:val="0"/>
          <w:divBdr>
            <w:top w:val="none" w:sz="0" w:space="0" w:color="auto"/>
            <w:left w:val="none" w:sz="0" w:space="0" w:color="auto"/>
            <w:bottom w:val="none" w:sz="0" w:space="0" w:color="auto"/>
            <w:right w:val="none" w:sz="0" w:space="0" w:color="auto"/>
          </w:divBdr>
        </w:div>
        <w:div w:id="1153327492">
          <w:marLeft w:val="0"/>
          <w:marRight w:val="0"/>
          <w:marTop w:val="0"/>
          <w:marBottom w:val="0"/>
          <w:divBdr>
            <w:top w:val="none" w:sz="0" w:space="0" w:color="auto"/>
            <w:left w:val="none" w:sz="0" w:space="0" w:color="auto"/>
            <w:bottom w:val="none" w:sz="0" w:space="0" w:color="auto"/>
            <w:right w:val="none" w:sz="0" w:space="0" w:color="auto"/>
          </w:divBdr>
        </w:div>
        <w:div w:id="821241826">
          <w:marLeft w:val="0"/>
          <w:marRight w:val="0"/>
          <w:marTop w:val="0"/>
          <w:marBottom w:val="0"/>
          <w:divBdr>
            <w:top w:val="none" w:sz="0" w:space="0" w:color="auto"/>
            <w:left w:val="none" w:sz="0" w:space="0" w:color="auto"/>
            <w:bottom w:val="none" w:sz="0" w:space="0" w:color="auto"/>
            <w:right w:val="none" w:sz="0" w:space="0" w:color="auto"/>
          </w:divBdr>
        </w:div>
        <w:div w:id="587690016">
          <w:marLeft w:val="0"/>
          <w:marRight w:val="0"/>
          <w:marTop w:val="0"/>
          <w:marBottom w:val="0"/>
          <w:divBdr>
            <w:top w:val="none" w:sz="0" w:space="0" w:color="auto"/>
            <w:left w:val="none" w:sz="0" w:space="0" w:color="auto"/>
            <w:bottom w:val="none" w:sz="0" w:space="0" w:color="auto"/>
            <w:right w:val="none" w:sz="0" w:space="0" w:color="auto"/>
          </w:divBdr>
        </w:div>
        <w:div w:id="805658916">
          <w:marLeft w:val="0"/>
          <w:marRight w:val="0"/>
          <w:marTop w:val="0"/>
          <w:marBottom w:val="0"/>
          <w:divBdr>
            <w:top w:val="none" w:sz="0" w:space="0" w:color="auto"/>
            <w:left w:val="none" w:sz="0" w:space="0" w:color="auto"/>
            <w:bottom w:val="none" w:sz="0" w:space="0" w:color="auto"/>
            <w:right w:val="none" w:sz="0" w:space="0" w:color="auto"/>
          </w:divBdr>
        </w:div>
        <w:div w:id="931207809">
          <w:marLeft w:val="0"/>
          <w:marRight w:val="0"/>
          <w:marTop w:val="0"/>
          <w:marBottom w:val="0"/>
          <w:divBdr>
            <w:top w:val="none" w:sz="0" w:space="0" w:color="auto"/>
            <w:left w:val="none" w:sz="0" w:space="0" w:color="auto"/>
            <w:bottom w:val="none" w:sz="0" w:space="0" w:color="auto"/>
            <w:right w:val="none" w:sz="0" w:space="0" w:color="auto"/>
          </w:divBdr>
        </w:div>
        <w:div w:id="1340235987">
          <w:marLeft w:val="0"/>
          <w:marRight w:val="0"/>
          <w:marTop w:val="0"/>
          <w:marBottom w:val="0"/>
          <w:divBdr>
            <w:top w:val="none" w:sz="0" w:space="0" w:color="auto"/>
            <w:left w:val="none" w:sz="0" w:space="0" w:color="auto"/>
            <w:bottom w:val="none" w:sz="0" w:space="0" w:color="auto"/>
            <w:right w:val="none" w:sz="0" w:space="0" w:color="auto"/>
          </w:divBdr>
        </w:div>
        <w:div w:id="310528787">
          <w:marLeft w:val="0"/>
          <w:marRight w:val="0"/>
          <w:marTop w:val="0"/>
          <w:marBottom w:val="0"/>
          <w:divBdr>
            <w:top w:val="none" w:sz="0" w:space="0" w:color="auto"/>
            <w:left w:val="none" w:sz="0" w:space="0" w:color="auto"/>
            <w:bottom w:val="none" w:sz="0" w:space="0" w:color="auto"/>
            <w:right w:val="none" w:sz="0" w:space="0" w:color="auto"/>
          </w:divBdr>
        </w:div>
        <w:div w:id="916475330">
          <w:marLeft w:val="0"/>
          <w:marRight w:val="0"/>
          <w:marTop w:val="0"/>
          <w:marBottom w:val="0"/>
          <w:divBdr>
            <w:top w:val="none" w:sz="0" w:space="0" w:color="auto"/>
            <w:left w:val="none" w:sz="0" w:space="0" w:color="auto"/>
            <w:bottom w:val="none" w:sz="0" w:space="0" w:color="auto"/>
            <w:right w:val="none" w:sz="0" w:space="0" w:color="auto"/>
          </w:divBdr>
        </w:div>
        <w:div w:id="553927489">
          <w:marLeft w:val="0"/>
          <w:marRight w:val="0"/>
          <w:marTop w:val="0"/>
          <w:marBottom w:val="0"/>
          <w:divBdr>
            <w:top w:val="none" w:sz="0" w:space="0" w:color="auto"/>
            <w:left w:val="none" w:sz="0" w:space="0" w:color="auto"/>
            <w:bottom w:val="none" w:sz="0" w:space="0" w:color="auto"/>
            <w:right w:val="none" w:sz="0" w:space="0" w:color="auto"/>
          </w:divBdr>
        </w:div>
        <w:div w:id="682975153">
          <w:marLeft w:val="0"/>
          <w:marRight w:val="0"/>
          <w:marTop w:val="0"/>
          <w:marBottom w:val="0"/>
          <w:divBdr>
            <w:top w:val="none" w:sz="0" w:space="0" w:color="auto"/>
            <w:left w:val="none" w:sz="0" w:space="0" w:color="auto"/>
            <w:bottom w:val="none" w:sz="0" w:space="0" w:color="auto"/>
            <w:right w:val="none" w:sz="0" w:space="0" w:color="auto"/>
          </w:divBdr>
        </w:div>
        <w:div w:id="1051229153">
          <w:marLeft w:val="0"/>
          <w:marRight w:val="0"/>
          <w:marTop w:val="0"/>
          <w:marBottom w:val="0"/>
          <w:divBdr>
            <w:top w:val="none" w:sz="0" w:space="0" w:color="auto"/>
            <w:left w:val="none" w:sz="0" w:space="0" w:color="auto"/>
            <w:bottom w:val="none" w:sz="0" w:space="0" w:color="auto"/>
            <w:right w:val="none" w:sz="0" w:space="0" w:color="auto"/>
          </w:divBdr>
        </w:div>
        <w:div w:id="560870757">
          <w:marLeft w:val="0"/>
          <w:marRight w:val="0"/>
          <w:marTop w:val="0"/>
          <w:marBottom w:val="0"/>
          <w:divBdr>
            <w:top w:val="none" w:sz="0" w:space="0" w:color="auto"/>
            <w:left w:val="none" w:sz="0" w:space="0" w:color="auto"/>
            <w:bottom w:val="none" w:sz="0" w:space="0" w:color="auto"/>
            <w:right w:val="none" w:sz="0" w:space="0" w:color="auto"/>
          </w:divBdr>
        </w:div>
        <w:div w:id="1755588256">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564418754">
          <w:marLeft w:val="0"/>
          <w:marRight w:val="0"/>
          <w:marTop w:val="0"/>
          <w:marBottom w:val="0"/>
          <w:divBdr>
            <w:top w:val="none" w:sz="0" w:space="0" w:color="auto"/>
            <w:left w:val="none" w:sz="0" w:space="0" w:color="auto"/>
            <w:bottom w:val="none" w:sz="0" w:space="0" w:color="auto"/>
            <w:right w:val="none" w:sz="0" w:space="0" w:color="auto"/>
          </w:divBdr>
        </w:div>
        <w:div w:id="519705604">
          <w:marLeft w:val="0"/>
          <w:marRight w:val="0"/>
          <w:marTop w:val="0"/>
          <w:marBottom w:val="0"/>
          <w:divBdr>
            <w:top w:val="none" w:sz="0" w:space="0" w:color="auto"/>
            <w:left w:val="none" w:sz="0" w:space="0" w:color="auto"/>
            <w:bottom w:val="none" w:sz="0" w:space="0" w:color="auto"/>
            <w:right w:val="none" w:sz="0" w:space="0" w:color="auto"/>
          </w:divBdr>
        </w:div>
        <w:div w:id="1838764999">
          <w:marLeft w:val="0"/>
          <w:marRight w:val="0"/>
          <w:marTop w:val="0"/>
          <w:marBottom w:val="0"/>
          <w:divBdr>
            <w:top w:val="none" w:sz="0" w:space="0" w:color="auto"/>
            <w:left w:val="none" w:sz="0" w:space="0" w:color="auto"/>
            <w:bottom w:val="none" w:sz="0" w:space="0" w:color="auto"/>
            <w:right w:val="none" w:sz="0" w:space="0" w:color="auto"/>
          </w:divBdr>
        </w:div>
        <w:div w:id="316036760">
          <w:marLeft w:val="0"/>
          <w:marRight w:val="0"/>
          <w:marTop w:val="0"/>
          <w:marBottom w:val="0"/>
          <w:divBdr>
            <w:top w:val="none" w:sz="0" w:space="0" w:color="auto"/>
            <w:left w:val="none" w:sz="0" w:space="0" w:color="auto"/>
            <w:bottom w:val="none" w:sz="0" w:space="0" w:color="auto"/>
            <w:right w:val="none" w:sz="0" w:space="0" w:color="auto"/>
          </w:divBdr>
        </w:div>
        <w:div w:id="970134901">
          <w:marLeft w:val="0"/>
          <w:marRight w:val="0"/>
          <w:marTop w:val="0"/>
          <w:marBottom w:val="0"/>
          <w:divBdr>
            <w:top w:val="none" w:sz="0" w:space="0" w:color="auto"/>
            <w:left w:val="none" w:sz="0" w:space="0" w:color="auto"/>
            <w:bottom w:val="none" w:sz="0" w:space="0" w:color="auto"/>
            <w:right w:val="none" w:sz="0" w:space="0" w:color="auto"/>
          </w:divBdr>
        </w:div>
        <w:div w:id="769158103">
          <w:marLeft w:val="0"/>
          <w:marRight w:val="0"/>
          <w:marTop w:val="0"/>
          <w:marBottom w:val="0"/>
          <w:divBdr>
            <w:top w:val="none" w:sz="0" w:space="0" w:color="auto"/>
            <w:left w:val="none" w:sz="0" w:space="0" w:color="auto"/>
            <w:bottom w:val="none" w:sz="0" w:space="0" w:color="auto"/>
            <w:right w:val="none" w:sz="0" w:space="0" w:color="auto"/>
          </w:divBdr>
        </w:div>
        <w:div w:id="944728268">
          <w:marLeft w:val="0"/>
          <w:marRight w:val="0"/>
          <w:marTop w:val="0"/>
          <w:marBottom w:val="0"/>
          <w:divBdr>
            <w:top w:val="none" w:sz="0" w:space="0" w:color="auto"/>
            <w:left w:val="none" w:sz="0" w:space="0" w:color="auto"/>
            <w:bottom w:val="none" w:sz="0" w:space="0" w:color="auto"/>
            <w:right w:val="none" w:sz="0" w:space="0" w:color="auto"/>
          </w:divBdr>
        </w:div>
        <w:div w:id="2141654720">
          <w:marLeft w:val="0"/>
          <w:marRight w:val="0"/>
          <w:marTop w:val="0"/>
          <w:marBottom w:val="0"/>
          <w:divBdr>
            <w:top w:val="none" w:sz="0" w:space="0" w:color="auto"/>
            <w:left w:val="none" w:sz="0" w:space="0" w:color="auto"/>
            <w:bottom w:val="none" w:sz="0" w:space="0" w:color="auto"/>
            <w:right w:val="none" w:sz="0" w:space="0" w:color="auto"/>
          </w:divBdr>
        </w:div>
        <w:div w:id="1918247388">
          <w:marLeft w:val="0"/>
          <w:marRight w:val="0"/>
          <w:marTop w:val="0"/>
          <w:marBottom w:val="0"/>
          <w:divBdr>
            <w:top w:val="none" w:sz="0" w:space="0" w:color="auto"/>
            <w:left w:val="none" w:sz="0" w:space="0" w:color="auto"/>
            <w:bottom w:val="none" w:sz="0" w:space="0" w:color="auto"/>
            <w:right w:val="none" w:sz="0" w:space="0" w:color="auto"/>
          </w:divBdr>
        </w:div>
        <w:div w:id="323046652">
          <w:marLeft w:val="0"/>
          <w:marRight w:val="0"/>
          <w:marTop w:val="0"/>
          <w:marBottom w:val="0"/>
          <w:divBdr>
            <w:top w:val="none" w:sz="0" w:space="0" w:color="auto"/>
            <w:left w:val="none" w:sz="0" w:space="0" w:color="auto"/>
            <w:bottom w:val="none" w:sz="0" w:space="0" w:color="auto"/>
            <w:right w:val="none" w:sz="0" w:space="0" w:color="auto"/>
          </w:divBdr>
        </w:div>
        <w:div w:id="23599325">
          <w:marLeft w:val="0"/>
          <w:marRight w:val="0"/>
          <w:marTop w:val="0"/>
          <w:marBottom w:val="0"/>
          <w:divBdr>
            <w:top w:val="none" w:sz="0" w:space="0" w:color="auto"/>
            <w:left w:val="none" w:sz="0" w:space="0" w:color="auto"/>
            <w:bottom w:val="none" w:sz="0" w:space="0" w:color="auto"/>
            <w:right w:val="none" w:sz="0" w:space="0" w:color="auto"/>
          </w:divBdr>
        </w:div>
        <w:div w:id="1551772314">
          <w:marLeft w:val="0"/>
          <w:marRight w:val="0"/>
          <w:marTop w:val="0"/>
          <w:marBottom w:val="0"/>
          <w:divBdr>
            <w:top w:val="none" w:sz="0" w:space="0" w:color="auto"/>
            <w:left w:val="none" w:sz="0" w:space="0" w:color="auto"/>
            <w:bottom w:val="none" w:sz="0" w:space="0" w:color="auto"/>
            <w:right w:val="none" w:sz="0" w:space="0" w:color="auto"/>
          </w:divBdr>
        </w:div>
        <w:div w:id="1966085008">
          <w:marLeft w:val="0"/>
          <w:marRight w:val="0"/>
          <w:marTop w:val="0"/>
          <w:marBottom w:val="0"/>
          <w:divBdr>
            <w:top w:val="none" w:sz="0" w:space="0" w:color="auto"/>
            <w:left w:val="none" w:sz="0" w:space="0" w:color="auto"/>
            <w:bottom w:val="none" w:sz="0" w:space="0" w:color="auto"/>
            <w:right w:val="none" w:sz="0" w:space="0" w:color="auto"/>
          </w:divBdr>
        </w:div>
        <w:div w:id="2018849148">
          <w:marLeft w:val="0"/>
          <w:marRight w:val="0"/>
          <w:marTop w:val="0"/>
          <w:marBottom w:val="0"/>
          <w:divBdr>
            <w:top w:val="none" w:sz="0" w:space="0" w:color="auto"/>
            <w:left w:val="none" w:sz="0" w:space="0" w:color="auto"/>
            <w:bottom w:val="none" w:sz="0" w:space="0" w:color="auto"/>
            <w:right w:val="none" w:sz="0" w:space="0" w:color="auto"/>
          </w:divBdr>
        </w:div>
        <w:div w:id="1851261972">
          <w:marLeft w:val="0"/>
          <w:marRight w:val="0"/>
          <w:marTop w:val="0"/>
          <w:marBottom w:val="0"/>
          <w:divBdr>
            <w:top w:val="none" w:sz="0" w:space="0" w:color="auto"/>
            <w:left w:val="none" w:sz="0" w:space="0" w:color="auto"/>
            <w:bottom w:val="none" w:sz="0" w:space="0" w:color="auto"/>
            <w:right w:val="none" w:sz="0" w:space="0" w:color="auto"/>
          </w:divBdr>
        </w:div>
        <w:div w:id="195237992">
          <w:marLeft w:val="0"/>
          <w:marRight w:val="0"/>
          <w:marTop w:val="0"/>
          <w:marBottom w:val="0"/>
          <w:divBdr>
            <w:top w:val="none" w:sz="0" w:space="0" w:color="auto"/>
            <w:left w:val="none" w:sz="0" w:space="0" w:color="auto"/>
            <w:bottom w:val="none" w:sz="0" w:space="0" w:color="auto"/>
            <w:right w:val="none" w:sz="0" w:space="0" w:color="auto"/>
          </w:divBdr>
        </w:div>
        <w:div w:id="1677993650">
          <w:marLeft w:val="0"/>
          <w:marRight w:val="0"/>
          <w:marTop w:val="0"/>
          <w:marBottom w:val="0"/>
          <w:divBdr>
            <w:top w:val="none" w:sz="0" w:space="0" w:color="auto"/>
            <w:left w:val="none" w:sz="0" w:space="0" w:color="auto"/>
            <w:bottom w:val="none" w:sz="0" w:space="0" w:color="auto"/>
            <w:right w:val="none" w:sz="0" w:space="0" w:color="auto"/>
          </w:divBdr>
        </w:div>
        <w:div w:id="465198281">
          <w:marLeft w:val="0"/>
          <w:marRight w:val="0"/>
          <w:marTop w:val="0"/>
          <w:marBottom w:val="0"/>
          <w:divBdr>
            <w:top w:val="none" w:sz="0" w:space="0" w:color="auto"/>
            <w:left w:val="none" w:sz="0" w:space="0" w:color="auto"/>
            <w:bottom w:val="none" w:sz="0" w:space="0" w:color="auto"/>
            <w:right w:val="none" w:sz="0" w:space="0" w:color="auto"/>
          </w:divBdr>
        </w:div>
        <w:div w:id="602541395">
          <w:marLeft w:val="0"/>
          <w:marRight w:val="0"/>
          <w:marTop w:val="0"/>
          <w:marBottom w:val="0"/>
          <w:divBdr>
            <w:top w:val="none" w:sz="0" w:space="0" w:color="auto"/>
            <w:left w:val="none" w:sz="0" w:space="0" w:color="auto"/>
            <w:bottom w:val="none" w:sz="0" w:space="0" w:color="auto"/>
            <w:right w:val="none" w:sz="0" w:space="0" w:color="auto"/>
          </w:divBdr>
        </w:div>
        <w:div w:id="958101348">
          <w:marLeft w:val="0"/>
          <w:marRight w:val="0"/>
          <w:marTop w:val="0"/>
          <w:marBottom w:val="0"/>
          <w:divBdr>
            <w:top w:val="none" w:sz="0" w:space="0" w:color="auto"/>
            <w:left w:val="none" w:sz="0" w:space="0" w:color="auto"/>
            <w:bottom w:val="none" w:sz="0" w:space="0" w:color="auto"/>
            <w:right w:val="none" w:sz="0" w:space="0" w:color="auto"/>
          </w:divBdr>
        </w:div>
        <w:div w:id="1978492440">
          <w:marLeft w:val="0"/>
          <w:marRight w:val="0"/>
          <w:marTop w:val="0"/>
          <w:marBottom w:val="0"/>
          <w:divBdr>
            <w:top w:val="none" w:sz="0" w:space="0" w:color="auto"/>
            <w:left w:val="none" w:sz="0" w:space="0" w:color="auto"/>
            <w:bottom w:val="none" w:sz="0" w:space="0" w:color="auto"/>
            <w:right w:val="none" w:sz="0" w:space="0" w:color="auto"/>
          </w:divBdr>
        </w:div>
        <w:div w:id="1527403038">
          <w:marLeft w:val="0"/>
          <w:marRight w:val="0"/>
          <w:marTop w:val="0"/>
          <w:marBottom w:val="0"/>
          <w:divBdr>
            <w:top w:val="none" w:sz="0" w:space="0" w:color="auto"/>
            <w:left w:val="none" w:sz="0" w:space="0" w:color="auto"/>
            <w:bottom w:val="none" w:sz="0" w:space="0" w:color="auto"/>
            <w:right w:val="none" w:sz="0" w:space="0" w:color="auto"/>
          </w:divBdr>
        </w:div>
        <w:div w:id="1728333987">
          <w:marLeft w:val="0"/>
          <w:marRight w:val="0"/>
          <w:marTop w:val="0"/>
          <w:marBottom w:val="0"/>
          <w:divBdr>
            <w:top w:val="none" w:sz="0" w:space="0" w:color="auto"/>
            <w:left w:val="none" w:sz="0" w:space="0" w:color="auto"/>
            <w:bottom w:val="none" w:sz="0" w:space="0" w:color="auto"/>
            <w:right w:val="none" w:sz="0" w:space="0" w:color="auto"/>
          </w:divBdr>
        </w:div>
        <w:div w:id="1038748287">
          <w:marLeft w:val="0"/>
          <w:marRight w:val="0"/>
          <w:marTop w:val="0"/>
          <w:marBottom w:val="0"/>
          <w:divBdr>
            <w:top w:val="none" w:sz="0" w:space="0" w:color="auto"/>
            <w:left w:val="none" w:sz="0" w:space="0" w:color="auto"/>
            <w:bottom w:val="none" w:sz="0" w:space="0" w:color="auto"/>
            <w:right w:val="none" w:sz="0" w:space="0" w:color="auto"/>
          </w:divBdr>
        </w:div>
        <w:div w:id="1052002068">
          <w:marLeft w:val="0"/>
          <w:marRight w:val="0"/>
          <w:marTop w:val="0"/>
          <w:marBottom w:val="0"/>
          <w:divBdr>
            <w:top w:val="none" w:sz="0" w:space="0" w:color="auto"/>
            <w:left w:val="none" w:sz="0" w:space="0" w:color="auto"/>
            <w:bottom w:val="none" w:sz="0" w:space="0" w:color="auto"/>
            <w:right w:val="none" w:sz="0" w:space="0" w:color="auto"/>
          </w:divBdr>
        </w:div>
        <w:div w:id="1543253801">
          <w:marLeft w:val="0"/>
          <w:marRight w:val="0"/>
          <w:marTop w:val="0"/>
          <w:marBottom w:val="0"/>
          <w:divBdr>
            <w:top w:val="none" w:sz="0" w:space="0" w:color="auto"/>
            <w:left w:val="none" w:sz="0" w:space="0" w:color="auto"/>
            <w:bottom w:val="none" w:sz="0" w:space="0" w:color="auto"/>
            <w:right w:val="none" w:sz="0" w:space="0" w:color="auto"/>
          </w:divBdr>
        </w:div>
        <w:div w:id="1273128496">
          <w:marLeft w:val="0"/>
          <w:marRight w:val="0"/>
          <w:marTop w:val="0"/>
          <w:marBottom w:val="0"/>
          <w:divBdr>
            <w:top w:val="none" w:sz="0" w:space="0" w:color="auto"/>
            <w:left w:val="none" w:sz="0" w:space="0" w:color="auto"/>
            <w:bottom w:val="none" w:sz="0" w:space="0" w:color="auto"/>
            <w:right w:val="none" w:sz="0" w:space="0" w:color="auto"/>
          </w:divBdr>
        </w:div>
        <w:div w:id="1930700152">
          <w:marLeft w:val="0"/>
          <w:marRight w:val="0"/>
          <w:marTop w:val="0"/>
          <w:marBottom w:val="0"/>
          <w:divBdr>
            <w:top w:val="none" w:sz="0" w:space="0" w:color="auto"/>
            <w:left w:val="none" w:sz="0" w:space="0" w:color="auto"/>
            <w:bottom w:val="none" w:sz="0" w:space="0" w:color="auto"/>
            <w:right w:val="none" w:sz="0" w:space="0" w:color="auto"/>
          </w:divBdr>
        </w:div>
        <w:div w:id="2054383560">
          <w:marLeft w:val="0"/>
          <w:marRight w:val="0"/>
          <w:marTop w:val="0"/>
          <w:marBottom w:val="0"/>
          <w:divBdr>
            <w:top w:val="none" w:sz="0" w:space="0" w:color="auto"/>
            <w:left w:val="none" w:sz="0" w:space="0" w:color="auto"/>
            <w:bottom w:val="none" w:sz="0" w:space="0" w:color="auto"/>
            <w:right w:val="none" w:sz="0" w:space="0" w:color="auto"/>
          </w:divBdr>
        </w:div>
        <w:div w:id="102311289">
          <w:marLeft w:val="0"/>
          <w:marRight w:val="0"/>
          <w:marTop w:val="0"/>
          <w:marBottom w:val="0"/>
          <w:divBdr>
            <w:top w:val="none" w:sz="0" w:space="0" w:color="auto"/>
            <w:left w:val="none" w:sz="0" w:space="0" w:color="auto"/>
            <w:bottom w:val="none" w:sz="0" w:space="0" w:color="auto"/>
            <w:right w:val="none" w:sz="0" w:space="0" w:color="auto"/>
          </w:divBdr>
        </w:div>
        <w:div w:id="424157030">
          <w:marLeft w:val="0"/>
          <w:marRight w:val="0"/>
          <w:marTop w:val="0"/>
          <w:marBottom w:val="0"/>
          <w:divBdr>
            <w:top w:val="none" w:sz="0" w:space="0" w:color="auto"/>
            <w:left w:val="none" w:sz="0" w:space="0" w:color="auto"/>
            <w:bottom w:val="none" w:sz="0" w:space="0" w:color="auto"/>
            <w:right w:val="none" w:sz="0" w:space="0" w:color="auto"/>
          </w:divBdr>
        </w:div>
        <w:div w:id="379860804">
          <w:marLeft w:val="0"/>
          <w:marRight w:val="0"/>
          <w:marTop w:val="0"/>
          <w:marBottom w:val="0"/>
          <w:divBdr>
            <w:top w:val="none" w:sz="0" w:space="0" w:color="auto"/>
            <w:left w:val="none" w:sz="0" w:space="0" w:color="auto"/>
            <w:bottom w:val="none" w:sz="0" w:space="0" w:color="auto"/>
            <w:right w:val="none" w:sz="0" w:space="0" w:color="auto"/>
          </w:divBdr>
        </w:div>
        <w:div w:id="836069451">
          <w:marLeft w:val="0"/>
          <w:marRight w:val="0"/>
          <w:marTop w:val="0"/>
          <w:marBottom w:val="0"/>
          <w:divBdr>
            <w:top w:val="none" w:sz="0" w:space="0" w:color="auto"/>
            <w:left w:val="none" w:sz="0" w:space="0" w:color="auto"/>
            <w:bottom w:val="none" w:sz="0" w:space="0" w:color="auto"/>
            <w:right w:val="none" w:sz="0" w:space="0" w:color="auto"/>
          </w:divBdr>
        </w:div>
        <w:div w:id="609507671">
          <w:marLeft w:val="0"/>
          <w:marRight w:val="0"/>
          <w:marTop w:val="0"/>
          <w:marBottom w:val="0"/>
          <w:divBdr>
            <w:top w:val="none" w:sz="0" w:space="0" w:color="auto"/>
            <w:left w:val="none" w:sz="0" w:space="0" w:color="auto"/>
            <w:bottom w:val="none" w:sz="0" w:space="0" w:color="auto"/>
            <w:right w:val="none" w:sz="0" w:space="0" w:color="auto"/>
          </w:divBdr>
        </w:div>
        <w:div w:id="51929299">
          <w:marLeft w:val="0"/>
          <w:marRight w:val="0"/>
          <w:marTop w:val="0"/>
          <w:marBottom w:val="0"/>
          <w:divBdr>
            <w:top w:val="none" w:sz="0" w:space="0" w:color="auto"/>
            <w:left w:val="none" w:sz="0" w:space="0" w:color="auto"/>
            <w:bottom w:val="none" w:sz="0" w:space="0" w:color="auto"/>
            <w:right w:val="none" w:sz="0" w:space="0" w:color="auto"/>
          </w:divBdr>
        </w:div>
        <w:div w:id="505825448">
          <w:marLeft w:val="0"/>
          <w:marRight w:val="0"/>
          <w:marTop w:val="0"/>
          <w:marBottom w:val="0"/>
          <w:divBdr>
            <w:top w:val="none" w:sz="0" w:space="0" w:color="auto"/>
            <w:left w:val="none" w:sz="0" w:space="0" w:color="auto"/>
            <w:bottom w:val="none" w:sz="0" w:space="0" w:color="auto"/>
            <w:right w:val="none" w:sz="0" w:space="0" w:color="auto"/>
          </w:divBdr>
        </w:div>
        <w:div w:id="1744721770">
          <w:marLeft w:val="0"/>
          <w:marRight w:val="0"/>
          <w:marTop w:val="0"/>
          <w:marBottom w:val="0"/>
          <w:divBdr>
            <w:top w:val="none" w:sz="0" w:space="0" w:color="auto"/>
            <w:left w:val="none" w:sz="0" w:space="0" w:color="auto"/>
            <w:bottom w:val="none" w:sz="0" w:space="0" w:color="auto"/>
            <w:right w:val="none" w:sz="0" w:space="0" w:color="auto"/>
          </w:divBdr>
        </w:div>
        <w:div w:id="634455189">
          <w:marLeft w:val="0"/>
          <w:marRight w:val="0"/>
          <w:marTop w:val="0"/>
          <w:marBottom w:val="0"/>
          <w:divBdr>
            <w:top w:val="none" w:sz="0" w:space="0" w:color="auto"/>
            <w:left w:val="none" w:sz="0" w:space="0" w:color="auto"/>
            <w:bottom w:val="none" w:sz="0" w:space="0" w:color="auto"/>
            <w:right w:val="none" w:sz="0" w:space="0" w:color="auto"/>
          </w:divBdr>
        </w:div>
        <w:div w:id="1485584210">
          <w:marLeft w:val="0"/>
          <w:marRight w:val="0"/>
          <w:marTop w:val="0"/>
          <w:marBottom w:val="0"/>
          <w:divBdr>
            <w:top w:val="none" w:sz="0" w:space="0" w:color="auto"/>
            <w:left w:val="none" w:sz="0" w:space="0" w:color="auto"/>
            <w:bottom w:val="none" w:sz="0" w:space="0" w:color="auto"/>
            <w:right w:val="none" w:sz="0" w:space="0" w:color="auto"/>
          </w:divBdr>
        </w:div>
        <w:div w:id="1308047859">
          <w:marLeft w:val="0"/>
          <w:marRight w:val="0"/>
          <w:marTop w:val="0"/>
          <w:marBottom w:val="0"/>
          <w:divBdr>
            <w:top w:val="none" w:sz="0" w:space="0" w:color="auto"/>
            <w:left w:val="none" w:sz="0" w:space="0" w:color="auto"/>
            <w:bottom w:val="none" w:sz="0" w:space="0" w:color="auto"/>
            <w:right w:val="none" w:sz="0" w:space="0" w:color="auto"/>
          </w:divBdr>
        </w:div>
        <w:div w:id="724523215">
          <w:marLeft w:val="0"/>
          <w:marRight w:val="0"/>
          <w:marTop w:val="0"/>
          <w:marBottom w:val="0"/>
          <w:divBdr>
            <w:top w:val="none" w:sz="0" w:space="0" w:color="auto"/>
            <w:left w:val="none" w:sz="0" w:space="0" w:color="auto"/>
            <w:bottom w:val="none" w:sz="0" w:space="0" w:color="auto"/>
            <w:right w:val="none" w:sz="0" w:space="0" w:color="auto"/>
          </w:divBdr>
        </w:div>
        <w:div w:id="751852402">
          <w:marLeft w:val="0"/>
          <w:marRight w:val="0"/>
          <w:marTop w:val="0"/>
          <w:marBottom w:val="0"/>
          <w:divBdr>
            <w:top w:val="none" w:sz="0" w:space="0" w:color="auto"/>
            <w:left w:val="none" w:sz="0" w:space="0" w:color="auto"/>
            <w:bottom w:val="none" w:sz="0" w:space="0" w:color="auto"/>
            <w:right w:val="none" w:sz="0" w:space="0" w:color="auto"/>
          </w:divBdr>
        </w:div>
        <w:div w:id="891846154">
          <w:marLeft w:val="0"/>
          <w:marRight w:val="0"/>
          <w:marTop w:val="0"/>
          <w:marBottom w:val="0"/>
          <w:divBdr>
            <w:top w:val="none" w:sz="0" w:space="0" w:color="auto"/>
            <w:left w:val="none" w:sz="0" w:space="0" w:color="auto"/>
            <w:bottom w:val="none" w:sz="0" w:space="0" w:color="auto"/>
            <w:right w:val="none" w:sz="0" w:space="0" w:color="auto"/>
          </w:divBdr>
        </w:div>
        <w:div w:id="1972248485">
          <w:marLeft w:val="0"/>
          <w:marRight w:val="0"/>
          <w:marTop w:val="0"/>
          <w:marBottom w:val="0"/>
          <w:divBdr>
            <w:top w:val="none" w:sz="0" w:space="0" w:color="auto"/>
            <w:left w:val="none" w:sz="0" w:space="0" w:color="auto"/>
            <w:bottom w:val="none" w:sz="0" w:space="0" w:color="auto"/>
            <w:right w:val="none" w:sz="0" w:space="0" w:color="auto"/>
          </w:divBdr>
        </w:div>
        <w:div w:id="2096320079">
          <w:marLeft w:val="0"/>
          <w:marRight w:val="0"/>
          <w:marTop w:val="0"/>
          <w:marBottom w:val="0"/>
          <w:divBdr>
            <w:top w:val="none" w:sz="0" w:space="0" w:color="auto"/>
            <w:left w:val="none" w:sz="0" w:space="0" w:color="auto"/>
            <w:bottom w:val="none" w:sz="0" w:space="0" w:color="auto"/>
            <w:right w:val="none" w:sz="0" w:space="0" w:color="auto"/>
          </w:divBdr>
        </w:div>
        <w:div w:id="1161847660">
          <w:marLeft w:val="0"/>
          <w:marRight w:val="0"/>
          <w:marTop w:val="0"/>
          <w:marBottom w:val="0"/>
          <w:divBdr>
            <w:top w:val="none" w:sz="0" w:space="0" w:color="auto"/>
            <w:left w:val="none" w:sz="0" w:space="0" w:color="auto"/>
            <w:bottom w:val="none" w:sz="0" w:space="0" w:color="auto"/>
            <w:right w:val="none" w:sz="0" w:space="0" w:color="auto"/>
          </w:divBdr>
        </w:div>
        <w:div w:id="1452241901">
          <w:marLeft w:val="0"/>
          <w:marRight w:val="0"/>
          <w:marTop w:val="0"/>
          <w:marBottom w:val="0"/>
          <w:divBdr>
            <w:top w:val="none" w:sz="0" w:space="0" w:color="auto"/>
            <w:left w:val="none" w:sz="0" w:space="0" w:color="auto"/>
            <w:bottom w:val="none" w:sz="0" w:space="0" w:color="auto"/>
            <w:right w:val="none" w:sz="0" w:space="0" w:color="auto"/>
          </w:divBdr>
        </w:div>
        <w:div w:id="1920364008">
          <w:marLeft w:val="0"/>
          <w:marRight w:val="0"/>
          <w:marTop w:val="0"/>
          <w:marBottom w:val="0"/>
          <w:divBdr>
            <w:top w:val="none" w:sz="0" w:space="0" w:color="auto"/>
            <w:left w:val="none" w:sz="0" w:space="0" w:color="auto"/>
            <w:bottom w:val="none" w:sz="0" w:space="0" w:color="auto"/>
            <w:right w:val="none" w:sz="0" w:space="0" w:color="auto"/>
          </w:divBdr>
        </w:div>
        <w:div w:id="1965380075">
          <w:marLeft w:val="0"/>
          <w:marRight w:val="0"/>
          <w:marTop w:val="0"/>
          <w:marBottom w:val="0"/>
          <w:divBdr>
            <w:top w:val="none" w:sz="0" w:space="0" w:color="auto"/>
            <w:left w:val="none" w:sz="0" w:space="0" w:color="auto"/>
            <w:bottom w:val="none" w:sz="0" w:space="0" w:color="auto"/>
            <w:right w:val="none" w:sz="0" w:space="0" w:color="auto"/>
          </w:divBdr>
        </w:div>
        <w:div w:id="1299914090">
          <w:marLeft w:val="0"/>
          <w:marRight w:val="0"/>
          <w:marTop w:val="0"/>
          <w:marBottom w:val="0"/>
          <w:divBdr>
            <w:top w:val="none" w:sz="0" w:space="0" w:color="auto"/>
            <w:left w:val="none" w:sz="0" w:space="0" w:color="auto"/>
            <w:bottom w:val="none" w:sz="0" w:space="0" w:color="auto"/>
            <w:right w:val="none" w:sz="0" w:space="0" w:color="auto"/>
          </w:divBdr>
        </w:div>
        <w:div w:id="2132238680">
          <w:marLeft w:val="0"/>
          <w:marRight w:val="0"/>
          <w:marTop w:val="0"/>
          <w:marBottom w:val="0"/>
          <w:divBdr>
            <w:top w:val="none" w:sz="0" w:space="0" w:color="auto"/>
            <w:left w:val="none" w:sz="0" w:space="0" w:color="auto"/>
            <w:bottom w:val="none" w:sz="0" w:space="0" w:color="auto"/>
            <w:right w:val="none" w:sz="0" w:space="0" w:color="auto"/>
          </w:divBdr>
        </w:div>
        <w:div w:id="465397296">
          <w:marLeft w:val="0"/>
          <w:marRight w:val="0"/>
          <w:marTop w:val="0"/>
          <w:marBottom w:val="0"/>
          <w:divBdr>
            <w:top w:val="none" w:sz="0" w:space="0" w:color="auto"/>
            <w:left w:val="none" w:sz="0" w:space="0" w:color="auto"/>
            <w:bottom w:val="none" w:sz="0" w:space="0" w:color="auto"/>
            <w:right w:val="none" w:sz="0" w:space="0" w:color="auto"/>
          </w:divBdr>
        </w:div>
        <w:div w:id="1950814523">
          <w:marLeft w:val="0"/>
          <w:marRight w:val="0"/>
          <w:marTop w:val="0"/>
          <w:marBottom w:val="0"/>
          <w:divBdr>
            <w:top w:val="none" w:sz="0" w:space="0" w:color="auto"/>
            <w:left w:val="none" w:sz="0" w:space="0" w:color="auto"/>
            <w:bottom w:val="none" w:sz="0" w:space="0" w:color="auto"/>
            <w:right w:val="none" w:sz="0" w:space="0" w:color="auto"/>
          </w:divBdr>
        </w:div>
        <w:div w:id="531305140">
          <w:marLeft w:val="0"/>
          <w:marRight w:val="0"/>
          <w:marTop w:val="0"/>
          <w:marBottom w:val="0"/>
          <w:divBdr>
            <w:top w:val="none" w:sz="0" w:space="0" w:color="auto"/>
            <w:left w:val="none" w:sz="0" w:space="0" w:color="auto"/>
            <w:bottom w:val="none" w:sz="0" w:space="0" w:color="auto"/>
            <w:right w:val="none" w:sz="0" w:space="0" w:color="auto"/>
          </w:divBdr>
        </w:div>
        <w:div w:id="393166246">
          <w:marLeft w:val="0"/>
          <w:marRight w:val="0"/>
          <w:marTop w:val="0"/>
          <w:marBottom w:val="0"/>
          <w:divBdr>
            <w:top w:val="none" w:sz="0" w:space="0" w:color="auto"/>
            <w:left w:val="none" w:sz="0" w:space="0" w:color="auto"/>
            <w:bottom w:val="none" w:sz="0" w:space="0" w:color="auto"/>
            <w:right w:val="none" w:sz="0" w:space="0" w:color="auto"/>
          </w:divBdr>
        </w:div>
        <w:div w:id="848954648">
          <w:marLeft w:val="0"/>
          <w:marRight w:val="0"/>
          <w:marTop w:val="0"/>
          <w:marBottom w:val="0"/>
          <w:divBdr>
            <w:top w:val="none" w:sz="0" w:space="0" w:color="auto"/>
            <w:left w:val="none" w:sz="0" w:space="0" w:color="auto"/>
            <w:bottom w:val="none" w:sz="0" w:space="0" w:color="auto"/>
            <w:right w:val="none" w:sz="0" w:space="0" w:color="auto"/>
          </w:divBdr>
        </w:div>
        <w:div w:id="2017614764">
          <w:marLeft w:val="0"/>
          <w:marRight w:val="0"/>
          <w:marTop w:val="0"/>
          <w:marBottom w:val="0"/>
          <w:divBdr>
            <w:top w:val="none" w:sz="0" w:space="0" w:color="auto"/>
            <w:left w:val="none" w:sz="0" w:space="0" w:color="auto"/>
            <w:bottom w:val="none" w:sz="0" w:space="0" w:color="auto"/>
            <w:right w:val="none" w:sz="0" w:space="0" w:color="auto"/>
          </w:divBdr>
        </w:div>
        <w:div w:id="2137328895">
          <w:marLeft w:val="0"/>
          <w:marRight w:val="0"/>
          <w:marTop w:val="0"/>
          <w:marBottom w:val="0"/>
          <w:divBdr>
            <w:top w:val="none" w:sz="0" w:space="0" w:color="auto"/>
            <w:left w:val="none" w:sz="0" w:space="0" w:color="auto"/>
            <w:bottom w:val="none" w:sz="0" w:space="0" w:color="auto"/>
            <w:right w:val="none" w:sz="0" w:space="0" w:color="auto"/>
          </w:divBdr>
        </w:div>
        <w:div w:id="242423483">
          <w:marLeft w:val="0"/>
          <w:marRight w:val="0"/>
          <w:marTop w:val="0"/>
          <w:marBottom w:val="0"/>
          <w:divBdr>
            <w:top w:val="none" w:sz="0" w:space="0" w:color="auto"/>
            <w:left w:val="none" w:sz="0" w:space="0" w:color="auto"/>
            <w:bottom w:val="none" w:sz="0" w:space="0" w:color="auto"/>
            <w:right w:val="none" w:sz="0" w:space="0" w:color="auto"/>
          </w:divBdr>
        </w:div>
        <w:div w:id="205914384">
          <w:marLeft w:val="0"/>
          <w:marRight w:val="0"/>
          <w:marTop w:val="0"/>
          <w:marBottom w:val="0"/>
          <w:divBdr>
            <w:top w:val="none" w:sz="0" w:space="0" w:color="auto"/>
            <w:left w:val="none" w:sz="0" w:space="0" w:color="auto"/>
            <w:bottom w:val="none" w:sz="0" w:space="0" w:color="auto"/>
            <w:right w:val="none" w:sz="0" w:space="0" w:color="auto"/>
          </w:divBdr>
        </w:div>
        <w:div w:id="1133519554">
          <w:marLeft w:val="0"/>
          <w:marRight w:val="0"/>
          <w:marTop w:val="0"/>
          <w:marBottom w:val="0"/>
          <w:divBdr>
            <w:top w:val="none" w:sz="0" w:space="0" w:color="auto"/>
            <w:left w:val="none" w:sz="0" w:space="0" w:color="auto"/>
            <w:bottom w:val="none" w:sz="0" w:space="0" w:color="auto"/>
            <w:right w:val="none" w:sz="0" w:space="0" w:color="auto"/>
          </w:divBdr>
        </w:div>
        <w:div w:id="101729649">
          <w:marLeft w:val="0"/>
          <w:marRight w:val="0"/>
          <w:marTop w:val="0"/>
          <w:marBottom w:val="0"/>
          <w:divBdr>
            <w:top w:val="none" w:sz="0" w:space="0" w:color="auto"/>
            <w:left w:val="none" w:sz="0" w:space="0" w:color="auto"/>
            <w:bottom w:val="none" w:sz="0" w:space="0" w:color="auto"/>
            <w:right w:val="none" w:sz="0" w:space="0" w:color="auto"/>
          </w:divBdr>
        </w:div>
        <w:div w:id="435562185">
          <w:marLeft w:val="0"/>
          <w:marRight w:val="0"/>
          <w:marTop w:val="0"/>
          <w:marBottom w:val="0"/>
          <w:divBdr>
            <w:top w:val="none" w:sz="0" w:space="0" w:color="auto"/>
            <w:left w:val="none" w:sz="0" w:space="0" w:color="auto"/>
            <w:bottom w:val="none" w:sz="0" w:space="0" w:color="auto"/>
            <w:right w:val="none" w:sz="0" w:space="0" w:color="auto"/>
          </w:divBdr>
        </w:div>
        <w:div w:id="1856337623">
          <w:marLeft w:val="0"/>
          <w:marRight w:val="0"/>
          <w:marTop w:val="0"/>
          <w:marBottom w:val="0"/>
          <w:divBdr>
            <w:top w:val="none" w:sz="0" w:space="0" w:color="auto"/>
            <w:left w:val="none" w:sz="0" w:space="0" w:color="auto"/>
            <w:bottom w:val="none" w:sz="0" w:space="0" w:color="auto"/>
            <w:right w:val="none" w:sz="0" w:space="0" w:color="auto"/>
          </w:divBdr>
        </w:div>
        <w:div w:id="1319336608">
          <w:marLeft w:val="0"/>
          <w:marRight w:val="0"/>
          <w:marTop w:val="0"/>
          <w:marBottom w:val="0"/>
          <w:divBdr>
            <w:top w:val="none" w:sz="0" w:space="0" w:color="auto"/>
            <w:left w:val="none" w:sz="0" w:space="0" w:color="auto"/>
            <w:bottom w:val="none" w:sz="0" w:space="0" w:color="auto"/>
            <w:right w:val="none" w:sz="0" w:space="0" w:color="auto"/>
          </w:divBdr>
        </w:div>
        <w:div w:id="2053074324">
          <w:marLeft w:val="0"/>
          <w:marRight w:val="0"/>
          <w:marTop w:val="0"/>
          <w:marBottom w:val="0"/>
          <w:divBdr>
            <w:top w:val="none" w:sz="0" w:space="0" w:color="auto"/>
            <w:left w:val="none" w:sz="0" w:space="0" w:color="auto"/>
            <w:bottom w:val="none" w:sz="0" w:space="0" w:color="auto"/>
            <w:right w:val="none" w:sz="0" w:space="0" w:color="auto"/>
          </w:divBdr>
        </w:div>
        <w:div w:id="1889952165">
          <w:marLeft w:val="0"/>
          <w:marRight w:val="0"/>
          <w:marTop w:val="0"/>
          <w:marBottom w:val="0"/>
          <w:divBdr>
            <w:top w:val="none" w:sz="0" w:space="0" w:color="auto"/>
            <w:left w:val="none" w:sz="0" w:space="0" w:color="auto"/>
            <w:bottom w:val="none" w:sz="0" w:space="0" w:color="auto"/>
            <w:right w:val="none" w:sz="0" w:space="0" w:color="auto"/>
          </w:divBdr>
        </w:div>
        <w:div w:id="666329751">
          <w:marLeft w:val="0"/>
          <w:marRight w:val="0"/>
          <w:marTop w:val="0"/>
          <w:marBottom w:val="0"/>
          <w:divBdr>
            <w:top w:val="none" w:sz="0" w:space="0" w:color="auto"/>
            <w:left w:val="none" w:sz="0" w:space="0" w:color="auto"/>
            <w:bottom w:val="none" w:sz="0" w:space="0" w:color="auto"/>
            <w:right w:val="none" w:sz="0" w:space="0" w:color="auto"/>
          </w:divBdr>
        </w:div>
        <w:div w:id="1563979343">
          <w:marLeft w:val="0"/>
          <w:marRight w:val="0"/>
          <w:marTop w:val="0"/>
          <w:marBottom w:val="0"/>
          <w:divBdr>
            <w:top w:val="none" w:sz="0" w:space="0" w:color="auto"/>
            <w:left w:val="none" w:sz="0" w:space="0" w:color="auto"/>
            <w:bottom w:val="none" w:sz="0" w:space="0" w:color="auto"/>
            <w:right w:val="none" w:sz="0" w:space="0" w:color="auto"/>
          </w:divBdr>
        </w:div>
        <w:div w:id="2122722676">
          <w:marLeft w:val="0"/>
          <w:marRight w:val="0"/>
          <w:marTop w:val="0"/>
          <w:marBottom w:val="0"/>
          <w:divBdr>
            <w:top w:val="none" w:sz="0" w:space="0" w:color="auto"/>
            <w:left w:val="none" w:sz="0" w:space="0" w:color="auto"/>
            <w:bottom w:val="none" w:sz="0" w:space="0" w:color="auto"/>
            <w:right w:val="none" w:sz="0" w:space="0" w:color="auto"/>
          </w:divBdr>
        </w:div>
        <w:div w:id="1480418600">
          <w:marLeft w:val="0"/>
          <w:marRight w:val="0"/>
          <w:marTop w:val="0"/>
          <w:marBottom w:val="0"/>
          <w:divBdr>
            <w:top w:val="none" w:sz="0" w:space="0" w:color="auto"/>
            <w:left w:val="none" w:sz="0" w:space="0" w:color="auto"/>
            <w:bottom w:val="none" w:sz="0" w:space="0" w:color="auto"/>
            <w:right w:val="none" w:sz="0" w:space="0" w:color="auto"/>
          </w:divBdr>
        </w:div>
        <w:div w:id="1652907278">
          <w:marLeft w:val="0"/>
          <w:marRight w:val="0"/>
          <w:marTop w:val="0"/>
          <w:marBottom w:val="0"/>
          <w:divBdr>
            <w:top w:val="none" w:sz="0" w:space="0" w:color="auto"/>
            <w:left w:val="none" w:sz="0" w:space="0" w:color="auto"/>
            <w:bottom w:val="none" w:sz="0" w:space="0" w:color="auto"/>
            <w:right w:val="none" w:sz="0" w:space="0" w:color="auto"/>
          </w:divBdr>
        </w:div>
        <w:div w:id="188877721">
          <w:marLeft w:val="0"/>
          <w:marRight w:val="0"/>
          <w:marTop w:val="0"/>
          <w:marBottom w:val="0"/>
          <w:divBdr>
            <w:top w:val="none" w:sz="0" w:space="0" w:color="auto"/>
            <w:left w:val="none" w:sz="0" w:space="0" w:color="auto"/>
            <w:bottom w:val="none" w:sz="0" w:space="0" w:color="auto"/>
            <w:right w:val="none" w:sz="0" w:space="0" w:color="auto"/>
          </w:divBdr>
        </w:div>
        <w:div w:id="1972586396">
          <w:marLeft w:val="0"/>
          <w:marRight w:val="0"/>
          <w:marTop w:val="0"/>
          <w:marBottom w:val="0"/>
          <w:divBdr>
            <w:top w:val="none" w:sz="0" w:space="0" w:color="auto"/>
            <w:left w:val="none" w:sz="0" w:space="0" w:color="auto"/>
            <w:bottom w:val="none" w:sz="0" w:space="0" w:color="auto"/>
            <w:right w:val="none" w:sz="0" w:space="0" w:color="auto"/>
          </w:divBdr>
        </w:div>
        <w:div w:id="1194538710">
          <w:marLeft w:val="0"/>
          <w:marRight w:val="0"/>
          <w:marTop w:val="0"/>
          <w:marBottom w:val="0"/>
          <w:divBdr>
            <w:top w:val="none" w:sz="0" w:space="0" w:color="auto"/>
            <w:left w:val="none" w:sz="0" w:space="0" w:color="auto"/>
            <w:bottom w:val="none" w:sz="0" w:space="0" w:color="auto"/>
            <w:right w:val="none" w:sz="0" w:space="0" w:color="auto"/>
          </w:divBdr>
        </w:div>
        <w:div w:id="965354509">
          <w:marLeft w:val="0"/>
          <w:marRight w:val="0"/>
          <w:marTop w:val="0"/>
          <w:marBottom w:val="0"/>
          <w:divBdr>
            <w:top w:val="none" w:sz="0" w:space="0" w:color="auto"/>
            <w:left w:val="none" w:sz="0" w:space="0" w:color="auto"/>
            <w:bottom w:val="none" w:sz="0" w:space="0" w:color="auto"/>
            <w:right w:val="none" w:sz="0" w:space="0" w:color="auto"/>
          </w:divBdr>
        </w:div>
        <w:div w:id="489715671">
          <w:marLeft w:val="0"/>
          <w:marRight w:val="0"/>
          <w:marTop w:val="0"/>
          <w:marBottom w:val="0"/>
          <w:divBdr>
            <w:top w:val="none" w:sz="0" w:space="0" w:color="auto"/>
            <w:left w:val="none" w:sz="0" w:space="0" w:color="auto"/>
            <w:bottom w:val="none" w:sz="0" w:space="0" w:color="auto"/>
            <w:right w:val="none" w:sz="0" w:space="0" w:color="auto"/>
          </w:divBdr>
        </w:div>
        <w:div w:id="485753996">
          <w:marLeft w:val="0"/>
          <w:marRight w:val="0"/>
          <w:marTop w:val="0"/>
          <w:marBottom w:val="0"/>
          <w:divBdr>
            <w:top w:val="none" w:sz="0" w:space="0" w:color="auto"/>
            <w:left w:val="none" w:sz="0" w:space="0" w:color="auto"/>
            <w:bottom w:val="none" w:sz="0" w:space="0" w:color="auto"/>
            <w:right w:val="none" w:sz="0" w:space="0" w:color="auto"/>
          </w:divBdr>
        </w:div>
        <w:div w:id="1847016790">
          <w:marLeft w:val="0"/>
          <w:marRight w:val="0"/>
          <w:marTop w:val="0"/>
          <w:marBottom w:val="0"/>
          <w:divBdr>
            <w:top w:val="none" w:sz="0" w:space="0" w:color="auto"/>
            <w:left w:val="none" w:sz="0" w:space="0" w:color="auto"/>
            <w:bottom w:val="none" w:sz="0" w:space="0" w:color="auto"/>
            <w:right w:val="none" w:sz="0" w:space="0" w:color="auto"/>
          </w:divBdr>
        </w:div>
        <w:div w:id="929587373">
          <w:marLeft w:val="0"/>
          <w:marRight w:val="0"/>
          <w:marTop w:val="0"/>
          <w:marBottom w:val="0"/>
          <w:divBdr>
            <w:top w:val="none" w:sz="0" w:space="0" w:color="auto"/>
            <w:left w:val="none" w:sz="0" w:space="0" w:color="auto"/>
            <w:bottom w:val="none" w:sz="0" w:space="0" w:color="auto"/>
            <w:right w:val="none" w:sz="0" w:space="0" w:color="auto"/>
          </w:divBdr>
        </w:div>
        <w:div w:id="1746105384">
          <w:marLeft w:val="0"/>
          <w:marRight w:val="0"/>
          <w:marTop w:val="0"/>
          <w:marBottom w:val="0"/>
          <w:divBdr>
            <w:top w:val="none" w:sz="0" w:space="0" w:color="auto"/>
            <w:left w:val="none" w:sz="0" w:space="0" w:color="auto"/>
            <w:bottom w:val="none" w:sz="0" w:space="0" w:color="auto"/>
            <w:right w:val="none" w:sz="0" w:space="0" w:color="auto"/>
          </w:divBdr>
        </w:div>
        <w:div w:id="1460755935">
          <w:marLeft w:val="0"/>
          <w:marRight w:val="0"/>
          <w:marTop w:val="0"/>
          <w:marBottom w:val="0"/>
          <w:divBdr>
            <w:top w:val="none" w:sz="0" w:space="0" w:color="auto"/>
            <w:left w:val="none" w:sz="0" w:space="0" w:color="auto"/>
            <w:bottom w:val="none" w:sz="0" w:space="0" w:color="auto"/>
            <w:right w:val="none" w:sz="0" w:space="0" w:color="auto"/>
          </w:divBdr>
        </w:div>
        <w:div w:id="1310941460">
          <w:marLeft w:val="0"/>
          <w:marRight w:val="0"/>
          <w:marTop w:val="0"/>
          <w:marBottom w:val="0"/>
          <w:divBdr>
            <w:top w:val="none" w:sz="0" w:space="0" w:color="auto"/>
            <w:left w:val="none" w:sz="0" w:space="0" w:color="auto"/>
            <w:bottom w:val="none" w:sz="0" w:space="0" w:color="auto"/>
            <w:right w:val="none" w:sz="0" w:space="0" w:color="auto"/>
          </w:divBdr>
        </w:div>
        <w:div w:id="1838223650">
          <w:marLeft w:val="0"/>
          <w:marRight w:val="0"/>
          <w:marTop w:val="0"/>
          <w:marBottom w:val="0"/>
          <w:divBdr>
            <w:top w:val="none" w:sz="0" w:space="0" w:color="auto"/>
            <w:left w:val="none" w:sz="0" w:space="0" w:color="auto"/>
            <w:bottom w:val="none" w:sz="0" w:space="0" w:color="auto"/>
            <w:right w:val="none" w:sz="0" w:space="0" w:color="auto"/>
          </w:divBdr>
        </w:div>
        <w:div w:id="1405303000">
          <w:marLeft w:val="0"/>
          <w:marRight w:val="0"/>
          <w:marTop w:val="0"/>
          <w:marBottom w:val="0"/>
          <w:divBdr>
            <w:top w:val="none" w:sz="0" w:space="0" w:color="auto"/>
            <w:left w:val="none" w:sz="0" w:space="0" w:color="auto"/>
            <w:bottom w:val="none" w:sz="0" w:space="0" w:color="auto"/>
            <w:right w:val="none" w:sz="0" w:space="0" w:color="auto"/>
          </w:divBdr>
        </w:div>
        <w:div w:id="1140075379">
          <w:marLeft w:val="0"/>
          <w:marRight w:val="0"/>
          <w:marTop w:val="0"/>
          <w:marBottom w:val="0"/>
          <w:divBdr>
            <w:top w:val="none" w:sz="0" w:space="0" w:color="auto"/>
            <w:left w:val="none" w:sz="0" w:space="0" w:color="auto"/>
            <w:bottom w:val="none" w:sz="0" w:space="0" w:color="auto"/>
            <w:right w:val="none" w:sz="0" w:space="0" w:color="auto"/>
          </w:divBdr>
        </w:div>
        <w:div w:id="1597638526">
          <w:marLeft w:val="0"/>
          <w:marRight w:val="0"/>
          <w:marTop w:val="0"/>
          <w:marBottom w:val="0"/>
          <w:divBdr>
            <w:top w:val="none" w:sz="0" w:space="0" w:color="auto"/>
            <w:left w:val="none" w:sz="0" w:space="0" w:color="auto"/>
            <w:bottom w:val="none" w:sz="0" w:space="0" w:color="auto"/>
            <w:right w:val="none" w:sz="0" w:space="0" w:color="auto"/>
          </w:divBdr>
        </w:div>
        <w:div w:id="2076321544">
          <w:marLeft w:val="0"/>
          <w:marRight w:val="0"/>
          <w:marTop w:val="0"/>
          <w:marBottom w:val="0"/>
          <w:divBdr>
            <w:top w:val="none" w:sz="0" w:space="0" w:color="auto"/>
            <w:left w:val="none" w:sz="0" w:space="0" w:color="auto"/>
            <w:bottom w:val="none" w:sz="0" w:space="0" w:color="auto"/>
            <w:right w:val="none" w:sz="0" w:space="0" w:color="auto"/>
          </w:divBdr>
        </w:div>
        <w:div w:id="1778527481">
          <w:marLeft w:val="0"/>
          <w:marRight w:val="0"/>
          <w:marTop w:val="0"/>
          <w:marBottom w:val="0"/>
          <w:divBdr>
            <w:top w:val="none" w:sz="0" w:space="0" w:color="auto"/>
            <w:left w:val="none" w:sz="0" w:space="0" w:color="auto"/>
            <w:bottom w:val="none" w:sz="0" w:space="0" w:color="auto"/>
            <w:right w:val="none" w:sz="0" w:space="0" w:color="auto"/>
          </w:divBdr>
        </w:div>
        <w:div w:id="1397896464">
          <w:marLeft w:val="0"/>
          <w:marRight w:val="0"/>
          <w:marTop w:val="0"/>
          <w:marBottom w:val="0"/>
          <w:divBdr>
            <w:top w:val="none" w:sz="0" w:space="0" w:color="auto"/>
            <w:left w:val="none" w:sz="0" w:space="0" w:color="auto"/>
            <w:bottom w:val="none" w:sz="0" w:space="0" w:color="auto"/>
            <w:right w:val="none" w:sz="0" w:space="0" w:color="auto"/>
          </w:divBdr>
        </w:div>
        <w:div w:id="1074087598">
          <w:marLeft w:val="0"/>
          <w:marRight w:val="0"/>
          <w:marTop w:val="0"/>
          <w:marBottom w:val="0"/>
          <w:divBdr>
            <w:top w:val="none" w:sz="0" w:space="0" w:color="auto"/>
            <w:left w:val="none" w:sz="0" w:space="0" w:color="auto"/>
            <w:bottom w:val="none" w:sz="0" w:space="0" w:color="auto"/>
            <w:right w:val="none" w:sz="0" w:space="0" w:color="auto"/>
          </w:divBdr>
        </w:div>
        <w:div w:id="674576447">
          <w:marLeft w:val="0"/>
          <w:marRight w:val="0"/>
          <w:marTop w:val="0"/>
          <w:marBottom w:val="0"/>
          <w:divBdr>
            <w:top w:val="none" w:sz="0" w:space="0" w:color="auto"/>
            <w:left w:val="none" w:sz="0" w:space="0" w:color="auto"/>
            <w:bottom w:val="none" w:sz="0" w:space="0" w:color="auto"/>
            <w:right w:val="none" w:sz="0" w:space="0" w:color="auto"/>
          </w:divBdr>
        </w:div>
        <w:div w:id="1452817235">
          <w:marLeft w:val="0"/>
          <w:marRight w:val="0"/>
          <w:marTop w:val="0"/>
          <w:marBottom w:val="0"/>
          <w:divBdr>
            <w:top w:val="none" w:sz="0" w:space="0" w:color="auto"/>
            <w:left w:val="none" w:sz="0" w:space="0" w:color="auto"/>
            <w:bottom w:val="none" w:sz="0" w:space="0" w:color="auto"/>
            <w:right w:val="none" w:sz="0" w:space="0" w:color="auto"/>
          </w:divBdr>
        </w:div>
        <w:div w:id="1983002483">
          <w:marLeft w:val="0"/>
          <w:marRight w:val="0"/>
          <w:marTop w:val="0"/>
          <w:marBottom w:val="0"/>
          <w:divBdr>
            <w:top w:val="none" w:sz="0" w:space="0" w:color="auto"/>
            <w:left w:val="none" w:sz="0" w:space="0" w:color="auto"/>
            <w:bottom w:val="none" w:sz="0" w:space="0" w:color="auto"/>
            <w:right w:val="none" w:sz="0" w:space="0" w:color="auto"/>
          </w:divBdr>
        </w:div>
        <w:div w:id="1272476077">
          <w:marLeft w:val="0"/>
          <w:marRight w:val="0"/>
          <w:marTop w:val="0"/>
          <w:marBottom w:val="0"/>
          <w:divBdr>
            <w:top w:val="none" w:sz="0" w:space="0" w:color="auto"/>
            <w:left w:val="none" w:sz="0" w:space="0" w:color="auto"/>
            <w:bottom w:val="none" w:sz="0" w:space="0" w:color="auto"/>
            <w:right w:val="none" w:sz="0" w:space="0" w:color="auto"/>
          </w:divBdr>
        </w:div>
        <w:div w:id="521867469">
          <w:marLeft w:val="0"/>
          <w:marRight w:val="0"/>
          <w:marTop w:val="0"/>
          <w:marBottom w:val="0"/>
          <w:divBdr>
            <w:top w:val="none" w:sz="0" w:space="0" w:color="auto"/>
            <w:left w:val="none" w:sz="0" w:space="0" w:color="auto"/>
            <w:bottom w:val="none" w:sz="0" w:space="0" w:color="auto"/>
            <w:right w:val="none" w:sz="0" w:space="0" w:color="auto"/>
          </w:divBdr>
        </w:div>
        <w:div w:id="329145047">
          <w:marLeft w:val="0"/>
          <w:marRight w:val="0"/>
          <w:marTop w:val="0"/>
          <w:marBottom w:val="0"/>
          <w:divBdr>
            <w:top w:val="none" w:sz="0" w:space="0" w:color="auto"/>
            <w:left w:val="none" w:sz="0" w:space="0" w:color="auto"/>
            <w:bottom w:val="none" w:sz="0" w:space="0" w:color="auto"/>
            <w:right w:val="none" w:sz="0" w:space="0" w:color="auto"/>
          </w:divBdr>
        </w:div>
        <w:div w:id="2097899586">
          <w:marLeft w:val="0"/>
          <w:marRight w:val="0"/>
          <w:marTop w:val="0"/>
          <w:marBottom w:val="0"/>
          <w:divBdr>
            <w:top w:val="none" w:sz="0" w:space="0" w:color="auto"/>
            <w:left w:val="none" w:sz="0" w:space="0" w:color="auto"/>
            <w:bottom w:val="none" w:sz="0" w:space="0" w:color="auto"/>
            <w:right w:val="none" w:sz="0" w:space="0" w:color="auto"/>
          </w:divBdr>
        </w:div>
        <w:div w:id="1404722848">
          <w:marLeft w:val="0"/>
          <w:marRight w:val="0"/>
          <w:marTop w:val="0"/>
          <w:marBottom w:val="0"/>
          <w:divBdr>
            <w:top w:val="none" w:sz="0" w:space="0" w:color="auto"/>
            <w:left w:val="none" w:sz="0" w:space="0" w:color="auto"/>
            <w:bottom w:val="none" w:sz="0" w:space="0" w:color="auto"/>
            <w:right w:val="none" w:sz="0" w:space="0" w:color="auto"/>
          </w:divBdr>
        </w:div>
        <w:div w:id="933244428">
          <w:marLeft w:val="0"/>
          <w:marRight w:val="0"/>
          <w:marTop w:val="0"/>
          <w:marBottom w:val="0"/>
          <w:divBdr>
            <w:top w:val="none" w:sz="0" w:space="0" w:color="auto"/>
            <w:left w:val="none" w:sz="0" w:space="0" w:color="auto"/>
            <w:bottom w:val="none" w:sz="0" w:space="0" w:color="auto"/>
            <w:right w:val="none" w:sz="0" w:space="0" w:color="auto"/>
          </w:divBdr>
        </w:div>
        <w:div w:id="621233912">
          <w:marLeft w:val="0"/>
          <w:marRight w:val="0"/>
          <w:marTop w:val="0"/>
          <w:marBottom w:val="0"/>
          <w:divBdr>
            <w:top w:val="none" w:sz="0" w:space="0" w:color="auto"/>
            <w:left w:val="none" w:sz="0" w:space="0" w:color="auto"/>
            <w:bottom w:val="none" w:sz="0" w:space="0" w:color="auto"/>
            <w:right w:val="none" w:sz="0" w:space="0" w:color="auto"/>
          </w:divBdr>
        </w:div>
        <w:div w:id="591355207">
          <w:marLeft w:val="0"/>
          <w:marRight w:val="0"/>
          <w:marTop w:val="0"/>
          <w:marBottom w:val="0"/>
          <w:divBdr>
            <w:top w:val="none" w:sz="0" w:space="0" w:color="auto"/>
            <w:left w:val="none" w:sz="0" w:space="0" w:color="auto"/>
            <w:bottom w:val="none" w:sz="0" w:space="0" w:color="auto"/>
            <w:right w:val="none" w:sz="0" w:space="0" w:color="auto"/>
          </w:divBdr>
        </w:div>
        <w:div w:id="600532930">
          <w:marLeft w:val="0"/>
          <w:marRight w:val="0"/>
          <w:marTop w:val="0"/>
          <w:marBottom w:val="0"/>
          <w:divBdr>
            <w:top w:val="none" w:sz="0" w:space="0" w:color="auto"/>
            <w:left w:val="none" w:sz="0" w:space="0" w:color="auto"/>
            <w:bottom w:val="none" w:sz="0" w:space="0" w:color="auto"/>
            <w:right w:val="none" w:sz="0" w:space="0" w:color="auto"/>
          </w:divBdr>
        </w:div>
        <w:div w:id="719404015">
          <w:marLeft w:val="0"/>
          <w:marRight w:val="0"/>
          <w:marTop w:val="0"/>
          <w:marBottom w:val="0"/>
          <w:divBdr>
            <w:top w:val="none" w:sz="0" w:space="0" w:color="auto"/>
            <w:left w:val="none" w:sz="0" w:space="0" w:color="auto"/>
            <w:bottom w:val="none" w:sz="0" w:space="0" w:color="auto"/>
            <w:right w:val="none" w:sz="0" w:space="0" w:color="auto"/>
          </w:divBdr>
        </w:div>
        <w:div w:id="1605528126">
          <w:marLeft w:val="0"/>
          <w:marRight w:val="0"/>
          <w:marTop w:val="0"/>
          <w:marBottom w:val="0"/>
          <w:divBdr>
            <w:top w:val="none" w:sz="0" w:space="0" w:color="auto"/>
            <w:left w:val="none" w:sz="0" w:space="0" w:color="auto"/>
            <w:bottom w:val="none" w:sz="0" w:space="0" w:color="auto"/>
            <w:right w:val="none" w:sz="0" w:space="0" w:color="auto"/>
          </w:divBdr>
        </w:div>
        <w:div w:id="1780220827">
          <w:marLeft w:val="0"/>
          <w:marRight w:val="0"/>
          <w:marTop w:val="0"/>
          <w:marBottom w:val="0"/>
          <w:divBdr>
            <w:top w:val="none" w:sz="0" w:space="0" w:color="auto"/>
            <w:left w:val="none" w:sz="0" w:space="0" w:color="auto"/>
            <w:bottom w:val="none" w:sz="0" w:space="0" w:color="auto"/>
            <w:right w:val="none" w:sz="0" w:space="0" w:color="auto"/>
          </w:divBdr>
        </w:div>
        <w:div w:id="1550990675">
          <w:marLeft w:val="0"/>
          <w:marRight w:val="0"/>
          <w:marTop w:val="0"/>
          <w:marBottom w:val="0"/>
          <w:divBdr>
            <w:top w:val="none" w:sz="0" w:space="0" w:color="auto"/>
            <w:left w:val="none" w:sz="0" w:space="0" w:color="auto"/>
            <w:bottom w:val="none" w:sz="0" w:space="0" w:color="auto"/>
            <w:right w:val="none" w:sz="0" w:space="0" w:color="auto"/>
          </w:divBdr>
        </w:div>
        <w:div w:id="933324521">
          <w:marLeft w:val="0"/>
          <w:marRight w:val="0"/>
          <w:marTop w:val="0"/>
          <w:marBottom w:val="0"/>
          <w:divBdr>
            <w:top w:val="none" w:sz="0" w:space="0" w:color="auto"/>
            <w:left w:val="none" w:sz="0" w:space="0" w:color="auto"/>
            <w:bottom w:val="none" w:sz="0" w:space="0" w:color="auto"/>
            <w:right w:val="none" w:sz="0" w:space="0" w:color="auto"/>
          </w:divBdr>
        </w:div>
        <w:div w:id="805780618">
          <w:marLeft w:val="0"/>
          <w:marRight w:val="0"/>
          <w:marTop w:val="0"/>
          <w:marBottom w:val="0"/>
          <w:divBdr>
            <w:top w:val="none" w:sz="0" w:space="0" w:color="auto"/>
            <w:left w:val="none" w:sz="0" w:space="0" w:color="auto"/>
            <w:bottom w:val="none" w:sz="0" w:space="0" w:color="auto"/>
            <w:right w:val="none" w:sz="0" w:space="0" w:color="auto"/>
          </w:divBdr>
        </w:div>
        <w:div w:id="391850360">
          <w:marLeft w:val="0"/>
          <w:marRight w:val="0"/>
          <w:marTop w:val="0"/>
          <w:marBottom w:val="0"/>
          <w:divBdr>
            <w:top w:val="none" w:sz="0" w:space="0" w:color="auto"/>
            <w:left w:val="none" w:sz="0" w:space="0" w:color="auto"/>
            <w:bottom w:val="none" w:sz="0" w:space="0" w:color="auto"/>
            <w:right w:val="none" w:sz="0" w:space="0" w:color="auto"/>
          </w:divBdr>
        </w:div>
        <w:div w:id="1896357368">
          <w:marLeft w:val="0"/>
          <w:marRight w:val="0"/>
          <w:marTop w:val="0"/>
          <w:marBottom w:val="0"/>
          <w:divBdr>
            <w:top w:val="none" w:sz="0" w:space="0" w:color="auto"/>
            <w:left w:val="none" w:sz="0" w:space="0" w:color="auto"/>
            <w:bottom w:val="none" w:sz="0" w:space="0" w:color="auto"/>
            <w:right w:val="none" w:sz="0" w:space="0" w:color="auto"/>
          </w:divBdr>
        </w:div>
        <w:div w:id="910238044">
          <w:marLeft w:val="0"/>
          <w:marRight w:val="0"/>
          <w:marTop w:val="0"/>
          <w:marBottom w:val="0"/>
          <w:divBdr>
            <w:top w:val="none" w:sz="0" w:space="0" w:color="auto"/>
            <w:left w:val="none" w:sz="0" w:space="0" w:color="auto"/>
            <w:bottom w:val="none" w:sz="0" w:space="0" w:color="auto"/>
            <w:right w:val="none" w:sz="0" w:space="0" w:color="auto"/>
          </w:divBdr>
        </w:div>
        <w:div w:id="1557623217">
          <w:marLeft w:val="0"/>
          <w:marRight w:val="0"/>
          <w:marTop w:val="0"/>
          <w:marBottom w:val="0"/>
          <w:divBdr>
            <w:top w:val="none" w:sz="0" w:space="0" w:color="auto"/>
            <w:left w:val="none" w:sz="0" w:space="0" w:color="auto"/>
            <w:bottom w:val="none" w:sz="0" w:space="0" w:color="auto"/>
            <w:right w:val="none" w:sz="0" w:space="0" w:color="auto"/>
          </w:divBdr>
        </w:div>
        <w:div w:id="854685913">
          <w:marLeft w:val="0"/>
          <w:marRight w:val="0"/>
          <w:marTop w:val="0"/>
          <w:marBottom w:val="0"/>
          <w:divBdr>
            <w:top w:val="none" w:sz="0" w:space="0" w:color="auto"/>
            <w:left w:val="none" w:sz="0" w:space="0" w:color="auto"/>
            <w:bottom w:val="none" w:sz="0" w:space="0" w:color="auto"/>
            <w:right w:val="none" w:sz="0" w:space="0" w:color="auto"/>
          </w:divBdr>
        </w:div>
        <w:div w:id="981155911">
          <w:marLeft w:val="0"/>
          <w:marRight w:val="0"/>
          <w:marTop w:val="0"/>
          <w:marBottom w:val="0"/>
          <w:divBdr>
            <w:top w:val="none" w:sz="0" w:space="0" w:color="auto"/>
            <w:left w:val="none" w:sz="0" w:space="0" w:color="auto"/>
            <w:bottom w:val="none" w:sz="0" w:space="0" w:color="auto"/>
            <w:right w:val="none" w:sz="0" w:space="0" w:color="auto"/>
          </w:divBdr>
        </w:div>
        <w:div w:id="2003771167">
          <w:marLeft w:val="0"/>
          <w:marRight w:val="0"/>
          <w:marTop w:val="0"/>
          <w:marBottom w:val="0"/>
          <w:divBdr>
            <w:top w:val="none" w:sz="0" w:space="0" w:color="auto"/>
            <w:left w:val="none" w:sz="0" w:space="0" w:color="auto"/>
            <w:bottom w:val="none" w:sz="0" w:space="0" w:color="auto"/>
            <w:right w:val="none" w:sz="0" w:space="0" w:color="auto"/>
          </w:divBdr>
        </w:div>
        <w:div w:id="1854100792">
          <w:marLeft w:val="0"/>
          <w:marRight w:val="0"/>
          <w:marTop w:val="0"/>
          <w:marBottom w:val="0"/>
          <w:divBdr>
            <w:top w:val="none" w:sz="0" w:space="0" w:color="auto"/>
            <w:left w:val="none" w:sz="0" w:space="0" w:color="auto"/>
            <w:bottom w:val="none" w:sz="0" w:space="0" w:color="auto"/>
            <w:right w:val="none" w:sz="0" w:space="0" w:color="auto"/>
          </w:divBdr>
        </w:div>
        <w:div w:id="1605763392">
          <w:marLeft w:val="0"/>
          <w:marRight w:val="0"/>
          <w:marTop w:val="0"/>
          <w:marBottom w:val="0"/>
          <w:divBdr>
            <w:top w:val="none" w:sz="0" w:space="0" w:color="auto"/>
            <w:left w:val="none" w:sz="0" w:space="0" w:color="auto"/>
            <w:bottom w:val="none" w:sz="0" w:space="0" w:color="auto"/>
            <w:right w:val="none" w:sz="0" w:space="0" w:color="auto"/>
          </w:divBdr>
        </w:div>
        <w:div w:id="1827283351">
          <w:marLeft w:val="0"/>
          <w:marRight w:val="0"/>
          <w:marTop w:val="0"/>
          <w:marBottom w:val="0"/>
          <w:divBdr>
            <w:top w:val="none" w:sz="0" w:space="0" w:color="auto"/>
            <w:left w:val="none" w:sz="0" w:space="0" w:color="auto"/>
            <w:bottom w:val="none" w:sz="0" w:space="0" w:color="auto"/>
            <w:right w:val="none" w:sz="0" w:space="0" w:color="auto"/>
          </w:divBdr>
        </w:div>
        <w:div w:id="607978318">
          <w:marLeft w:val="0"/>
          <w:marRight w:val="0"/>
          <w:marTop w:val="0"/>
          <w:marBottom w:val="0"/>
          <w:divBdr>
            <w:top w:val="none" w:sz="0" w:space="0" w:color="auto"/>
            <w:left w:val="none" w:sz="0" w:space="0" w:color="auto"/>
            <w:bottom w:val="none" w:sz="0" w:space="0" w:color="auto"/>
            <w:right w:val="none" w:sz="0" w:space="0" w:color="auto"/>
          </w:divBdr>
        </w:div>
        <w:div w:id="1451319417">
          <w:marLeft w:val="0"/>
          <w:marRight w:val="0"/>
          <w:marTop w:val="0"/>
          <w:marBottom w:val="0"/>
          <w:divBdr>
            <w:top w:val="none" w:sz="0" w:space="0" w:color="auto"/>
            <w:left w:val="none" w:sz="0" w:space="0" w:color="auto"/>
            <w:bottom w:val="none" w:sz="0" w:space="0" w:color="auto"/>
            <w:right w:val="none" w:sz="0" w:space="0" w:color="auto"/>
          </w:divBdr>
        </w:div>
        <w:div w:id="850871907">
          <w:marLeft w:val="0"/>
          <w:marRight w:val="0"/>
          <w:marTop w:val="0"/>
          <w:marBottom w:val="0"/>
          <w:divBdr>
            <w:top w:val="none" w:sz="0" w:space="0" w:color="auto"/>
            <w:left w:val="none" w:sz="0" w:space="0" w:color="auto"/>
            <w:bottom w:val="none" w:sz="0" w:space="0" w:color="auto"/>
            <w:right w:val="none" w:sz="0" w:space="0" w:color="auto"/>
          </w:divBdr>
        </w:div>
        <w:div w:id="1879539271">
          <w:marLeft w:val="0"/>
          <w:marRight w:val="0"/>
          <w:marTop w:val="0"/>
          <w:marBottom w:val="0"/>
          <w:divBdr>
            <w:top w:val="none" w:sz="0" w:space="0" w:color="auto"/>
            <w:left w:val="none" w:sz="0" w:space="0" w:color="auto"/>
            <w:bottom w:val="none" w:sz="0" w:space="0" w:color="auto"/>
            <w:right w:val="none" w:sz="0" w:space="0" w:color="auto"/>
          </w:divBdr>
        </w:div>
        <w:div w:id="105590088">
          <w:marLeft w:val="0"/>
          <w:marRight w:val="0"/>
          <w:marTop w:val="0"/>
          <w:marBottom w:val="0"/>
          <w:divBdr>
            <w:top w:val="none" w:sz="0" w:space="0" w:color="auto"/>
            <w:left w:val="none" w:sz="0" w:space="0" w:color="auto"/>
            <w:bottom w:val="none" w:sz="0" w:space="0" w:color="auto"/>
            <w:right w:val="none" w:sz="0" w:space="0" w:color="auto"/>
          </w:divBdr>
        </w:div>
        <w:div w:id="1053237148">
          <w:marLeft w:val="0"/>
          <w:marRight w:val="0"/>
          <w:marTop w:val="0"/>
          <w:marBottom w:val="0"/>
          <w:divBdr>
            <w:top w:val="none" w:sz="0" w:space="0" w:color="auto"/>
            <w:left w:val="none" w:sz="0" w:space="0" w:color="auto"/>
            <w:bottom w:val="none" w:sz="0" w:space="0" w:color="auto"/>
            <w:right w:val="none" w:sz="0" w:space="0" w:color="auto"/>
          </w:divBdr>
        </w:div>
        <w:div w:id="570311238">
          <w:marLeft w:val="0"/>
          <w:marRight w:val="0"/>
          <w:marTop w:val="0"/>
          <w:marBottom w:val="0"/>
          <w:divBdr>
            <w:top w:val="none" w:sz="0" w:space="0" w:color="auto"/>
            <w:left w:val="none" w:sz="0" w:space="0" w:color="auto"/>
            <w:bottom w:val="none" w:sz="0" w:space="0" w:color="auto"/>
            <w:right w:val="none" w:sz="0" w:space="0" w:color="auto"/>
          </w:divBdr>
        </w:div>
        <w:div w:id="642076884">
          <w:marLeft w:val="0"/>
          <w:marRight w:val="0"/>
          <w:marTop w:val="0"/>
          <w:marBottom w:val="0"/>
          <w:divBdr>
            <w:top w:val="none" w:sz="0" w:space="0" w:color="auto"/>
            <w:left w:val="none" w:sz="0" w:space="0" w:color="auto"/>
            <w:bottom w:val="none" w:sz="0" w:space="0" w:color="auto"/>
            <w:right w:val="none" w:sz="0" w:space="0" w:color="auto"/>
          </w:divBdr>
        </w:div>
        <w:div w:id="1940412341">
          <w:marLeft w:val="0"/>
          <w:marRight w:val="0"/>
          <w:marTop w:val="0"/>
          <w:marBottom w:val="0"/>
          <w:divBdr>
            <w:top w:val="none" w:sz="0" w:space="0" w:color="auto"/>
            <w:left w:val="none" w:sz="0" w:space="0" w:color="auto"/>
            <w:bottom w:val="none" w:sz="0" w:space="0" w:color="auto"/>
            <w:right w:val="none" w:sz="0" w:space="0" w:color="auto"/>
          </w:divBdr>
        </w:div>
        <w:div w:id="1459296011">
          <w:marLeft w:val="0"/>
          <w:marRight w:val="0"/>
          <w:marTop w:val="0"/>
          <w:marBottom w:val="0"/>
          <w:divBdr>
            <w:top w:val="none" w:sz="0" w:space="0" w:color="auto"/>
            <w:left w:val="none" w:sz="0" w:space="0" w:color="auto"/>
            <w:bottom w:val="none" w:sz="0" w:space="0" w:color="auto"/>
            <w:right w:val="none" w:sz="0" w:space="0" w:color="auto"/>
          </w:divBdr>
        </w:div>
        <w:div w:id="542716999">
          <w:marLeft w:val="0"/>
          <w:marRight w:val="0"/>
          <w:marTop w:val="0"/>
          <w:marBottom w:val="0"/>
          <w:divBdr>
            <w:top w:val="none" w:sz="0" w:space="0" w:color="auto"/>
            <w:left w:val="none" w:sz="0" w:space="0" w:color="auto"/>
            <w:bottom w:val="none" w:sz="0" w:space="0" w:color="auto"/>
            <w:right w:val="none" w:sz="0" w:space="0" w:color="auto"/>
          </w:divBdr>
        </w:div>
        <w:div w:id="566578282">
          <w:marLeft w:val="0"/>
          <w:marRight w:val="0"/>
          <w:marTop w:val="0"/>
          <w:marBottom w:val="0"/>
          <w:divBdr>
            <w:top w:val="none" w:sz="0" w:space="0" w:color="auto"/>
            <w:left w:val="none" w:sz="0" w:space="0" w:color="auto"/>
            <w:bottom w:val="none" w:sz="0" w:space="0" w:color="auto"/>
            <w:right w:val="none" w:sz="0" w:space="0" w:color="auto"/>
          </w:divBdr>
        </w:div>
        <w:div w:id="529296844">
          <w:marLeft w:val="0"/>
          <w:marRight w:val="0"/>
          <w:marTop w:val="0"/>
          <w:marBottom w:val="0"/>
          <w:divBdr>
            <w:top w:val="none" w:sz="0" w:space="0" w:color="auto"/>
            <w:left w:val="none" w:sz="0" w:space="0" w:color="auto"/>
            <w:bottom w:val="none" w:sz="0" w:space="0" w:color="auto"/>
            <w:right w:val="none" w:sz="0" w:space="0" w:color="auto"/>
          </w:divBdr>
        </w:div>
        <w:div w:id="1480999276">
          <w:marLeft w:val="0"/>
          <w:marRight w:val="0"/>
          <w:marTop w:val="0"/>
          <w:marBottom w:val="0"/>
          <w:divBdr>
            <w:top w:val="none" w:sz="0" w:space="0" w:color="auto"/>
            <w:left w:val="none" w:sz="0" w:space="0" w:color="auto"/>
            <w:bottom w:val="none" w:sz="0" w:space="0" w:color="auto"/>
            <w:right w:val="none" w:sz="0" w:space="0" w:color="auto"/>
          </w:divBdr>
        </w:div>
        <w:div w:id="2035811650">
          <w:marLeft w:val="0"/>
          <w:marRight w:val="0"/>
          <w:marTop w:val="0"/>
          <w:marBottom w:val="0"/>
          <w:divBdr>
            <w:top w:val="none" w:sz="0" w:space="0" w:color="auto"/>
            <w:left w:val="none" w:sz="0" w:space="0" w:color="auto"/>
            <w:bottom w:val="none" w:sz="0" w:space="0" w:color="auto"/>
            <w:right w:val="none" w:sz="0" w:space="0" w:color="auto"/>
          </w:divBdr>
        </w:div>
        <w:div w:id="1243761055">
          <w:marLeft w:val="0"/>
          <w:marRight w:val="0"/>
          <w:marTop w:val="0"/>
          <w:marBottom w:val="0"/>
          <w:divBdr>
            <w:top w:val="none" w:sz="0" w:space="0" w:color="auto"/>
            <w:left w:val="none" w:sz="0" w:space="0" w:color="auto"/>
            <w:bottom w:val="none" w:sz="0" w:space="0" w:color="auto"/>
            <w:right w:val="none" w:sz="0" w:space="0" w:color="auto"/>
          </w:divBdr>
        </w:div>
        <w:div w:id="1968969685">
          <w:marLeft w:val="0"/>
          <w:marRight w:val="0"/>
          <w:marTop w:val="0"/>
          <w:marBottom w:val="0"/>
          <w:divBdr>
            <w:top w:val="none" w:sz="0" w:space="0" w:color="auto"/>
            <w:left w:val="none" w:sz="0" w:space="0" w:color="auto"/>
            <w:bottom w:val="none" w:sz="0" w:space="0" w:color="auto"/>
            <w:right w:val="none" w:sz="0" w:space="0" w:color="auto"/>
          </w:divBdr>
        </w:div>
        <w:div w:id="1539970114">
          <w:marLeft w:val="0"/>
          <w:marRight w:val="0"/>
          <w:marTop w:val="0"/>
          <w:marBottom w:val="0"/>
          <w:divBdr>
            <w:top w:val="none" w:sz="0" w:space="0" w:color="auto"/>
            <w:left w:val="none" w:sz="0" w:space="0" w:color="auto"/>
            <w:bottom w:val="none" w:sz="0" w:space="0" w:color="auto"/>
            <w:right w:val="none" w:sz="0" w:space="0" w:color="auto"/>
          </w:divBdr>
        </w:div>
        <w:div w:id="1152406434">
          <w:marLeft w:val="0"/>
          <w:marRight w:val="0"/>
          <w:marTop w:val="0"/>
          <w:marBottom w:val="0"/>
          <w:divBdr>
            <w:top w:val="none" w:sz="0" w:space="0" w:color="auto"/>
            <w:left w:val="none" w:sz="0" w:space="0" w:color="auto"/>
            <w:bottom w:val="none" w:sz="0" w:space="0" w:color="auto"/>
            <w:right w:val="none" w:sz="0" w:space="0" w:color="auto"/>
          </w:divBdr>
        </w:div>
        <w:div w:id="95443016">
          <w:marLeft w:val="0"/>
          <w:marRight w:val="0"/>
          <w:marTop w:val="0"/>
          <w:marBottom w:val="0"/>
          <w:divBdr>
            <w:top w:val="none" w:sz="0" w:space="0" w:color="auto"/>
            <w:left w:val="none" w:sz="0" w:space="0" w:color="auto"/>
            <w:bottom w:val="none" w:sz="0" w:space="0" w:color="auto"/>
            <w:right w:val="none" w:sz="0" w:space="0" w:color="auto"/>
          </w:divBdr>
        </w:div>
        <w:div w:id="1437556877">
          <w:marLeft w:val="0"/>
          <w:marRight w:val="0"/>
          <w:marTop w:val="0"/>
          <w:marBottom w:val="0"/>
          <w:divBdr>
            <w:top w:val="none" w:sz="0" w:space="0" w:color="auto"/>
            <w:left w:val="none" w:sz="0" w:space="0" w:color="auto"/>
            <w:bottom w:val="none" w:sz="0" w:space="0" w:color="auto"/>
            <w:right w:val="none" w:sz="0" w:space="0" w:color="auto"/>
          </w:divBdr>
        </w:div>
        <w:div w:id="441263358">
          <w:marLeft w:val="0"/>
          <w:marRight w:val="0"/>
          <w:marTop w:val="0"/>
          <w:marBottom w:val="0"/>
          <w:divBdr>
            <w:top w:val="none" w:sz="0" w:space="0" w:color="auto"/>
            <w:left w:val="none" w:sz="0" w:space="0" w:color="auto"/>
            <w:bottom w:val="none" w:sz="0" w:space="0" w:color="auto"/>
            <w:right w:val="none" w:sz="0" w:space="0" w:color="auto"/>
          </w:divBdr>
        </w:div>
        <w:div w:id="651835368">
          <w:marLeft w:val="0"/>
          <w:marRight w:val="0"/>
          <w:marTop w:val="0"/>
          <w:marBottom w:val="0"/>
          <w:divBdr>
            <w:top w:val="none" w:sz="0" w:space="0" w:color="auto"/>
            <w:left w:val="none" w:sz="0" w:space="0" w:color="auto"/>
            <w:bottom w:val="none" w:sz="0" w:space="0" w:color="auto"/>
            <w:right w:val="none" w:sz="0" w:space="0" w:color="auto"/>
          </w:divBdr>
        </w:div>
        <w:div w:id="1431242403">
          <w:marLeft w:val="0"/>
          <w:marRight w:val="0"/>
          <w:marTop w:val="0"/>
          <w:marBottom w:val="0"/>
          <w:divBdr>
            <w:top w:val="none" w:sz="0" w:space="0" w:color="auto"/>
            <w:left w:val="none" w:sz="0" w:space="0" w:color="auto"/>
            <w:bottom w:val="none" w:sz="0" w:space="0" w:color="auto"/>
            <w:right w:val="none" w:sz="0" w:space="0" w:color="auto"/>
          </w:divBdr>
        </w:div>
        <w:div w:id="368841852">
          <w:marLeft w:val="0"/>
          <w:marRight w:val="0"/>
          <w:marTop w:val="0"/>
          <w:marBottom w:val="0"/>
          <w:divBdr>
            <w:top w:val="none" w:sz="0" w:space="0" w:color="auto"/>
            <w:left w:val="none" w:sz="0" w:space="0" w:color="auto"/>
            <w:bottom w:val="none" w:sz="0" w:space="0" w:color="auto"/>
            <w:right w:val="none" w:sz="0" w:space="0" w:color="auto"/>
          </w:divBdr>
        </w:div>
        <w:div w:id="1496266406">
          <w:marLeft w:val="0"/>
          <w:marRight w:val="0"/>
          <w:marTop w:val="0"/>
          <w:marBottom w:val="0"/>
          <w:divBdr>
            <w:top w:val="none" w:sz="0" w:space="0" w:color="auto"/>
            <w:left w:val="none" w:sz="0" w:space="0" w:color="auto"/>
            <w:bottom w:val="none" w:sz="0" w:space="0" w:color="auto"/>
            <w:right w:val="none" w:sz="0" w:space="0" w:color="auto"/>
          </w:divBdr>
        </w:div>
        <w:div w:id="291907902">
          <w:marLeft w:val="0"/>
          <w:marRight w:val="0"/>
          <w:marTop w:val="0"/>
          <w:marBottom w:val="0"/>
          <w:divBdr>
            <w:top w:val="none" w:sz="0" w:space="0" w:color="auto"/>
            <w:left w:val="none" w:sz="0" w:space="0" w:color="auto"/>
            <w:bottom w:val="none" w:sz="0" w:space="0" w:color="auto"/>
            <w:right w:val="none" w:sz="0" w:space="0" w:color="auto"/>
          </w:divBdr>
        </w:div>
        <w:div w:id="1173493538">
          <w:marLeft w:val="0"/>
          <w:marRight w:val="0"/>
          <w:marTop w:val="0"/>
          <w:marBottom w:val="0"/>
          <w:divBdr>
            <w:top w:val="none" w:sz="0" w:space="0" w:color="auto"/>
            <w:left w:val="none" w:sz="0" w:space="0" w:color="auto"/>
            <w:bottom w:val="none" w:sz="0" w:space="0" w:color="auto"/>
            <w:right w:val="none" w:sz="0" w:space="0" w:color="auto"/>
          </w:divBdr>
        </w:div>
        <w:div w:id="2006273788">
          <w:marLeft w:val="0"/>
          <w:marRight w:val="0"/>
          <w:marTop w:val="0"/>
          <w:marBottom w:val="0"/>
          <w:divBdr>
            <w:top w:val="none" w:sz="0" w:space="0" w:color="auto"/>
            <w:left w:val="none" w:sz="0" w:space="0" w:color="auto"/>
            <w:bottom w:val="none" w:sz="0" w:space="0" w:color="auto"/>
            <w:right w:val="none" w:sz="0" w:space="0" w:color="auto"/>
          </w:divBdr>
        </w:div>
        <w:div w:id="1025054559">
          <w:marLeft w:val="0"/>
          <w:marRight w:val="0"/>
          <w:marTop w:val="0"/>
          <w:marBottom w:val="0"/>
          <w:divBdr>
            <w:top w:val="none" w:sz="0" w:space="0" w:color="auto"/>
            <w:left w:val="none" w:sz="0" w:space="0" w:color="auto"/>
            <w:bottom w:val="none" w:sz="0" w:space="0" w:color="auto"/>
            <w:right w:val="none" w:sz="0" w:space="0" w:color="auto"/>
          </w:divBdr>
        </w:div>
        <w:div w:id="646520020">
          <w:marLeft w:val="0"/>
          <w:marRight w:val="0"/>
          <w:marTop w:val="0"/>
          <w:marBottom w:val="0"/>
          <w:divBdr>
            <w:top w:val="none" w:sz="0" w:space="0" w:color="auto"/>
            <w:left w:val="none" w:sz="0" w:space="0" w:color="auto"/>
            <w:bottom w:val="none" w:sz="0" w:space="0" w:color="auto"/>
            <w:right w:val="none" w:sz="0" w:space="0" w:color="auto"/>
          </w:divBdr>
        </w:div>
        <w:div w:id="2010404830">
          <w:marLeft w:val="0"/>
          <w:marRight w:val="0"/>
          <w:marTop w:val="0"/>
          <w:marBottom w:val="0"/>
          <w:divBdr>
            <w:top w:val="none" w:sz="0" w:space="0" w:color="auto"/>
            <w:left w:val="none" w:sz="0" w:space="0" w:color="auto"/>
            <w:bottom w:val="none" w:sz="0" w:space="0" w:color="auto"/>
            <w:right w:val="none" w:sz="0" w:space="0" w:color="auto"/>
          </w:divBdr>
        </w:div>
        <w:div w:id="238712064">
          <w:marLeft w:val="0"/>
          <w:marRight w:val="0"/>
          <w:marTop w:val="0"/>
          <w:marBottom w:val="0"/>
          <w:divBdr>
            <w:top w:val="none" w:sz="0" w:space="0" w:color="auto"/>
            <w:left w:val="none" w:sz="0" w:space="0" w:color="auto"/>
            <w:bottom w:val="none" w:sz="0" w:space="0" w:color="auto"/>
            <w:right w:val="none" w:sz="0" w:space="0" w:color="auto"/>
          </w:divBdr>
        </w:div>
        <w:div w:id="800685809">
          <w:marLeft w:val="0"/>
          <w:marRight w:val="0"/>
          <w:marTop w:val="0"/>
          <w:marBottom w:val="0"/>
          <w:divBdr>
            <w:top w:val="none" w:sz="0" w:space="0" w:color="auto"/>
            <w:left w:val="none" w:sz="0" w:space="0" w:color="auto"/>
            <w:bottom w:val="none" w:sz="0" w:space="0" w:color="auto"/>
            <w:right w:val="none" w:sz="0" w:space="0" w:color="auto"/>
          </w:divBdr>
        </w:div>
        <w:div w:id="95683949">
          <w:marLeft w:val="0"/>
          <w:marRight w:val="0"/>
          <w:marTop w:val="0"/>
          <w:marBottom w:val="0"/>
          <w:divBdr>
            <w:top w:val="none" w:sz="0" w:space="0" w:color="auto"/>
            <w:left w:val="none" w:sz="0" w:space="0" w:color="auto"/>
            <w:bottom w:val="none" w:sz="0" w:space="0" w:color="auto"/>
            <w:right w:val="none" w:sz="0" w:space="0" w:color="auto"/>
          </w:divBdr>
        </w:div>
        <w:div w:id="579752499">
          <w:marLeft w:val="0"/>
          <w:marRight w:val="0"/>
          <w:marTop w:val="0"/>
          <w:marBottom w:val="0"/>
          <w:divBdr>
            <w:top w:val="none" w:sz="0" w:space="0" w:color="auto"/>
            <w:left w:val="none" w:sz="0" w:space="0" w:color="auto"/>
            <w:bottom w:val="none" w:sz="0" w:space="0" w:color="auto"/>
            <w:right w:val="none" w:sz="0" w:space="0" w:color="auto"/>
          </w:divBdr>
        </w:div>
        <w:div w:id="283270622">
          <w:marLeft w:val="0"/>
          <w:marRight w:val="0"/>
          <w:marTop w:val="0"/>
          <w:marBottom w:val="0"/>
          <w:divBdr>
            <w:top w:val="none" w:sz="0" w:space="0" w:color="auto"/>
            <w:left w:val="none" w:sz="0" w:space="0" w:color="auto"/>
            <w:bottom w:val="none" w:sz="0" w:space="0" w:color="auto"/>
            <w:right w:val="none" w:sz="0" w:space="0" w:color="auto"/>
          </w:divBdr>
        </w:div>
        <w:div w:id="968903479">
          <w:marLeft w:val="0"/>
          <w:marRight w:val="0"/>
          <w:marTop w:val="0"/>
          <w:marBottom w:val="0"/>
          <w:divBdr>
            <w:top w:val="none" w:sz="0" w:space="0" w:color="auto"/>
            <w:left w:val="none" w:sz="0" w:space="0" w:color="auto"/>
            <w:bottom w:val="none" w:sz="0" w:space="0" w:color="auto"/>
            <w:right w:val="none" w:sz="0" w:space="0" w:color="auto"/>
          </w:divBdr>
        </w:div>
        <w:div w:id="638150563">
          <w:marLeft w:val="0"/>
          <w:marRight w:val="0"/>
          <w:marTop w:val="0"/>
          <w:marBottom w:val="0"/>
          <w:divBdr>
            <w:top w:val="none" w:sz="0" w:space="0" w:color="auto"/>
            <w:left w:val="none" w:sz="0" w:space="0" w:color="auto"/>
            <w:bottom w:val="none" w:sz="0" w:space="0" w:color="auto"/>
            <w:right w:val="none" w:sz="0" w:space="0" w:color="auto"/>
          </w:divBdr>
        </w:div>
        <w:div w:id="2008315143">
          <w:marLeft w:val="0"/>
          <w:marRight w:val="0"/>
          <w:marTop w:val="0"/>
          <w:marBottom w:val="0"/>
          <w:divBdr>
            <w:top w:val="none" w:sz="0" w:space="0" w:color="auto"/>
            <w:left w:val="none" w:sz="0" w:space="0" w:color="auto"/>
            <w:bottom w:val="none" w:sz="0" w:space="0" w:color="auto"/>
            <w:right w:val="none" w:sz="0" w:space="0" w:color="auto"/>
          </w:divBdr>
        </w:div>
        <w:div w:id="1206218244">
          <w:marLeft w:val="0"/>
          <w:marRight w:val="0"/>
          <w:marTop w:val="0"/>
          <w:marBottom w:val="0"/>
          <w:divBdr>
            <w:top w:val="none" w:sz="0" w:space="0" w:color="auto"/>
            <w:left w:val="none" w:sz="0" w:space="0" w:color="auto"/>
            <w:bottom w:val="none" w:sz="0" w:space="0" w:color="auto"/>
            <w:right w:val="none" w:sz="0" w:space="0" w:color="auto"/>
          </w:divBdr>
        </w:div>
        <w:div w:id="712072633">
          <w:marLeft w:val="0"/>
          <w:marRight w:val="0"/>
          <w:marTop w:val="0"/>
          <w:marBottom w:val="0"/>
          <w:divBdr>
            <w:top w:val="none" w:sz="0" w:space="0" w:color="auto"/>
            <w:left w:val="none" w:sz="0" w:space="0" w:color="auto"/>
            <w:bottom w:val="none" w:sz="0" w:space="0" w:color="auto"/>
            <w:right w:val="none" w:sz="0" w:space="0" w:color="auto"/>
          </w:divBdr>
        </w:div>
        <w:div w:id="369260535">
          <w:marLeft w:val="0"/>
          <w:marRight w:val="0"/>
          <w:marTop w:val="0"/>
          <w:marBottom w:val="0"/>
          <w:divBdr>
            <w:top w:val="none" w:sz="0" w:space="0" w:color="auto"/>
            <w:left w:val="none" w:sz="0" w:space="0" w:color="auto"/>
            <w:bottom w:val="none" w:sz="0" w:space="0" w:color="auto"/>
            <w:right w:val="none" w:sz="0" w:space="0" w:color="auto"/>
          </w:divBdr>
        </w:div>
        <w:div w:id="1742362480">
          <w:marLeft w:val="0"/>
          <w:marRight w:val="0"/>
          <w:marTop w:val="0"/>
          <w:marBottom w:val="0"/>
          <w:divBdr>
            <w:top w:val="none" w:sz="0" w:space="0" w:color="auto"/>
            <w:left w:val="none" w:sz="0" w:space="0" w:color="auto"/>
            <w:bottom w:val="none" w:sz="0" w:space="0" w:color="auto"/>
            <w:right w:val="none" w:sz="0" w:space="0" w:color="auto"/>
          </w:divBdr>
        </w:div>
        <w:div w:id="1955399477">
          <w:marLeft w:val="0"/>
          <w:marRight w:val="0"/>
          <w:marTop w:val="0"/>
          <w:marBottom w:val="0"/>
          <w:divBdr>
            <w:top w:val="none" w:sz="0" w:space="0" w:color="auto"/>
            <w:left w:val="none" w:sz="0" w:space="0" w:color="auto"/>
            <w:bottom w:val="none" w:sz="0" w:space="0" w:color="auto"/>
            <w:right w:val="none" w:sz="0" w:space="0" w:color="auto"/>
          </w:divBdr>
        </w:div>
        <w:div w:id="315034949">
          <w:marLeft w:val="0"/>
          <w:marRight w:val="0"/>
          <w:marTop w:val="0"/>
          <w:marBottom w:val="0"/>
          <w:divBdr>
            <w:top w:val="none" w:sz="0" w:space="0" w:color="auto"/>
            <w:left w:val="none" w:sz="0" w:space="0" w:color="auto"/>
            <w:bottom w:val="none" w:sz="0" w:space="0" w:color="auto"/>
            <w:right w:val="none" w:sz="0" w:space="0" w:color="auto"/>
          </w:divBdr>
        </w:div>
        <w:div w:id="276106617">
          <w:marLeft w:val="0"/>
          <w:marRight w:val="0"/>
          <w:marTop w:val="0"/>
          <w:marBottom w:val="0"/>
          <w:divBdr>
            <w:top w:val="none" w:sz="0" w:space="0" w:color="auto"/>
            <w:left w:val="none" w:sz="0" w:space="0" w:color="auto"/>
            <w:bottom w:val="none" w:sz="0" w:space="0" w:color="auto"/>
            <w:right w:val="none" w:sz="0" w:space="0" w:color="auto"/>
          </w:divBdr>
        </w:div>
        <w:div w:id="1571040157">
          <w:marLeft w:val="0"/>
          <w:marRight w:val="0"/>
          <w:marTop w:val="0"/>
          <w:marBottom w:val="0"/>
          <w:divBdr>
            <w:top w:val="none" w:sz="0" w:space="0" w:color="auto"/>
            <w:left w:val="none" w:sz="0" w:space="0" w:color="auto"/>
            <w:bottom w:val="none" w:sz="0" w:space="0" w:color="auto"/>
            <w:right w:val="none" w:sz="0" w:space="0" w:color="auto"/>
          </w:divBdr>
        </w:div>
        <w:div w:id="952204929">
          <w:marLeft w:val="0"/>
          <w:marRight w:val="0"/>
          <w:marTop w:val="0"/>
          <w:marBottom w:val="0"/>
          <w:divBdr>
            <w:top w:val="none" w:sz="0" w:space="0" w:color="auto"/>
            <w:left w:val="none" w:sz="0" w:space="0" w:color="auto"/>
            <w:bottom w:val="none" w:sz="0" w:space="0" w:color="auto"/>
            <w:right w:val="none" w:sz="0" w:space="0" w:color="auto"/>
          </w:divBdr>
        </w:div>
        <w:div w:id="1065950860">
          <w:marLeft w:val="0"/>
          <w:marRight w:val="0"/>
          <w:marTop w:val="0"/>
          <w:marBottom w:val="0"/>
          <w:divBdr>
            <w:top w:val="none" w:sz="0" w:space="0" w:color="auto"/>
            <w:left w:val="none" w:sz="0" w:space="0" w:color="auto"/>
            <w:bottom w:val="none" w:sz="0" w:space="0" w:color="auto"/>
            <w:right w:val="none" w:sz="0" w:space="0" w:color="auto"/>
          </w:divBdr>
        </w:div>
        <w:div w:id="1836994015">
          <w:marLeft w:val="0"/>
          <w:marRight w:val="0"/>
          <w:marTop w:val="0"/>
          <w:marBottom w:val="0"/>
          <w:divBdr>
            <w:top w:val="none" w:sz="0" w:space="0" w:color="auto"/>
            <w:left w:val="none" w:sz="0" w:space="0" w:color="auto"/>
            <w:bottom w:val="none" w:sz="0" w:space="0" w:color="auto"/>
            <w:right w:val="none" w:sz="0" w:space="0" w:color="auto"/>
          </w:divBdr>
        </w:div>
        <w:div w:id="58286289">
          <w:marLeft w:val="0"/>
          <w:marRight w:val="0"/>
          <w:marTop w:val="0"/>
          <w:marBottom w:val="0"/>
          <w:divBdr>
            <w:top w:val="none" w:sz="0" w:space="0" w:color="auto"/>
            <w:left w:val="none" w:sz="0" w:space="0" w:color="auto"/>
            <w:bottom w:val="none" w:sz="0" w:space="0" w:color="auto"/>
            <w:right w:val="none" w:sz="0" w:space="0" w:color="auto"/>
          </w:divBdr>
        </w:div>
        <w:div w:id="1541045441">
          <w:marLeft w:val="0"/>
          <w:marRight w:val="0"/>
          <w:marTop w:val="0"/>
          <w:marBottom w:val="0"/>
          <w:divBdr>
            <w:top w:val="none" w:sz="0" w:space="0" w:color="auto"/>
            <w:left w:val="none" w:sz="0" w:space="0" w:color="auto"/>
            <w:bottom w:val="none" w:sz="0" w:space="0" w:color="auto"/>
            <w:right w:val="none" w:sz="0" w:space="0" w:color="auto"/>
          </w:divBdr>
        </w:div>
        <w:div w:id="318459125">
          <w:marLeft w:val="0"/>
          <w:marRight w:val="0"/>
          <w:marTop w:val="0"/>
          <w:marBottom w:val="0"/>
          <w:divBdr>
            <w:top w:val="none" w:sz="0" w:space="0" w:color="auto"/>
            <w:left w:val="none" w:sz="0" w:space="0" w:color="auto"/>
            <w:bottom w:val="none" w:sz="0" w:space="0" w:color="auto"/>
            <w:right w:val="none" w:sz="0" w:space="0" w:color="auto"/>
          </w:divBdr>
        </w:div>
        <w:div w:id="1687095905">
          <w:marLeft w:val="0"/>
          <w:marRight w:val="0"/>
          <w:marTop w:val="0"/>
          <w:marBottom w:val="0"/>
          <w:divBdr>
            <w:top w:val="none" w:sz="0" w:space="0" w:color="auto"/>
            <w:left w:val="none" w:sz="0" w:space="0" w:color="auto"/>
            <w:bottom w:val="none" w:sz="0" w:space="0" w:color="auto"/>
            <w:right w:val="none" w:sz="0" w:space="0" w:color="auto"/>
          </w:divBdr>
        </w:div>
        <w:div w:id="594173086">
          <w:marLeft w:val="0"/>
          <w:marRight w:val="0"/>
          <w:marTop w:val="0"/>
          <w:marBottom w:val="0"/>
          <w:divBdr>
            <w:top w:val="none" w:sz="0" w:space="0" w:color="auto"/>
            <w:left w:val="none" w:sz="0" w:space="0" w:color="auto"/>
            <w:bottom w:val="none" w:sz="0" w:space="0" w:color="auto"/>
            <w:right w:val="none" w:sz="0" w:space="0" w:color="auto"/>
          </w:divBdr>
        </w:div>
        <w:div w:id="797382946">
          <w:marLeft w:val="0"/>
          <w:marRight w:val="0"/>
          <w:marTop w:val="0"/>
          <w:marBottom w:val="0"/>
          <w:divBdr>
            <w:top w:val="none" w:sz="0" w:space="0" w:color="auto"/>
            <w:left w:val="none" w:sz="0" w:space="0" w:color="auto"/>
            <w:bottom w:val="none" w:sz="0" w:space="0" w:color="auto"/>
            <w:right w:val="none" w:sz="0" w:space="0" w:color="auto"/>
          </w:divBdr>
        </w:div>
        <w:div w:id="783961224">
          <w:marLeft w:val="0"/>
          <w:marRight w:val="0"/>
          <w:marTop w:val="0"/>
          <w:marBottom w:val="0"/>
          <w:divBdr>
            <w:top w:val="none" w:sz="0" w:space="0" w:color="auto"/>
            <w:left w:val="none" w:sz="0" w:space="0" w:color="auto"/>
            <w:bottom w:val="none" w:sz="0" w:space="0" w:color="auto"/>
            <w:right w:val="none" w:sz="0" w:space="0" w:color="auto"/>
          </w:divBdr>
        </w:div>
        <w:div w:id="538593305">
          <w:marLeft w:val="0"/>
          <w:marRight w:val="0"/>
          <w:marTop w:val="0"/>
          <w:marBottom w:val="0"/>
          <w:divBdr>
            <w:top w:val="none" w:sz="0" w:space="0" w:color="auto"/>
            <w:left w:val="none" w:sz="0" w:space="0" w:color="auto"/>
            <w:bottom w:val="none" w:sz="0" w:space="0" w:color="auto"/>
            <w:right w:val="none" w:sz="0" w:space="0" w:color="auto"/>
          </w:divBdr>
        </w:div>
        <w:div w:id="1979415831">
          <w:marLeft w:val="0"/>
          <w:marRight w:val="0"/>
          <w:marTop w:val="0"/>
          <w:marBottom w:val="0"/>
          <w:divBdr>
            <w:top w:val="none" w:sz="0" w:space="0" w:color="auto"/>
            <w:left w:val="none" w:sz="0" w:space="0" w:color="auto"/>
            <w:bottom w:val="none" w:sz="0" w:space="0" w:color="auto"/>
            <w:right w:val="none" w:sz="0" w:space="0" w:color="auto"/>
          </w:divBdr>
        </w:div>
        <w:div w:id="164907636">
          <w:marLeft w:val="0"/>
          <w:marRight w:val="0"/>
          <w:marTop w:val="0"/>
          <w:marBottom w:val="0"/>
          <w:divBdr>
            <w:top w:val="none" w:sz="0" w:space="0" w:color="auto"/>
            <w:left w:val="none" w:sz="0" w:space="0" w:color="auto"/>
            <w:bottom w:val="none" w:sz="0" w:space="0" w:color="auto"/>
            <w:right w:val="none" w:sz="0" w:space="0" w:color="auto"/>
          </w:divBdr>
        </w:div>
        <w:div w:id="1778714625">
          <w:marLeft w:val="0"/>
          <w:marRight w:val="0"/>
          <w:marTop w:val="0"/>
          <w:marBottom w:val="0"/>
          <w:divBdr>
            <w:top w:val="none" w:sz="0" w:space="0" w:color="auto"/>
            <w:left w:val="none" w:sz="0" w:space="0" w:color="auto"/>
            <w:bottom w:val="none" w:sz="0" w:space="0" w:color="auto"/>
            <w:right w:val="none" w:sz="0" w:space="0" w:color="auto"/>
          </w:divBdr>
        </w:div>
        <w:div w:id="268857705">
          <w:marLeft w:val="0"/>
          <w:marRight w:val="0"/>
          <w:marTop w:val="0"/>
          <w:marBottom w:val="0"/>
          <w:divBdr>
            <w:top w:val="none" w:sz="0" w:space="0" w:color="auto"/>
            <w:left w:val="none" w:sz="0" w:space="0" w:color="auto"/>
            <w:bottom w:val="none" w:sz="0" w:space="0" w:color="auto"/>
            <w:right w:val="none" w:sz="0" w:space="0" w:color="auto"/>
          </w:divBdr>
        </w:div>
        <w:div w:id="1687167962">
          <w:marLeft w:val="0"/>
          <w:marRight w:val="0"/>
          <w:marTop w:val="0"/>
          <w:marBottom w:val="0"/>
          <w:divBdr>
            <w:top w:val="none" w:sz="0" w:space="0" w:color="auto"/>
            <w:left w:val="none" w:sz="0" w:space="0" w:color="auto"/>
            <w:bottom w:val="none" w:sz="0" w:space="0" w:color="auto"/>
            <w:right w:val="none" w:sz="0" w:space="0" w:color="auto"/>
          </w:divBdr>
        </w:div>
        <w:div w:id="1800488546">
          <w:marLeft w:val="0"/>
          <w:marRight w:val="0"/>
          <w:marTop w:val="0"/>
          <w:marBottom w:val="0"/>
          <w:divBdr>
            <w:top w:val="none" w:sz="0" w:space="0" w:color="auto"/>
            <w:left w:val="none" w:sz="0" w:space="0" w:color="auto"/>
            <w:bottom w:val="none" w:sz="0" w:space="0" w:color="auto"/>
            <w:right w:val="none" w:sz="0" w:space="0" w:color="auto"/>
          </w:divBdr>
        </w:div>
        <w:div w:id="1250307085">
          <w:marLeft w:val="0"/>
          <w:marRight w:val="0"/>
          <w:marTop w:val="0"/>
          <w:marBottom w:val="0"/>
          <w:divBdr>
            <w:top w:val="none" w:sz="0" w:space="0" w:color="auto"/>
            <w:left w:val="none" w:sz="0" w:space="0" w:color="auto"/>
            <w:bottom w:val="none" w:sz="0" w:space="0" w:color="auto"/>
            <w:right w:val="none" w:sz="0" w:space="0" w:color="auto"/>
          </w:divBdr>
        </w:div>
        <w:div w:id="164054222">
          <w:marLeft w:val="0"/>
          <w:marRight w:val="0"/>
          <w:marTop w:val="0"/>
          <w:marBottom w:val="0"/>
          <w:divBdr>
            <w:top w:val="none" w:sz="0" w:space="0" w:color="auto"/>
            <w:left w:val="none" w:sz="0" w:space="0" w:color="auto"/>
            <w:bottom w:val="none" w:sz="0" w:space="0" w:color="auto"/>
            <w:right w:val="none" w:sz="0" w:space="0" w:color="auto"/>
          </w:divBdr>
        </w:div>
        <w:div w:id="645168088">
          <w:marLeft w:val="0"/>
          <w:marRight w:val="0"/>
          <w:marTop w:val="0"/>
          <w:marBottom w:val="0"/>
          <w:divBdr>
            <w:top w:val="none" w:sz="0" w:space="0" w:color="auto"/>
            <w:left w:val="none" w:sz="0" w:space="0" w:color="auto"/>
            <w:bottom w:val="none" w:sz="0" w:space="0" w:color="auto"/>
            <w:right w:val="none" w:sz="0" w:space="0" w:color="auto"/>
          </w:divBdr>
        </w:div>
        <w:div w:id="997072287">
          <w:marLeft w:val="0"/>
          <w:marRight w:val="0"/>
          <w:marTop w:val="0"/>
          <w:marBottom w:val="0"/>
          <w:divBdr>
            <w:top w:val="none" w:sz="0" w:space="0" w:color="auto"/>
            <w:left w:val="none" w:sz="0" w:space="0" w:color="auto"/>
            <w:bottom w:val="none" w:sz="0" w:space="0" w:color="auto"/>
            <w:right w:val="none" w:sz="0" w:space="0" w:color="auto"/>
          </w:divBdr>
        </w:div>
        <w:div w:id="1532373307">
          <w:marLeft w:val="0"/>
          <w:marRight w:val="0"/>
          <w:marTop w:val="0"/>
          <w:marBottom w:val="0"/>
          <w:divBdr>
            <w:top w:val="none" w:sz="0" w:space="0" w:color="auto"/>
            <w:left w:val="none" w:sz="0" w:space="0" w:color="auto"/>
            <w:bottom w:val="none" w:sz="0" w:space="0" w:color="auto"/>
            <w:right w:val="none" w:sz="0" w:space="0" w:color="auto"/>
          </w:divBdr>
        </w:div>
        <w:div w:id="1620067462">
          <w:marLeft w:val="0"/>
          <w:marRight w:val="0"/>
          <w:marTop w:val="0"/>
          <w:marBottom w:val="0"/>
          <w:divBdr>
            <w:top w:val="none" w:sz="0" w:space="0" w:color="auto"/>
            <w:left w:val="none" w:sz="0" w:space="0" w:color="auto"/>
            <w:bottom w:val="none" w:sz="0" w:space="0" w:color="auto"/>
            <w:right w:val="none" w:sz="0" w:space="0" w:color="auto"/>
          </w:divBdr>
        </w:div>
        <w:div w:id="1758749703">
          <w:marLeft w:val="0"/>
          <w:marRight w:val="0"/>
          <w:marTop w:val="0"/>
          <w:marBottom w:val="0"/>
          <w:divBdr>
            <w:top w:val="none" w:sz="0" w:space="0" w:color="auto"/>
            <w:left w:val="none" w:sz="0" w:space="0" w:color="auto"/>
            <w:bottom w:val="none" w:sz="0" w:space="0" w:color="auto"/>
            <w:right w:val="none" w:sz="0" w:space="0" w:color="auto"/>
          </w:divBdr>
        </w:div>
        <w:div w:id="161749037">
          <w:marLeft w:val="0"/>
          <w:marRight w:val="0"/>
          <w:marTop w:val="0"/>
          <w:marBottom w:val="0"/>
          <w:divBdr>
            <w:top w:val="none" w:sz="0" w:space="0" w:color="auto"/>
            <w:left w:val="none" w:sz="0" w:space="0" w:color="auto"/>
            <w:bottom w:val="none" w:sz="0" w:space="0" w:color="auto"/>
            <w:right w:val="none" w:sz="0" w:space="0" w:color="auto"/>
          </w:divBdr>
        </w:div>
        <w:div w:id="236794809">
          <w:marLeft w:val="0"/>
          <w:marRight w:val="0"/>
          <w:marTop w:val="0"/>
          <w:marBottom w:val="0"/>
          <w:divBdr>
            <w:top w:val="none" w:sz="0" w:space="0" w:color="auto"/>
            <w:left w:val="none" w:sz="0" w:space="0" w:color="auto"/>
            <w:bottom w:val="none" w:sz="0" w:space="0" w:color="auto"/>
            <w:right w:val="none" w:sz="0" w:space="0" w:color="auto"/>
          </w:divBdr>
        </w:div>
        <w:div w:id="1308439450">
          <w:marLeft w:val="0"/>
          <w:marRight w:val="0"/>
          <w:marTop w:val="0"/>
          <w:marBottom w:val="0"/>
          <w:divBdr>
            <w:top w:val="none" w:sz="0" w:space="0" w:color="auto"/>
            <w:left w:val="none" w:sz="0" w:space="0" w:color="auto"/>
            <w:bottom w:val="none" w:sz="0" w:space="0" w:color="auto"/>
            <w:right w:val="none" w:sz="0" w:space="0" w:color="auto"/>
          </w:divBdr>
        </w:div>
        <w:div w:id="603876872">
          <w:marLeft w:val="0"/>
          <w:marRight w:val="0"/>
          <w:marTop w:val="0"/>
          <w:marBottom w:val="0"/>
          <w:divBdr>
            <w:top w:val="none" w:sz="0" w:space="0" w:color="auto"/>
            <w:left w:val="none" w:sz="0" w:space="0" w:color="auto"/>
            <w:bottom w:val="none" w:sz="0" w:space="0" w:color="auto"/>
            <w:right w:val="none" w:sz="0" w:space="0" w:color="auto"/>
          </w:divBdr>
        </w:div>
        <w:div w:id="1187476825">
          <w:marLeft w:val="0"/>
          <w:marRight w:val="0"/>
          <w:marTop w:val="0"/>
          <w:marBottom w:val="0"/>
          <w:divBdr>
            <w:top w:val="none" w:sz="0" w:space="0" w:color="auto"/>
            <w:left w:val="none" w:sz="0" w:space="0" w:color="auto"/>
            <w:bottom w:val="none" w:sz="0" w:space="0" w:color="auto"/>
            <w:right w:val="none" w:sz="0" w:space="0" w:color="auto"/>
          </w:divBdr>
        </w:div>
        <w:div w:id="350228844">
          <w:marLeft w:val="0"/>
          <w:marRight w:val="0"/>
          <w:marTop w:val="0"/>
          <w:marBottom w:val="0"/>
          <w:divBdr>
            <w:top w:val="none" w:sz="0" w:space="0" w:color="auto"/>
            <w:left w:val="none" w:sz="0" w:space="0" w:color="auto"/>
            <w:bottom w:val="none" w:sz="0" w:space="0" w:color="auto"/>
            <w:right w:val="none" w:sz="0" w:space="0" w:color="auto"/>
          </w:divBdr>
        </w:div>
        <w:div w:id="1978491144">
          <w:marLeft w:val="0"/>
          <w:marRight w:val="0"/>
          <w:marTop w:val="0"/>
          <w:marBottom w:val="0"/>
          <w:divBdr>
            <w:top w:val="none" w:sz="0" w:space="0" w:color="auto"/>
            <w:left w:val="none" w:sz="0" w:space="0" w:color="auto"/>
            <w:bottom w:val="none" w:sz="0" w:space="0" w:color="auto"/>
            <w:right w:val="none" w:sz="0" w:space="0" w:color="auto"/>
          </w:divBdr>
        </w:div>
        <w:div w:id="483156950">
          <w:marLeft w:val="0"/>
          <w:marRight w:val="0"/>
          <w:marTop w:val="0"/>
          <w:marBottom w:val="0"/>
          <w:divBdr>
            <w:top w:val="none" w:sz="0" w:space="0" w:color="auto"/>
            <w:left w:val="none" w:sz="0" w:space="0" w:color="auto"/>
            <w:bottom w:val="none" w:sz="0" w:space="0" w:color="auto"/>
            <w:right w:val="none" w:sz="0" w:space="0" w:color="auto"/>
          </w:divBdr>
        </w:div>
        <w:div w:id="769080100">
          <w:marLeft w:val="0"/>
          <w:marRight w:val="0"/>
          <w:marTop w:val="0"/>
          <w:marBottom w:val="0"/>
          <w:divBdr>
            <w:top w:val="none" w:sz="0" w:space="0" w:color="auto"/>
            <w:left w:val="none" w:sz="0" w:space="0" w:color="auto"/>
            <w:bottom w:val="none" w:sz="0" w:space="0" w:color="auto"/>
            <w:right w:val="none" w:sz="0" w:space="0" w:color="auto"/>
          </w:divBdr>
        </w:div>
        <w:div w:id="1979413302">
          <w:marLeft w:val="0"/>
          <w:marRight w:val="0"/>
          <w:marTop w:val="0"/>
          <w:marBottom w:val="0"/>
          <w:divBdr>
            <w:top w:val="none" w:sz="0" w:space="0" w:color="auto"/>
            <w:left w:val="none" w:sz="0" w:space="0" w:color="auto"/>
            <w:bottom w:val="none" w:sz="0" w:space="0" w:color="auto"/>
            <w:right w:val="none" w:sz="0" w:space="0" w:color="auto"/>
          </w:divBdr>
        </w:div>
        <w:div w:id="446316302">
          <w:marLeft w:val="0"/>
          <w:marRight w:val="0"/>
          <w:marTop w:val="0"/>
          <w:marBottom w:val="0"/>
          <w:divBdr>
            <w:top w:val="none" w:sz="0" w:space="0" w:color="auto"/>
            <w:left w:val="none" w:sz="0" w:space="0" w:color="auto"/>
            <w:bottom w:val="none" w:sz="0" w:space="0" w:color="auto"/>
            <w:right w:val="none" w:sz="0" w:space="0" w:color="auto"/>
          </w:divBdr>
        </w:div>
        <w:div w:id="641888126">
          <w:marLeft w:val="0"/>
          <w:marRight w:val="0"/>
          <w:marTop w:val="0"/>
          <w:marBottom w:val="0"/>
          <w:divBdr>
            <w:top w:val="none" w:sz="0" w:space="0" w:color="auto"/>
            <w:left w:val="none" w:sz="0" w:space="0" w:color="auto"/>
            <w:bottom w:val="none" w:sz="0" w:space="0" w:color="auto"/>
            <w:right w:val="none" w:sz="0" w:space="0" w:color="auto"/>
          </w:divBdr>
        </w:div>
        <w:div w:id="1892224380">
          <w:marLeft w:val="0"/>
          <w:marRight w:val="0"/>
          <w:marTop w:val="0"/>
          <w:marBottom w:val="0"/>
          <w:divBdr>
            <w:top w:val="none" w:sz="0" w:space="0" w:color="auto"/>
            <w:left w:val="none" w:sz="0" w:space="0" w:color="auto"/>
            <w:bottom w:val="none" w:sz="0" w:space="0" w:color="auto"/>
            <w:right w:val="none" w:sz="0" w:space="0" w:color="auto"/>
          </w:divBdr>
        </w:div>
        <w:div w:id="1728524938">
          <w:marLeft w:val="0"/>
          <w:marRight w:val="0"/>
          <w:marTop w:val="0"/>
          <w:marBottom w:val="0"/>
          <w:divBdr>
            <w:top w:val="none" w:sz="0" w:space="0" w:color="auto"/>
            <w:left w:val="none" w:sz="0" w:space="0" w:color="auto"/>
            <w:bottom w:val="none" w:sz="0" w:space="0" w:color="auto"/>
            <w:right w:val="none" w:sz="0" w:space="0" w:color="auto"/>
          </w:divBdr>
        </w:div>
        <w:div w:id="1580483885">
          <w:marLeft w:val="0"/>
          <w:marRight w:val="0"/>
          <w:marTop w:val="0"/>
          <w:marBottom w:val="0"/>
          <w:divBdr>
            <w:top w:val="none" w:sz="0" w:space="0" w:color="auto"/>
            <w:left w:val="none" w:sz="0" w:space="0" w:color="auto"/>
            <w:bottom w:val="none" w:sz="0" w:space="0" w:color="auto"/>
            <w:right w:val="none" w:sz="0" w:space="0" w:color="auto"/>
          </w:divBdr>
        </w:div>
        <w:div w:id="1533223364">
          <w:marLeft w:val="0"/>
          <w:marRight w:val="0"/>
          <w:marTop w:val="0"/>
          <w:marBottom w:val="0"/>
          <w:divBdr>
            <w:top w:val="none" w:sz="0" w:space="0" w:color="auto"/>
            <w:left w:val="none" w:sz="0" w:space="0" w:color="auto"/>
            <w:bottom w:val="none" w:sz="0" w:space="0" w:color="auto"/>
            <w:right w:val="none" w:sz="0" w:space="0" w:color="auto"/>
          </w:divBdr>
        </w:div>
        <w:div w:id="2061439146">
          <w:marLeft w:val="0"/>
          <w:marRight w:val="0"/>
          <w:marTop w:val="0"/>
          <w:marBottom w:val="0"/>
          <w:divBdr>
            <w:top w:val="none" w:sz="0" w:space="0" w:color="auto"/>
            <w:left w:val="none" w:sz="0" w:space="0" w:color="auto"/>
            <w:bottom w:val="none" w:sz="0" w:space="0" w:color="auto"/>
            <w:right w:val="none" w:sz="0" w:space="0" w:color="auto"/>
          </w:divBdr>
        </w:div>
        <w:div w:id="1398240745">
          <w:marLeft w:val="0"/>
          <w:marRight w:val="0"/>
          <w:marTop w:val="0"/>
          <w:marBottom w:val="0"/>
          <w:divBdr>
            <w:top w:val="none" w:sz="0" w:space="0" w:color="auto"/>
            <w:left w:val="none" w:sz="0" w:space="0" w:color="auto"/>
            <w:bottom w:val="none" w:sz="0" w:space="0" w:color="auto"/>
            <w:right w:val="none" w:sz="0" w:space="0" w:color="auto"/>
          </w:divBdr>
        </w:div>
        <w:div w:id="667563990">
          <w:marLeft w:val="0"/>
          <w:marRight w:val="0"/>
          <w:marTop w:val="0"/>
          <w:marBottom w:val="0"/>
          <w:divBdr>
            <w:top w:val="none" w:sz="0" w:space="0" w:color="auto"/>
            <w:left w:val="none" w:sz="0" w:space="0" w:color="auto"/>
            <w:bottom w:val="none" w:sz="0" w:space="0" w:color="auto"/>
            <w:right w:val="none" w:sz="0" w:space="0" w:color="auto"/>
          </w:divBdr>
        </w:div>
        <w:div w:id="817646920">
          <w:marLeft w:val="0"/>
          <w:marRight w:val="0"/>
          <w:marTop w:val="0"/>
          <w:marBottom w:val="0"/>
          <w:divBdr>
            <w:top w:val="none" w:sz="0" w:space="0" w:color="auto"/>
            <w:left w:val="none" w:sz="0" w:space="0" w:color="auto"/>
            <w:bottom w:val="none" w:sz="0" w:space="0" w:color="auto"/>
            <w:right w:val="none" w:sz="0" w:space="0" w:color="auto"/>
          </w:divBdr>
        </w:div>
        <w:div w:id="1707754395">
          <w:marLeft w:val="0"/>
          <w:marRight w:val="0"/>
          <w:marTop w:val="0"/>
          <w:marBottom w:val="0"/>
          <w:divBdr>
            <w:top w:val="none" w:sz="0" w:space="0" w:color="auto"/>
            <w:left w:val="none" w:sz="0" w:space="0" w:color="auto"/>
            <w:bottom w:val="none" w:sz="0" w:space="0" w:color="auto"/>
            <w:right w:val="none" w:sz="0" w:space="0" w:color="auto"/>
          </w:divBdr>
        </w:div>
        <w:div w:id="952514248">
          <w:marLeft w:val="0"/>
          <w:marRight w:val="0"/>
          <w:marTop w:val="0"/>
          <w:marBottom w:val="0"/>
          <w:divBdr>
            <w:top w:val="none" w:sz="0" w:space="0" w:color="auto"/>
            <w:left w:val="none" w:sz="0" w:space="0" w:color="auto"/>
            <w:bottom w:val="none" w:sz="0" w:space="0" w:color="auto"/>
            <w:right w:val="none" w:sz="0" w:space="0" w:color="auto"/>
          </w:divBdr>
        </w:div>
        <w:div w:id="965159089">
          <w:marLeft w:val="0"/>
          <w:marRight w:val="0"/>
          <w:marTop w:val="0"/>
          <w:marBottom w:val="0"/>
          <w:divBdr>
            <w:top w:val="none" w:sz="0" w:space="0" w:color="auto"/>
            <w:left w:val="none" w:sz="0" w:space="0" w:color="auto"/>
            <w:bottom w:val="none" w:sz="0" w:space="0" w:color="auto"/>
            <w:right w:val="none" w:sz="0" w:space="0" w:color="auto"/>
          </w:divBdr>
        </w:div>
        <w:div w:id="348602760">
          <w:marLeft w:val="0"/>
          <w:marRight w:val="0"/>
          <w:marTop w:val="0"/>
          <w:marBottom w:val="0"/>
          <w:divBdr>
            <w:top w:val="none" w:sz="0" w:space="0" w:color="auto"/>
            <w:left w:val="none" w:sz="0" w:space="0" w:color="auto"/>
            <w:bottom w:val="none" w:sz="0" w:space="0" w:color="auto"/>
            <w:right w:val="none" w:sz="0" w:space="0" w:color="auto"/>
          </w:divBdr>
        </w:div>
        <w:div w:id="476606030">
          <w:marLeft w:val="0"/>
          <w:marRight w:val="0"/>
          <w:marTop w:val="0"/>
          <w:marBottom w:val="0"/>
          <w:divBdr>
            <w:top w:val="none" w:sz="0" w:space="0" w:color="auto"/>
            <w:left w:val="none" w:sz="0" w:space="0" w:color="auto"/>
            <w:bottom w:val="none" w:sz="0" w:space="0" w:color="auto"/>
            <w:right w:val="none" w:sz="0" w:space="0" w:color="auto"/>
          </w:divBdr>
        </w:div>
        <w:div w:id="1628045417">
          <w:marLeft w:val="0"/>
          <w:marRight w:val="0"/>
          <w:marTop w:val="0"/>
          <w:marBottom w:val="0"/>
          <w:divBdr>
            <w:top w:val="none" w:sz="0" w:space="0" w:color="auto"/>
            <w:left w:val="none" w:sz="0" w:space="0" w:color="auto"/>
            <w:bottom w:val="none" w:sz="0" w:space="0" w:color="auto"/>
            <w:right w:val="none" w:sz="0" w:space="0" w:color="auto"/>
          </w:divBdr>
        </w:div>
        <w:div w:id="1408460565">
          <w:marLeft w:val="0"/>
          <w:marRight w:val="0"/>
          <w:marTop w:val="0"/>
          <w:marBottom w:val="0"/>
          <w:divBdr>
            <w:top w:val="none" w:sz="0" w:space="0" w:color="auto"/>
            <w:left w:val="none" w:sz="0" w:space="0" w:color="auto"/>
            <w:bottom w:val="none" w:sz="0" w:space="0" w:color="auto"/>
            <w:right w:val="none" w:sz="0" w:space="0" w:color="auto"/>
          </w:divBdr>
        </w:div>
        <w:div w:id="666250949">
          <w:marLeft w:val="0"/>
          <w:marRight w:val="0"/>
          <w:marTop w:val="0"/>
          <w:marBottom w:val="0"/>
          <w:divBdr>
            <w:top w:val="none" w:sz="0" w:space="0" w:color="auto"/>
            <w:left w:val="none" w:sz="0" w:space="0" w:color="auto"/>
            <w:bottom w:val="none" w:sz="0" w:space="0" w:color="auto"/>
            <w:right w:val="none" w:sz="0" w:space="0" w:color="auto"/>
          </w:divBdr>
        </w:div>
        <w:div w:id="1480418360">
          <w:marLeft w:val="0"/>
          <w:marRight w:val="0"/>
          <w:marTop w:val="0"/>
          <w:marBottom w:val="0"/>
          <w:divBdr>
            <w:top w:val="none" w:sz="0" w:space="0" w:color="auto"/>
            <w:left w:val="none" w:sz="0" w:space="0" w:color="auto"/>
            <w:bottom w:val="none" w:sz="0" w:space="0" w:color="auto"/>
            <w:right w:val="none" w:sz="0" w:space="0" w:color="auto"/>
          </w:divBdr>
        </w:div>
        <w:div w:id="1672487033">
          <w:marLeft w:val="0"/>
          <w:marRight w:val="0"/>
          <w:marTop w:val="0"/>
          <w:marBottom w:val="0"/>
          <w:divBdr>
            <w:top w:val="none" w:sz="0" w:space="0" w:color="auto"/>
            <w:left w:val="none" w:sz="0" w:space="0" w:color="auto"/>
            <w:bottom w:val="none" w:sz="0" w:space="0" w:color="auto"/>
            <w:right w:val="none" w:sz="0" w:space="0" w:color="auto"/>
          </w:divBdr>
        </w:div>
        <w:div w:id="1090656524">
          <w:marLeft w:val="0"/>
          <w:marRight w:val="0"/>
          <w:marTop w:val="0"/>
          <w:marBottom w:val="0"/>
          <w:divBdr>
            <w:top w:val="none" w:sz="0" w:space="0" w:color="auto"/>
            <w:left w:val="none" w:sz="0" w:space="0" w:color="auto"/>
            <w:bottom w:val="none" w:sz="0" w:space="0" w:color="auto"/>
            <w:right w:val="none" w:sz="0" w:space="0" w:color="auto"/>
          </w:divBdr>
        </w:div>
        <w:div w:id="1611205615">
          <w:marLeft w:val="0"/>
          <w:marRight w:val="0"/>
          <w:marTop w:val="0"/>
          <w:marBottom w:val="0"/>
          <w:divBdr>
            <w:top w:val="none" w:sz="0" w:space="0" w:color="auto"/>
            <w:left w:val="none" w:sz="0" w:space="0" w:color="auto"/>
            <w:bottom w:val="none" w:sz="0" w:space="0" w:color="auto"/>
            <w:right w:val="none" w:sz="0" w:space="0" w:color="auto"/>
          </w:divBdr>
        </w:div>
        <w:div w:id="1224020670">
          <w:marLeft w:val="0"/>
          <w:marRight w:val="0"/>
          <w:marTop w:val="0"/>
          <w:marBottom w:val="0"/>
          <w:divBdr>
            <w:top w:val="none" w:sz="0" w:space="0" w:color="auto"/>
            <w:left w:val="none" w:sz="0" w:space="0" w:color="auto"/>
            <w:bottom w:val="none" w:sz="0" w:space="0" w:color="auto"/>
            <w:right w:val="none" w:sz="0" w:space="0" w:color="auto"/>
          </w:divBdr>
        </w:div>
        <w:div w:id="147093152">
          <w:marLeft w:val="0"/>
          <w:marRight w:val="0"/>
          <w:marTop w:val="0"/>
          <w:marBottom w:val="0"/>
          <w:divBdr>
            <w:top w:val="none" w:sz="0" w:space="0" w:color="auto"/>
            <w:left w:val="none" w:sz="0" w:space="0" w:color="auto"/>
            <w:bottom w:val="none" w:sz="0" w:space="0" w:color="auto"/>
            <w:right w:val="none" w:sz="0" w:space="0" w:color="auto"/>
          </w:divBdr>
        </w:div>
        <w:div w:id="348415486">
          <w:marLeft w:val="0"/>
          <w:marRight w:val="0"/>
          <w:marTop w:val="0"/>
          <w:marBottom w:val="0"/>
          <w:divBdr>
            <w:top w:val="none" w:sz="0" w:space="0" w:color="auto"/>
            <w:left w:val="none" w:sz="0" w:space="0" w:color="auto"/>
            <w:bottom w:val="none" w:sz="0" w:space="0" w:color="auto"/>
            <w:right w:val="none" w:sz="0" w:space="0" w:color="auto"/>
          </w:divBdr>
        </w:div>
        <w:div w:id="1945459750">
          <w:marLeft w:val="0"/>
          <w:marRight w:val="0"/>
          <w:marTop w:val="0"/>
          <w:marBottom w:val="0"/>
          <w:divBdr>
            <w:top w:val="none" w:sz="0" w:space="0" w:color="auto"/>
            <w:left w:val="none" w:sz="0" w:space="0" w:color="auto"/>
            <w:bottom w:val="none" w:sz="0" w:space="0" w:color="auto"/>
            <w:right w:val="none" w:sz="0" w:space="0" w:color="auto"/>
          </w:divBdr>
        </w:div>
        <w:div w:id="1402753353">
          <w:marLeft w:val="0"/>
          <w:marRight w:val="0"/>
          <w:marTop w:val="0"/>
          <w:marBottom w:val="0"/>
          <w:divBdr>
            <w:top w:val="none" w:sz="0" w:space="0" w:color="auto"/>
            <w:left w:val="none" w:sz="0" w:space="0" w:color="auto"/>
            <w:bottom w:val="none" w:sz="0" w:space="0" w:color="auto"/>
            <w:right w:val="none" w:sz="0" w:space="0" w:color="auto"/>
          </w:divBdr>
        </w:div>
        <w:div w:id="2136092898">
          <w:marLeft w:val="0"/>
          <w:marRight w:val="0"/>
          <w:marTop w:val="0"/>
          <w:marBottom w:val="0"/>
          <w:divBdr>
            <w:top w:val="none" w:sz="0" w:space="0" w:color="auto"/>
            <w:left w:val="none" w:sz="0" w:space="0" w:color="auto"/>
            <w:bottom w:val="none" w:sz="0" w:space="0" w:color="auto"/>
            <w:right w:val="none" w:sz="0" w:space="0" w:color="auto"/>
          </w:divBdr>
        </w:div>
        <w:div w:id="1761826820">
          <w:marLeft w:val="0"/>
          <w:marRight w:val="0"/>
          <w:marTop w:val="0"/>
          <w:marBottom w:val="0"/>
          <w:divBdr>
            <w:top w:val="none" w:sz="0" w:space="0" w:color="auto"/>
            <w:left w:val="none" w:sz="0" w:space="0" w:color="auto"/>
            <w:bottom w:val="none" w:sz="0" w:space="0" w:color="auto"/>
            <w:right w:val="none" w:sz="0" w:space="0" w:color="auto"/>
          </w:divBdr>
        </w:div>
        <w:div w:id="1126048707">
          <w:marLeft w:val="0"/>
          <w:marRight w:val="0"/>
          <w:marTop w:val="0"/>
          <w:marBottom w:val="0"/>
          <w:divBdr>
            <w:top w:val="none" w:sz="0" w:space="0" w:color="auto"/>
            <w:left w:val="none" w:sz="0" w:space="0" w:color="auto"/>
            <w:bottom w:val="none" w:sz="0" w:space="0" w:color="auto"/>
            <w:right w:val="none" w:sz="0" w:space="0" w:color="auto"/>
          </w:divBdr>
        </w:div>
        <w:div w:id="47531109">
          <w:marLeft w:val="0"/>
          <w:marRight w:val="0"/>
          <w:marTop w:val="0"/>
          <w:marBottom w:val="0"/>
          <w:divBdr>
            <w:top w:val="none" w:sz="0" w:space="0" w:color="auto"/>
            <w:left w:val="none" w:sz="0" w:space="0" w:color="auto"/>
            <w:bottom w:val="none" w:sz="0" w:space="0" w:color="auto"/>
            <w:right w:val="none" w:sz="0" w:space="0" w:color="auto"/>
          </w:divBdr>
        </w:div>
        <w:div w:id="2013020853">
          <w:marLeft w:val="0"/>
          <w:marRight w:val="0"/>
          <w:marTop w:val="0"/>
          <w:marBottom w:val="0"/>
          <w:divBdr>
            <w:top w:val="none" w:sz="0" w:space="0" w:color="auto"/>
            <w:left w:val="none" w:sz="0" w:space="0" w:color="auto"/>
            <w:bottom w:val="none" w:sz="0" w:space="0" w:color="auto"/>
            <w:right w:val="none" w:sz="0" w:space="0" w:color="auto"/>
          </w:divBdr>
        </w:div>
        <w:div w:id="1183595303">
          <w:marLeft w:val="0"/>
          <w:marRight w:val="0"/>
          <w:marTop w:val="0"/>
          <w:marBottom w:val="0"/>
          <w:divBdr>
            <w:top w:val="none" w:sz="0" w:space="0" w:color="auto"/>
            <w:left w:val="none" w:sz="0" w:space="0" w:color="auto"/>
            <w:bottom w:val="none" w:sz="0" w:space="0" w:color="auto"/>
            <w:right w:val="none" w:sz="0" w:space="0" w:color="auto"/>
          </w:divBdr>
        </w:div>
        <w:div w:id="1748650861">
          <w:marLeft w:val="0"/>
          <w:marRight w:val="0"/>
          <w:marTop w:val="0"/>
          <w:marBottom w:val="0"/>
          <w:divBdr>
            <w:top w:val="none" w:sz="0" w:space="0" w:color="auto"/>
            <w:left w:val="none" w:sz="0" w:space="0" w:color="auto"/>
            <w:bottom w:val="none" w:sz="0" w:space="0" w:color="auto"/>
            <w:right w:val="none" w:sz="0" w:space="0" w:color="auto"/>
          </w:divBdr>
        </w:div>
        <w:div w:id="666715858">
          <w:marLeft w:val="0"/>
          <w:marRight w:val="0"/>
          <w:marTop w:val="0"/>
          <w:marBottom w:val="0"/>
          <w:divBdr>
            <w:top w:val="none" w:sz="0" w:space="0" w:color="auto"/>
            <w:left w:val="none" w:sz="0" w:space="0" w:color="auto"/>
            <w:bottom w:val="none" w:sz="0" w:space="0" w:color="auto"/>
            <w:right w:val="none" w:sz="0" w:space="0" w:color="auto"/>
          </w:divBdr>
        </w:div>
        <w:div w:id="1963263931">
          <w:marLeft w:val="0"/>
          <w:marRight w:val="0"/>
          <w:marTop w:val="0"/>
          <w:marBottom w:val="0"/>
          <w:divBdr>
            <w:top w:val="none" w:sz="0" w:space="0" w:color="auto"/>
            <w:left w:val="none" w:sz="0" w:space="0" w:color="auto"/>
            <w:bottom w:val="none" w:sz="0" w:space="0" w:color="auto"/>
            <w:right w:val="none" w:sz="0" w:space="0" w:color="auto"/>
          </w:divBdr>
        </w:div>
        <w:div w:id="209415566">
          <w:marLeft w:val="0"/>
          <w:marRight w:val="0"/>
          <w:marTop w:val="0"/>
          <w:marBottom w:val="0"/>
          <w:divBdr>
            <w:top w:val="none" w:sz="0" w:space="0" w:color="auto"/>
            <w:left w:val="none" w:sz="0" w:space="0" w:color="auto"/>
            <w:bottom w:val="none" w:sz="0" w:space="0" w:color="auto"/>
            <w:right w:val="none" w:sz="0" w:space="0" w:color="auto"/>
          </w:divBdr>
        </w:div>
        <w:div w:id="2018384594">
          <w:marLeft w:val="0"/>
          <w:marRight w:val="0"/>
          <w:marTop w:val="0"/>
          <w:marBottom w:val="0"/>
          <w:divBdr>
            <w:top w:val="none" w:sz="0" w:space="0" w:color="auto"/>
            <w:left w:val="none" w:sz="0" w:space="0" w:color="auto"/>
            <w:bottom w:val="none" w:sz="0" w:space="0" w:color="auto"/>
            <w:right w:val="none" w:sz="0" w:space="0" w:color="auto"/>
          </w:divBdr>
        </w:div>
        <w:div w:id="2007395142">
          <w:marLeft w:val="0"/>
          <w:marRight w:val="0"/>
          <w:marTop w:val="0"/>
          <w:marBottom w:val="0"/>
          <w:divBdr>
            <w:top w:val="none" w:sz="0" w:space="0" w:color="auto"/>
            <w:left w:val="none" w:sz="0" w:space="0" w:color="auto"/>
            <w:bottom w:val="none" w:sz="0" w:space="0" w:color="auto"/>
            <w:right w:val="none" w:sz="0" w:space="0" w:color="auto"/>
          </w:divBdr>
        </w:div>
        <w:div w:id="2066023935">
          <w:marLeft w:val="0"/>
          <w:marRight w:val="0"/>
          <w:marTop w:val="0"/>
          <w:marBottom w:val="0"/>
          <w:divBdr>
            <w:top w:val="none" w:sz="0" w:space="0" w:color="auto"/>
            <w:left w:val="none" w:sz="0" w:space="0" w:color="auto"/>
            <w:bottom w:val="none" w:sz="0" w:space="0" w:color="auto"/>
            <w:right w:val="none" w:sz="0" w:space="0" w:color="auto"/>
          </w:divBdr>
        </w:div>
        <w:div w:id="226303528">
          <w:marLeft w:val="0"/>
          <w:marRight w:val="0"/>
          <w:marTop w:val="0"/>
          <w:marBottom w:val="0"/>
          <w:divBdr>
            <w:top w:val="none" w:sz="0" w:space="0" w:color="auto"/>
            <w:left w:val="none" w:sz="0" w:space="0" w:color="auto"/>
            <w:bottom w:val="none" w:sz="0" w:space="0" w:color="auto"/>
            <w:right w:val="none" w:sz="0" w:space="0" w:color="auto"/>
          </w:divBdr>
        </w:div>
        <w:div w:id="2094274776">
          <w:marLeft w:val="0"/>
          <w:marRight w:val="0"/>
          <w:marTop w:val="0"/>
          <w:marBottom w:val="0"/>
          <w:divBdr>
            <w:top w:val="none" w:sz="0" w:space="0" w:color="auto"/>
            <w:left w:val="none" w:sz="0" w:space="0" w:color="auto"/>
            <w:bottom w:val="none" w:sz="0" w:space="0" w:color="auto"/>
            <w:right w:val="none" w:sz="0" w:space="0" w:color="auto"/>
          </w:divBdr>
        </w:div>
        <w:div w:id="943415696">
          <w:marLeft w:val="0"/>
          <w:marRight w:val="0"/>
          <w:marTop w:val="0"/>
          <w:marBottom w:val="0"/>
          <w:divBdr>
            <w:top w:val="none" w:sz="0" w:space="0" w:color="auto"/>
            <w:left w:val="none" w:sz="0" w:space="0" w:color="auto"/>
            <w:bottom w:val="none" w:sz="0" w:space="0" w:color="auto"/>
            <w:right w:val="none" w:sz="0" w:space="0" w:color="auto"/>
          </w:divBdr>
        </w:div>
        <w:div w:id="1698694391">
          <w:marLeft w:val="0"/>
          <w:marRight w:val="0"/>
          <w:marTop w:val="0"/>
          <w:marBottom w:val="0"/>
          <w:divBdr>
            <w:top w:val="none" w:sz="0" w:space="0" w:color="auto"/>
            <w:left w:val="none" w:sz="0" w:space="0" w:color="auto"/>
            <w:bottom w:val="none" w:sz="0" w:space="0" w:color="auto"/>
            <w:right w:val="none" w:sz="0" w:space="0" w:color="auto"/>
          </w:divBdr>
        </w:div>
        <w:div w:id="2067222962">
          <w:marLeft w:val="0"/>
          <w:marRight w:val="0"/>
          <w:marTop w:val="0"/>
          <w:marBottom w:val="0"/>
          <w:divBdr>
            <w:top w:val="none" w:sz="0" w:space="0" w:color="auto"/>
            <w:left w:val="none" w:sz="0" w:space="0" w:color="auto"/>
            <w:bottom w:val="none" w:sz="0" w:space="0" w:color="auto"/>
            <w:right w:val="none" w:sz="0" w:space="0" w:color="auto"/>
          </w:divBdr>
        </w:div>
        <w:div w:id="1031343435">
          <w:marLeft w:val="0"/>
          <w:marRight w:val="0"/>
          <w:marTop w:val="0"/>
          <w:marBottom w:val="0"/>
          <w:divBdr>
            <w:top w:val="none" w:sz="0" w:space="0" w:color="auto"/>
            <w:left w:val="none" w:sz="0" w:space="0" w:color="auto"/>
            <w:bottom w:val="none" w:sz="0" w:space="0" w:color="auto"/>
            <w:right w:val="none" w:sz="0" w:space="0" w:color="auto"/>
          </w:divBdr>
        </w:div>
        <w:div w:id="234750739">
          <w:marLeft w:val="0"/>
          <w:marRight w:val="0"/>
          <w:marTop w:val="0"/>
          <w:marBottom w:val="0"/>
          <w:divBdr>
            <w:top w:val="none" w:sz="0" w:space="0" w:color="auto"/>
            <w:left w:val="none" w:sz="0" w:space="0" w:color="auto"/>
            <w:bottom w:val="none" w:sz="0" w:space="0" w:color="auto"/>
            <w:right w:val="none" w:sz="0" w:space="0" w:color="auto"/>
          </w:divBdr>
        </w:div>
        <w:div w:id="133184870">
          <w:marLeft w:val="0"/>
          <w:marRight w:val="0"/>
          <w:marTop w:val="0"/>
          <w:marBottom w:val="0"/>
          <w:divBdr>
            <w:top w:val="none" w:sz="0" w:space="0" w:color="auto"/>
            <w:left w:val="none" w:sz="0" w:space="0" w:color="auto"/>
            <w:bottom w:val="none" w:sz="0" w:space="0" w:color="auto"/>
            <w:right w:val="none" w:sz="0" w:space="0" w:color="auto"/>
          </w:divBdr>
        </w:div>
        <w:div w:id="145439849">
          <w:marLeft w:val="0"/>
          <w:marRight w:val="0"/>
          <w:marTop w:val="0"/>
          <w:marBottom w:val="0"/>
          <w:divBdr>
            <w:top w:val="none" w:sz="0" w:space="0" w:color="auto"/>
            <w:left w:val="none" w:sz="0" w:space="0" w:color="auto"/>
            <w:bottom w:val="none" w:sz="0" w:space="0" w:color="auto"/>
            <w:right w:val="none" w:sz="0" w:space="0" w:color="auto"/>
          </w:divBdr>
        </w:div>
        <w:div w:id="251672793">
          <w:marLeft w:val="0"/>
          <w:marRight w:val="0"/>
          <w:marTop w:val="0"/>
          <w:marBottom w:val="0"/>
          <w:divBdr>
            <w:top w:val="none" w:sz="0" w:space="0" w:color="auto"/>
            <w:left w:val="none" w:sz="0" w:space="0" w:color="auto"/>
            <w:bottom w:val="none" w:sz="0" w:space="0" w:color="auto"/>
            <w:right w:val="none" w:sz="0" w:space="0" w:color="auto"/>
          </w:divBdr>
        </w:div>
        <w:div w:id="1984313074">
          <w:marLeft w:val="0"/>
          <w:marRight w:val="0"/>
          <w:marTop w:val="0"/>
          <w:marBottom w:val="0"/>
          <w:divBdr>
            <w:top w:val="none" w:sz="0" w:space="0" w:color="auto"/>
            <w:left w:val="none" w:sz="0" w:space="0" w:color="auto"/>
            <w:bottom w:val="none" w:sz="0" w:space="0" w:color="auto"/>
            <w:right w:val="none" w:sz="0" w:space="0" w:color="auto"/>
          </w:divBdr>
        </w:div>
        <w:div w:id="1741054110">
          <w:marLeft w:val="0"/>
          <w:marRight w:val="0"/>
          <w:marTop w:val="0"/>
          <w:marBottom w:val="0"/>
          <w:divBdr>
            <w:top w:val="none" w:sz="0" w:space="0" w:color="auto"/>
            <w:left w:val="none" w:sz="0" w:space="0" w:color="auto"/>
            <w:bottom w:val="none" w:sz="0" w:space="0" w:color="auto"/>
            <w:right w:val="none" w:sz="0" w:space="0" w:color="auto"/>
          </w:divBdr>
        </w:div>
        <w:div w:id="864682812">
          <w:marLeft w:val="0"/>
          <w:marRight w:val="0"/>
          <w:marTop w:val="0"/>
          <w:marBottom w:val="0"/>
          <w:divBdr>
            <w:top w:val="none" w:sz="0" w:space="0" w:color="auto"/>
            <w:left w:val="none" w:sz="0" w:space="0" w:color="auto"/>
            <w:bottom w:val="none" w:sz="0" w:space="0" w:color="auto"/>
            <w:right w:val="none" w:sz="0" w:space="0" w:color="auto"/>
          </w:divBdr>
        </w:div>
        <w:div w:id="297804608">
          <w:marLeft w:val="0"/>
          <w:marRight w:val="0"/>
          <w:marTop w:val="0"/>
          <w:marBottom w:val="0"/>
          <w:divBdr>
            <w:top w:val="none" w:sz="0" w:space="0" w:color="auto"/>
            <w:left w:val="none" w:sz="0" w:space="0" w:color="auto"/>
            <w:bottom w:val="none" w:sz="0" w:space="0" w:color="auto"/>
            <w:right w:val="none" w:sz="0" w:space="0" w:color="auto"/>
          </w:divBdr>
        </w:div>
        <w:div w:id="1889993688">
          <w:marLeft w:val="0"/>
          <w:marRight w:val="0"/>
          <w:marTop w:val="0"/>
          <w:marBottom w:val="0"/>
          <w:divBdr>
            <w:top w:val="none" w:sz="0" w:space="0" w:color="auto"/>
            <w:left w:val="none" w:sz="0" w:space="0" w:color="auto"/>
            <w:bottom w:val="none" w:sz="0" w:space="0" w:color="auto"/>
            <w:right w:val="none" w:sz="0" w:space="0" w:color="auto"/>
          </w:divBdr>
        </w:div>
        <w:div w:id="1883710033">
          <w:marLeft w:val="0"/>
          <w:marRight w:val="0"/>
          <w:marTop w:val="0"/>
          <w:marBottom w:val="0"/>
          <w:divBdr>
            <w:top w:val="none" w:sz="0" w:space="0" w:color="auto"/>
            <w:left w:val="none" w:sz="0" w:space="0" w:color="auto"/>
            <w:bottom w:val="none" w:sz="0" w:space="0" w:color="auto"/>
            <w:right w:val="none" w:sz="0" w:space="0" w:color="auto"/>
          </w:divBdr>
        </w:div>
        <w:div w:id="32507081">
          <w:marLeft w:val="0"/>
          <w:marRight w:val="0"/>
          <w:marTop w:val="0"/>
          <w:marBottom w:val="0"/>
          <w:divBdr>
            <w:top w:val="none" w:sz="0" w:space="0" w:color="auto"/>
            <w:left w:val="none" w:sz="0" w:space="0" w:color="auto"/>
            <w:bottom w:val="none" w:sz="0" w:space="0" w:color="auto"/>
            <w:right w:val="none" w:sz="0" w:space="0" w:color="auto"/>
          </w:divBdr>
        </w:div>
        <w:div w:id="217207664">
          <w:marLeft w:val="0"/>
          <w:marRight w:val="0"/>
          <w:marTop w:val="0"/>
          <w:marBottom w:val="0"/>
          <w:divBdr>
            <w:top w:val="none" w:sz="0" w:space="0" w:color="auto"/>
            <w:left w:val="none" w:sz="0" w:space="0" w:color="auto"/>
            <w:bottom w:val="none" w:sz="0" w:space="0" w:color="auto"/>
            <w:right w:val="none" w:sz="0" w:space="0" w:color="auto"/>
          </w:divBdr>
        </w:div>
        <w:div w:id="367998432">
          <w:marLeft w:val="0"/>
          <w:marRight w:val="0"/>
          <w:marTop w:val="0"/>
          <w:marBottom w:val="0"/>
          <w:divBdr>
            <w:top w:val="none" w:sz="0" w:space="0" w:color="auto"/>
            <w:left w:val="none" w:sz="0" w:space="0" w:color="auto"/>
            <w:bottom w:val="none" w:sz="0" w:space="0" w:color="auto"/>
            <w:right w:val="none" w:sz="0" w:space="0" w:color="auto"/>
          </w:divBdr>
        </w:div>
        <w:div w:id="1616596780">
          <w:marLeft w:val="0"/>
          <w:marRight w:val="0"/>
          <w:marTop w:val="0"/>
          <w:marBottom w:val="0"/>
          <w:divBdr>
            <w:top w:val="none" w:sz="0" w:space="0" w:color="auto"/>
            <w:left w:val="none" w:sz="0" w:space="0" w:color="auto"/>
            <w:bottom w:val="none" w:sz="0" w:space="0" w:color="auto"/>
            <w:right w:val="none" w:sz="0" w:space="0" w:color="auto"/>
          </w:divBdr>
        </w:div>
        <w:div w:id="1606187793">
          <w:marLeft w:val="0"/>
          <w:marRight w:val="0"/>
          <w:marTop w:val="0"/>
          <w:marBottom w:val="0"/>
          <w:divBdr>
            <w:top w:val="none" w:sz="0" w:space="0" w:color="auto"/>
            <w:left w:val="none" w:sz="0" w:space="0" w:color="auto"/>
            <w:bottom w:val="none" w:sz="0" w:space="0" w:color="auto"/>
            <w:right w:val="none" w:sz="0" w:space="0" w:color="auto"/>
          </w:divBdr>
        </w:div>
        <w:div w:id="1737118876">
          <w:marLeft w:val="0"/>
          <w:marRight w:val="0"/>
          <w:marTop w:val="0"/>
          <w:marBottom w:val="0"/>
          <w:divBdr>
            <w:top w:val="none" w:sz="0" w:space="0" w:color="auto"/>
            <w:left w:val="none" w:sz="0" w:space="0" w:color="auto"/>
            <w:bottom w:val="none" w:sz="0" w:space="0" w:color="auto"/>
            <w:right w:val="none" w:sz="0" w:space="0" w:color="auto"/>
          </w:divBdr>
        </w:div>
        <w:div w:id="183909323">
          <w:marLeft w:val="0"/>
          <w:marRight w:val="0"/>
          <w:marTop w:val="0"/>
          <w:marBottom w:val="0"/>
          <w:divBdr>
            <w:top w:val="none" w:sz="0" w:space="0" w:color="auto"/>
            <w:left w:val="none" w:sz="0" w:space="0" w:color="auto"/>
            <w:bottom w:val="none" w:sz="0" w:space="0" w:color="auto"/>
            <w:right w:val="none" w:sz="0" w:space="0" w:color="auto"/>
          </w:divBdr>
        </w:div>
        <w:div w:id="20472800">
          <w:marLeft w:val="0"/>
          <w:marRight w:val="0"/>
          <w:marTop w:val="0"/>
          <w:marBottom w:val="0"/>
          <w:divBdr>
            <w:top w:val="none" w:sz="0" w:space="0" w:color="auto"/>
            <w:left w:val="none" w:sz="0" w:space="0" w:color="auto"/>
            <w:bottom w:val="none" w:sz="0" w:space="0" w:color="auto"/>
            <w:right w:val="none" w:sz="0" w:space="0" w:color="auto"/>
          </w:divBdr>
        </w:div>
        <w:div w:id="652877193">
          <w:marLeft w:val="0"/>
          <w:marRight w:val="0"/>
          <w:marTop w:val="0"/>
          <w:marBottom w:val="0"/>
          <w:divBdr>
            <w:top w:val="none" w:sz="0" w:space="0" w:color="auto"/>
            <w:left w:val="none" w:sz="0" w:space="0" w:color="auto"/>
            <w:bottom w:val="none" w:sz="0" w:space="0" w:color="auto"/>
            <w:right w:val="none" w:sz="0" w:space="0" w:color="auto"/>
          </w:divBdr>
        </w:div>
        <w:div w:id="814108951">
          <w:marLeft w:val="0"/>
          <w:marRight w:val="0"/>
          <w:marTop w:val="0"/>
          <w:marBottom w:val="0"/>
          <w:divBdr>
            <w:top w:val="none" w:sz="0" w:space="0" w:color="auto"/>
            <w:left w:val="none" w:sz="0" w:space="0" w:color="auto"/>
            <w:bottom w:val="none" w:sz="0" w:space="0" w:color="auto"/>
            <w:right w:val="none" w:sz="0" w:space="0" w:color="auto"/>
          </w:divBdr>
        </w:div>
        <w:div w:id="1920867631">
          <w:marLeft w:val="0"/>
          <w:marRight w:val="0"/>
          <w:marTop w:val="0"/>
          <w:marBottom w:val="0"/>
          <w:divBdr>
            <w:top w:val="none" w:sz="0" w:space="0" w:color="auto"/>
            <w:left w:val="none" w:sz="0" w:space="0" w:color="auto"/>
            <w:bottom w:val="none" w:sz="0" w:space="0" w:color="auto"/>
            <w:right w:val="none" w:sz="0" w:space="0" w:color="auto"/>
          </w:divBdr>
        </w:div>
        <w:div w:id="329646084">
          <w:marLeft w:val="0"/>
          <w:marRight w:val="0"/>
          <w:marTop w:val="0"/>
          <w:marBottom w:val="0"/>
          <w:divBdr>
            <w:top w:val="none" w:sz="0" w:space="0" w:color="auto"/>
            <w:left w:val="none" w:sz="0" w:space="0" w:color="auto"/>
            <w:bottom w:val="none" w:sz="0" w:space="0" w:color="auto"/>
            <w:right w:val="none" w:sz="0" w:space="0" w:color="auto"/>
          </w:divBdr>
        </w:div>
        <w:div w:id="835460047">
          <w:marLeft w:val="0"/>
          <w:marRight w:val="0"/>
          <w:marTop w:val="0"/>
          <w:marBottom w:val="0"/>
          <w:divBdr>
            <w:top w:val="none" w:sz="0" w:space="0" w:color="auto"/>
            <w:left w:val="none" w:sz="0" w:space="0" w:color="auto"/>
            <w:bottom w:val="none" w:sz="0" w:space="0" w:color="auto"/>
            <w:right w:val="none" w:sz="0" w:space="0" w:color="auto"/>
          </w:divBdr>
        </w:div>
        <w:div w:id="1843083924">
          <w:marLeft w:val="0"/>
          <w:marRight w:val="0"/>
          <w:marTop w:val="0"/>
          <w:marBottom w:val="0"/>
          <w:divBdr>
            <w:top w:val="none" w:sz="0" w:space="0" w:color="auto"/>
            <w:left w:val="none" w:sz="0" w:space="0" w:color="auto"/>
            <w:bottom w:val="none" w:sz="0" w:space="0" w:color="auto"/>
            <w:right w:val="none" w:sz="0" w:space="0" w:color="auto"/>
          </w:divBdr>
        </w:div>
        <w:div w:id="1747263865">
          <w:marLeft w:val="0"/>
          <w:marRight w:val="0"/>
          <w:marTop w:val="0"/>
          <w:marBottom w:val="0"/>
          <w:divBdr>
            <w:top w:val="none" w:sz="0" w:space="0" w:color="auto"/>
            <w:left w:val="none" w:sz="0" w:space="0" w:color="auto"/>
            <w:bottom w:val="none" w:sz="0" w:space="0" w:color="auto"/>
            <w:right w:val="none" w:sz="0" w:space="0" w:color="auto"/>
          </w:divBdr>
        </w:div>
        <w:div w:id="955912932">
          <w:marLeft w:val="0"/>
          <w:marRight w:val="0"/>
          <w:marTop w:val="0"/>
          <w:marBottom w:val="0"/>
          <w:divBdr>
            <w:top w:val="none" w:sz="0" w:space="0" w:color="auto"/>
            <w:left w:val="none" w:sz="0" w:space="0" w:color="auto"/>
            <w:bottom w:val="none" w:sz="0" w:space="0" w:color="auto"/>
            <w:right w:val="none" w:sz="0" w:space="0" w:color="auto"/>
          </w:divBdr>
        </w:div>
        <w:div w:id="1295138700">
          <w:marLeft w:val="0"/>
          <w:marRight w:val="0"/>
          <w:marTop w:val="0"/>
          <w:marBottom w:val="0"/>
          <w:divBdr>
            <w:top w:val="none" w:sz="0" w:space="0" w:color="auto"/>
            <w:left w:val="none" w:sz="0" w:space="0" w:color="auto"/>
            <w:bottom w:val="none" w:sz="0" w:space="0" w:color="auto"/>
            <w:right w:val="none" w:sz="0" w:space="0" w:color="auto"/>
          </w:divBdr>
        </w:div>
        <w:div w:id="1759593070">
          <w:marLeft w:val="0"/>
          <w:marRight w:val="0"/>
          <w:marTop w:val="0"/>
          <w:marBottom w:val="0"/>
          <w:divBdr>
            <w:top w:val="none" w:sz="0" w:space="0" w:color="auto"/>
            <w:left w:val="none" w:sz="0" w:space="0" w:color="auto"/>
            <w:bottom w:val="none" w:sz="0" w:space="0" w:color="auto"/>
            <w:right w:val="none" w:sz="0" w:space="0" w:color="auto"/>
          </w:divBdr>
        </w:div>
        <w:div w:id="487593264">
          <w:marLeft w:val="0"/>
          <w:marRight w:val="0"/>
          <w:marTop w:val="0"/>
          <w:marBottom w:val="0"/>
          <w:divBdr>
            <w:top w:val="none" w:sz="0" w:space="0" w:color="auto"/>
            <w:left w:val="none" w:sz="0" w:space="0" w:color="auto"/>
            <w:bottom w:val="none" w:sz="0" w:space="0" w:color="auto"/>
            <w:right w:val="none" w:sz="0" w:space="0" w:color="auto"/>
          </w:divBdr>
        </w:div>
        <w:div w:id="1938438313">
          <w:marLeft w:val="0"/>
          <w:marRight w:val="0"/>
          <w:marTop w:val="0"/>
          <w:marBottom w:val="0"/>
          <w:divBdr>
            <w:top w:val="none" w:sz="0" w:space="0" w:color="auto"/>
            <w:left w:val="none" w:sz="0" w:space="0" w:color="auto"/>
            <w:bottom w:val="none" w:sz="0" w:space="0" w:color="auto"/>
            <w:right w:val="none" w:sz="0" w:space="0" w:color="auto"/>
          </w:divBdr>
        </w:div>
        <w:div w:id="1004868308">
          <w:marLeft w:val="0"/>
          <w:marRight w:val="0"/>
          <w:marTop w:val="0"/>
          <w:marBottom w:val="0"/>
          <w:divBdr>
            <w:top w:val="none" w:sz="0" w:space="0" w:color="auto"/>
            <w:left w:val="none" w:sz="0" w:space="0" w:color="auto"/>
            <w:bottom w:val="none" w:sz="0" w:space="0" w:color="auto"/>
            <w:right w:val="none" w:sz="0" w:space="0" w:color="auto"/>
          </w:divBdr>
        </w:div>
        <w:div w:id="1313171396">
          <w:marLeft w:val="0"/>
          <w:marRight w:val="0"/>
          <w:marTop w:val="0"/>
          <w:marBottom w:val="0"/>
          <w:divBdr>
            <w:top w:val="none" w:sz="0" w:space="0" w:color="auto"/>
            <w:left w:val="none" w:sz="0" w:space="0" w:color="auto"/>
            <w:bottom w:val="none" w:sz="0" w:space="0" w:color="auto"/>
            <w:right w:val="none" w:sz="0" w:space="0" w:color="auto"/>
          </w:divBdr>
        </w:div>
        <w:div w:id="1937863583">
          <w:marLeft w:val="0"/>
          <w:marRight w:val="0"/>
          <w:marTop w:val="0"/>
          <w:marBottom w:val="0"/>
          <w:divBdr>
            <w:top w:val="none" w:sz="0" w:space="0" w:color="auto"/>
            <w:left w:val="none" w:sz="0" w:space="0" w:color="auto"/>
            <w:bottom w:val="none" w:sz="0" w:space="0" w:color="auto"/>
            <w:right w:val="none" w:sz="0" w:space="0" w:color="auto"/>
          </w:divBdr>
        </w:div>
        <w:div w:id="1031955368">
          <w:marLeft w:val="0"/>
          <w:marRight w:val="0"/>
          <w:marTop w:val="0"/>
          <w:marBottom w:val="0"/>
          <w:divBdr>
            <w:top w:val="none" w:sz="0" w:space="0" w:color="auto"/>
            <w:left w:val="none" w:sz="0" w:space="0" w:color="auto"/>
            <w:bottom w:val="none" w:sz="0" w:space="0" w:color="auto"/>
            <w:right w:val="none" w:sz="0" w:space="0" w:color="auto"/>
          </w:divBdr>
        </w:div>
        <w:div w:id="1229265906">
          <w:marLeft w:val="0"/>
          <w:marRight w:val="0"/>
          <w:marTop w:val="0"/>
          <w:marBottom w:val="0"/>
          <w:divBdr>
            <w:top w:val="none" w:sz="0" w:space="0" w:color="auto"/>
            <w:left w:val="none" w:sz="0" w:space="0" w:color="auto"/>
            <w:bottom w:val="none" w:sz="0" w:space="0" w:color="auto"/>
            <w:right w:val="none" w:sz="0" w:space="0" w:color="auto"/>
          </w:divBdr>
        </w:div>
        <w:div w:id="890271236">
          <w:marLeft w:val="0"/>
          <w:marRight w:val="0"/>
          <w:marTop w:val="0"/>
          <w:marBottom w:val="0"/>
          <w:divBdr>
            <w:top w:val="none" w:sz="0" w:space="0" w:color="auto"/>
            <w:left w:val="none" w:sz="0" w:space="0" w:color="auto"/>
            <w:bottom w:val="none" w:sz="0" w:space="0" w:color="auto"/>
            <w:right w:val="none" w:sz="0" w:space="0" w:color="auto"/>
          </w:divBdr>
        </w:div>
        <w:div w:id="637339673">
          <w:marLeft w:val="0"/>
          <w:marRight w:val="0"/>
          <w:marTop w:val="0"/>
          <w:marBottom w:val="0"/>
          <w:divBdr>
            <w:top w:val="none" w:sz="0" w:space="0" w:color="auto"/>
            <w:left w:val="none" w:sz="0" w:space="0" w:color="auto"/>
            <w:bottom w:val="none" w:sz="0" w:space="0" w:color="auto"/>
            <w:right w:val="none" w:sz="0" w:space="0" w:color="auto"/>
          </w:divBdr>
        </w:div>
        <w:div w:id="888953816">
          <w:marLeft w:val="0"/>
          <w:marRight w:val="0"/>
          <w:marTop w:val="0"/>
          <w:marBottom w:val="0"/>
          <w:divBdr>
            <w:top w:val="none" w:sz="0" w:space="0" w:color="auto"/>
            <w:left w:val="none" w:sz="0" w:space="0" w:color="auto"/>
            <w:bottom w:val="none" w:sz="0" w:space="0" w:color="auto"/>
            <w:right w:val="none" w:sz="0" w:space="0" w:color="auto"/>
          </w:divBdr>
        </w:div>
        <w:div w:id="176578982">
          <w:marLeft w:val="0"/>
          <w:marRight w:val="0"/>
          <w:marTop w:val="0"/>
          <w:marBottom w:val="0"/>
          <w:divBdr>
            <w:top w:val="none" w:sz="0" w:space="0" w:color="auto"/>
            <w:left w:val="none" w:sz="0" w:space="0" w:color="auto"/>
            <w:bottom w:val="none" w:sz="0" w:space="0" w:color="auto"/>
            <w:right w:val="none" w:sz="0" w:space="0" w:color="auto"/>
          </w:divBdr>
        </w:div>
        <w:div w:id="1000887586">
          <w:marLeft w:val="0"/>
          <w:marRight w:val="0"/>
          <w:marTop w:val="0"/>
          <w:marBottom w:val="0"/>
          <w:divBdr>
            <w:top w:val="none" w:sz="0" w:space="0" w:color="auto"/>
            <w:left w:val="none" w:sz="0" w:space="0" w:color="auto"/>
            <w:bottom w:val="none" w:sz="0" w:space="0" w:color="auto"/>
            <w:right w:val="none" w:sz="0" w:space="0" w:color="auto"/>
          </w:divBdr>
        </w:div>
        <w:div w:id="451557981">
          <w:marLeft w:val="0"/>
          <w:marRight w:val="0"/>
          <w:marTop w:val="0"/>
          <w:marBottom w:val="0"/>
          <w:divBdr>
            <w:top w:val="none" w:sz="0" w:space="0" w:color="auto"/>
            <w:left w:val="none" w:sz="0" w:space="0" w:color="auto"/>
            <w:bottom w:val="none" w:sz="0" w:space="0" w:color="auto"/>
            <w:right w:val="none" w:sz="0" w:space="0" w:color="auto"/>
          </w:divBdr>
        </w:div>
        <w:div w:id="631908472">
          <w:marLeft w:val="0"/>
          <w:marRight w:val="0"/>
          <w:marTop w:val="0"/>
          <w:marBottom w:val="0"/>
          <w:divBdr>
            <w:top w:val="none" w:sz="0" w:space="0" w:color="auto"/>
            <w:left w:val="none" w:sz="0" w:space="0" w:color="auto"/>
            <w:bottom w:val="none" w:sz="0" w:space="0" w:color="auto"/>
            <w:right w:val="none" w:sz="0" w:space="0" w:color="auto"/>
          </w:divBdr>
        </w:div>
        <w:div w:id="629359268">
          <w:marLeft w:val="0"/>
          <w:marRight w:val="0"/>
          <w:marTop w:val="0"/>
          <w:marBottom w:val="0"/>
          <w:divBdr>
            <w:top w:val="none" w:sz="0" w:space="0" w:color="auto"/>
            <w:left w:val="none" w:sz="0" w:space="0" w:color="auto"/>
            <w:bottom w:val="none" w:sz="0" w:space="0" w:color="auto"/>
            <w:right w:val="none" w:sz="0" w:space="0" w:color="auto"/>
          </w:divBdr>
        </w:div>
        <w:div w:id="677343184">
          <w:marLeft w:val="0"/>
          <w:marRight w:val="0"/>
          <w:marTop w:val="0"/>
          <w:marBottom w:val="0"/>
          <w:divBdr>
            <w:top w:val="none" w:sz="0" w:space="0" w:color="auto"/>
            <w:left w:val="none" w:sz="0" w:space="0" w:color="auto"/>
            <w:bottom w:val="none" w:sz="0" w:space="0" w:color="auto"/>
            <w:right w:val="none" w:sz="0" w:space="0" w:color="auto"/>
          </w:divBdr>
        </w:div>
        <w:div w:id="540673538">
          <w:marLeft w:val="0"/>
          <w:marRight w:val="0"/>
          <w:marTop w:val="0"/>
          <w:marBottom w:val="0"/>
          <w:divBdr>
            <w:top w:val="none" w:sz="0" w:space="0" w:color="auto"/>
            <w:left w:val="none" w:sz="0" w:space="0" w:color="auto"/>
            <w:bottom w:val="none" w:sz="0" w:space="0" w:color="auto"/>
            <w:right w:val="none" w:sz="0" w:space="0" w:color="auto"/>
          </w:divBdr>
        </w:div>
        <w:div w:id="19864281">
          <w:marLeft w:val="0"/>
          <w:marRight w:val="0"/>
          <w:marTop w:val="0"/>
          <w:marBottom w:val="0"/>
          <w:divBdr>
            <w:top w:val="none" w:sz="0" w:space="0" w:color="auto"/>
            <w:left w:val="none" w:sz="0" w:space="0" w:color="auto"/>
            <w:bottom w:val="none" w:sz="0" w:space="0" w:color="auto"/>
            <w:right w:val="none" w:sz="0" w:space="0" w:color="auto"/>
          </w:divBdr>
        </w:div>
        <w:div w:id="214975498">
          <w:marLeft w:val="0"/>
          <w:marRight w:val="0"/>
          <w:marTop w:val="0"/>
          <w:marBottom w:val="0"/>
          <w:divBdr>
            <w:top w:val="none" w:sz="0" w:space="0" w:color="auto"/>
            <w:left w:val="none" w:sz="0" w:space="0" w:color="auto"/>
            <w:bottom w:val="none" w:sz="0" w:space="0" w:color="auto"/>
            <w:right w:val="none" w:sz="0" w:space="0" w:color="auto"/>
          </w:divBdr>
        </w:div>
        <w:div w:id="1397821601">
          <w:marLeft w:val="0"/>
          <w:marRight w:val="0"/>
          <w:marTop w:val="0"/>
          <w:marBottom w:val="0"/>
          <w:divBdr>
            <w:top w:val="none" w:sz="0" w:space="0" w:color="auto"/>
            <w:left w:val="none" w:sz="0" w:space="0" w:color="auto"/>
            <w:bottom w:val="none" w:sz="0" w:space="0" w:color="auto"/>
            <w:right w:val="none" w:sz="0" w:space="0" w:color="auto"/>
          </w:divBdr>
        </w:div>
        <w:div w:id="244219560">
          <w:marLeft w:val="0"/>
          <w:marRight w:val="0"/>
          <w:marTop w:val="0"/>
          <w:marBottom w:val="0"/>
          <w:divBdr>
            <w:top w:val="none" w:sz="0" w:space="0" w:color="auto"/>
            <w:left w:val="none" w:sz="0" w:space="0" w:color="auto"/>
            <w:bottom w:val="none" w:sz="0" w:space="0" w:color="auto"/>
            <w:right w:val="none" w:sz="0" w:space="0" w:color="auto"/>
          </w:divBdr>
        </w:div>
        <w:div w:id="396248815">
          <w:marLeft w:val="0"/>
          <w:marRight w:val="0"/>
          <w:marTop w:val="0"/>
          <w:marBottom w:val="0"/>
          <w:divBdr>
            <w:top w:val="none" w:sz="0" w:space="0" w:color="auto"/>
            <w:left w:val="none" w:sz="0" w:space="0" w:color="auto"/>
            <w:bottom w:val="none" w:sz="0" w:space="0" w:color="auto"/>
            <w:right w:val="none" w:sz="0" w:space="0" w:color="auto"/>
          </w:divBdr>
        </w:div>
        <w:div w:id="1499343467">
          <w:marLeft w:val="0"/>
          <w:marRight w:val="0"/>
          <w:marTop w:val="0"/>
          <w:marBottom w:val="0"/>
          <w:divBdr>
            <w:top w:val="none" w:sz="0" w:space="0" w:color="auto"/>
            <w:left w:val="none" w:sz="0" w:space="0" w:color="auto"/>
            <w:bottom w:val="none" w:sz="0" w:space="0" w:color="auto"/>
            <w:right w:val="none" w:sz="0" w:space="0" w:color="auto"/>
          </w:divBdr>
        </w:div>
        <w:div w:id="1862863713">
          <w:marLeft w:val="0"/>
          <w:marRight w:val="0"/>
          <w:marTop w:val="0"/>
          <w:marBottom w:val="0"/>
          <w:divBdr>
            <w:top w:val="none" w:sz="0" w:space="0" w:color="auto"/>
            <w:left w:val="none" w:sz="0" w:space="0" w:color="auto"/>
            <w:bottom w:val="none" w:sz="0" w:space="0" w:color="auto"/>
            <w:right w:val="none" w:sz="0" w:space="0" w:color="auto"/>
          </w:divBdr>
        </w:div>
        <w:div w:id="224487947">
          <w:marLeft w:val="0"/>
          <w:marRight w:val="0"/>
          <w:marTop w:val="0"/>
          <w:marBottom w:val="0"/>
          <w:divBdr>
            <w:top w:val="none" w:sz="0" w:space="0" w:color="auto"/>
            <w:left w:val="none" w:sz="0" w:space="0" w:color="auto"/>
            <w:bottom w:val="none" w:sz="0" w:space="0" w:color="auto"/>
            <w:right w:val="none" w:sz="0" w:space="0" w:color="auto"/>
          </w:divBdr>
        </w:div>
        <w:div w:id="1380132401">
          <w:marLeft w:val="0"/>
          <w:marRight w:val="0"/>
          <w:marTop w:val="0"/>
          <w:marBottom w:val="0"/>
          <w:divBdr>
            <w:top w:val="none" w:sz="0" w:space="0" w:color="auto"/>
            <w:left w:val="none" w:sz="0" w:space="0" w:color="auto"/>
            <w:bottom w:val="none" w:sz="0" w:space="0" w:color="auto"/>
            <w:right w:val="none" w:sz="0" w:space="0" w:color="auto"/>
          </w:divBdr>
        </w:div>
        <w:div w:id="699018086">
          <w:marLeft w:val="0"/>
          <w:marRight w:val="0"/>
          <w:marTop w:val="0"/>
          <w:marBottom w:val="0"/>
          <w:divBdr>
            <w:top w:val="none" w:sz="0" w:space="0" w:color="auto"/>
            <w:left w:val="none" w:sz="0" w:space="0" w:color="auto"/>
            <w:bottom w:val="none" w:sz="0" w:space="0" w:color="auto"/>
            <w:right w:val="none" w:sz="0" w:space="0" w:color="auto"/>
          </w:divBdr>
        </w:div>
        <w:div w:id="1967850354">
          <w:marLeft w:val="0"/>
          <w:marRight w:val="0"/>
          <w:marTop w:val="0"/>
          <w:marBottom w:val="0"/>
          <w:divBdr>
            <w:top w:val="none" w:sz="0" w:space="0" w:color="auto"/>
            <w:left w:val="none" w:sz="0" w:space="0" w:color="auto"/>
            <w:bottom w:val="none" w:sz="0" w:space="0" w:color="auto"/>
            <w:right w:val="none" w:sz="0" w:space="0" w:color="auto"/>
          </w:divBdr>
        </w:div>
        <w:div w:id="771701200">
          <w:marLeft w:val="0"/>
          <w:marRight w:val="0"/>
          <w:marTop w:val="0"/>
          <w:marBottom w:val="0"/>
          <w:divBdr>
            <w:top w:val="none" w:sz="0" w:space="0" w:color="auto"/>
            <w:left w:val="none" w:sz="0" w:space="0" w:color="auto"/>
            <w:bottom w:val="none" w:sz="0" w:space="0" w:color="auto"/>
            <w:right w:val="none" w:sz="0" w:space="0" w:color="auto"/>
          </w:divBdr>
        </w:div>
        <w:div w:id="1862695578">
          <w:marLeft w:val="0"/>
          <w:marRight w:val="0"/>
          <w:marTop w:val="0"/>
          <w:marBottom w:val="0"/>
          <w:divBdr>
            <w:top w:val="none" w:sz="0" w:space="0" w:color="auto"/>
            <w:left w:val="none" w:sz="0" w:space="0" w:color="auto"/>
            <w:bottom w:val="none" w:sz="0" w:space="0" w:color="auto"/>
            <w:right w:val="none" w:sz="0" w:space="0" w:color="auto"/>
          </w:divBdr>
        </w:div>
        <w:div w:id="511839706">
          <w:marLeft w:val="0"/>
          <w:marRight w:val="0"/>
          <w:marTop w:val="0"/>
          <w:marBottom w:val="0"/>
          <w:divBdr>
            <w:top w:val="none" w:sz="0" w:space="0" w:color="auto"/>
            <w:left w:val="none" w:sz="0" w:space="0" w:color="auto"/>
            <w:bottom w:val="none" w:sz="0" w:space="0" w:color="auto"/>
            <w:right w:val="none" w:sz="0" w:space="0" w:color="auto"/>
          </w:divBdr>
        </w:div>
        <w:div w:id="1927493182">
          <w:marLeft w:val="0"/>
          <w:marRight w:val="0"/>
          <w:marTop w:val="0"/>
          <w:marBottom w:val="0"/>
          <w:divBdr>
            <w:top w:val="none" w:sz="0" w:space="0" w:color="auto"/>
            <w:left w:val="none" w:sz="0" w:space="0" w:color="auto"/>
            <w:bottom w:val="none" w:sz="0" w:space="0" w:color="auto"/>
            <w:right w:val="none" w:sz="0" w:space="0" w:color="auto"/>
          </w:divBdr>
        </w:div>
        <w:div w:id="1901557301">
          <w:marLeft w:val="0"/>
          <w:marRight w:val="0"/>
          <w:marTop w:val="0"/>
          <w:marBottom w:val="0"/>
          <w:divBdr>
            <w:top w:val="none" w:sz="0" w:space="0" w:color="auto"/>
            <w:left w:val="none" w:sz="0" w:space="0" w:color="auto"/>
            <w:bottom w:val="none" w:sz="0" w:space="0" w:color="auto"/>
            <w:right w:val="none" w:sz="0" w:space="0" w:color="auto"/>
          </w:divBdr>
        </w:div>
        <w:div w:id="1767265475">
          <w:marLeft w:val="0"/>
          <w:marRight w:val="0"/>
          <w:marTop w:val="0"/>
          <w:marBottom w:val="0"/>
          <w:divBdr>
            <w:top w:val="none" w:sz="0" w:space="0" w:color="auto"/>
            <w:left w:val="none" w:sz="0" w:space="0" w:color="auto"/>
            <w:bottom w:val="none" w:sz="0" w:space="0" w:color="auto"/>
            <w:right w:val="none" w:sz="0" w:space="0" w:color="auto"/>
          </w:divBdr>
        </w:div>
        <w:div w:id="1271428440">
          <w:marLeft w:val="0"/>
          <w:marRight w:val="0"/>
          <w:marTop w:val="0"/>
          <w:marBottom w:val="0"/>
          <w:divBdr>
            <w:top w:val="none" w:sz="0" w:space="0" w:color="auto"/>
            <w:left w:val="none" w:sz="0" w:space="0" w:color="auto"/>
            <w:bottom w:val="none" w:sz="0" w:space="0" w:color="auto"/>
            <w:right w:val="none" w:sz="0" w:space="0" w:color="auto"/>
          </w:divBdr>
        </w:div>
        <w:div w:id="1285036187">
          <w:marLeft w:val="0"/>
          <w:marRight w:val="0"/>
          <w:marTop w:val="0"/>
          <w:marBottom w:val="0"/>
          <w:divBdr>
            <w:top w:val="none" w:sz="0" w:space="0" w:color="auto"/>
            <w:left w:val="none" w:sz="0" w:space="0" w:color="auto"/>
            <w:bottom w:val="none" w:sz="0" w:space="0" w:color="auto"/>
            <w:right w:val="none" w:sz="0" w:space="0" w:color="auto"/>
          </w:divBdr>
        </w:div>
        <w:div w:id="115833312">
          <w:marLeft w:val="0"/>
          <w:marRight w:val="0"/>
          <w:marTop w:val="0"/>
          <w:marBottom w:val="0"/>
          <w:divBdr>
            <w:top w:val="none" w:sz="0" w:space="0" w:color="auto"/>
            <w:left w:val="none" w:sz="0" w:space="0" w:color="auto"/>
            <w:bottom w:val="none" w:sz="0" w:space="0" w:color="auto"/>
            <w:right w:val="none" w:sz="0" w:space="0" w:color="auto"/>
          </w:divBdr>
        </w:div>
        <w:div w:id="1016074600">
          <w:marLeft w:val="0"/>
          <w:marRight w:val="0"/>
          <w:marTop w:val="0"/>
          <w:marBottom w:val="0"/>
          <w:divBdr>
            <w:top w:val="none" w:sz="0" w:space="0" w:color="auto"/>
            <w:left w:val="none" w:sz="0" w:space="0" w:color="auto"/>
            <w:bottom w:val="none" w:sz="0" w:space="0" w:color="auto"/>
            <w:right w:val="none" w:sz="0" w:space="0" w:color="auto"/>
          </w:divBdr>
        </w:div>
        <w:div w:id="1417628982">
          <w:marLeft w:val="0"/>
          <w:marRight w:val="0"/>
          <w:marTop w:val="0"/>
          <w:marBottom w:val="0"/>
          <w:divBdr>
            <w:top w:val="none" w:sz="0" w:space="0" w:color="auto"/>
            <w:left w:val="none" w:sz="0" w:space="0" w:color="auto"/>
            <w:bottom w:val="none" w:sz="0" w:space="0" w:color="auto"/>
            <w:right w:val="none" w:sz="0" w:space="0" w:color="auto"/>
          </w:divBdr>
        </w:div>
        <w:div w:id="993870906">
          <w:marLeft w:val="0"/>
          <w:marRight w:val="0"/>
          <w:marTop w:val="0"/>
          <w:marBottom w:val="0"/>
          <w:divBdr>
            <w:top w:val="none" w:sz="0" w:space="0" w:color="auto"/>
            <w:left w:val="none" w:sz="0" w:space="0" w:color="auto"/>
            <w:bottom w:val="none" w:sz="0" w:space="0" w:color="auto"/>
            <w:right w:val="none" w:sz="0" w:space="0" w:color="auto"/>
          </w:divBdr>
        </w:div>
        <w:div w:id="2104448832">
          <w:marLeft w:val="0"/>
          <w:marRight w:val="0"/>
          <w:marTop w:val="0"/>
          <w:marBottom w:val="0"/>
          <w:divBdr>
            <w:top w:val="none" w:sz="0" w:space="0" w:color="auto"/>
            <w:left w:val="none" w:sz="0" w:space="0" w:color="auto"/>
            <w:bottom w:val="none" w:sz="0" w:space="0" w:color="auto"/>
            <w:right w:val="none" w:sz="0" w:space="0" w:color="auto"/>
          </w:divBdr>
        </w:div>
        <w:div w:id="1151217728">
          <w:marLeft w:val="0"/>
          <w:marRight w:val="0"/>
          <w:marTop w:val="0"/>
          <w:marBottom w:val="0"/>
          <w:divBdr>
            <w:top w:val="none" w:sz="0" w:space="0" w:color="auto"/>
            <w:left w:val="none" w:sz="0" w:space="0" w:color="auto"/>
            <w:bottom w:val="none" w:sz="0" w:space="0" w:color="auto"/>
            <w:right w:val="none" w:sz="0" w:space="0" w:color="auto"/>
          </w:divBdr>
        </w:div>
        <w:div w:id="363023146">
          <w:marLeft w:val="0"/>
          <w:marRight w:val="0"/>
          <w:marTop w:val="0"/>
          <w:marBottom w:val="0"/>
          <w:divBdr>
            <w:top w:val="none" w:sz="0" w:space="0" w:color="auto"/>
            <w:left w:val="none" w:sz="0" w:space="0" w:color="auto"/>
            <w:bottom w:val="none" w:sz="0" w:space="0" w:color="auto"/>
            <w:right w:val="none" w:sz="0" w:space="0" w:color="auto"/>
          </w:divBdr>
        </w:div>
        <w:div w:id="635263811">
          <w:marLeft w:val="0"/>
          <w:marRight w:val="0"/>
          <w:marTop w:val="0"/>
          <w:marBottom w:val="0"/>
          <w:divBdr>
            <w:top w:val="none" w:sz="0" w:space="0" w:color="auto"/>
            <w:left w:val="none" w:sz="0" w:space="0" w:color="auto"/>
            <w:bottom w:val="none" w:sz="0" w:space="0" w:color="auto"/>
            <w:right w:val="none" w:sz="0" w:space="0" w:color="auto"/>
          </w:divBdr>
        </w:div>
        <w:div w:id="1085103789">
          <w:marLeft w:val="0"/>
          <w:marRight w:val="0"/>
          <w:marTop w:val="0"/>
          <w:marBottom w:val="0"/>
          <w:divBdr>
            <w:top w:val="none" w:sz="0" w:space="0" w:color="auto"/>
            <w:left w:val="none" w:sz="0" w:space="0" w:color="auto"/>
            <w:bottom w:val="none" w:sz="0" w:space="0" w:color="auto"/>
            <w:right w:val="none" w:sz="0" w:space="0" w:color="auto"/>
          </w:divBdr>
        </w:div>
        <w:div w:id="823350957">
          <w:marLeft w:val="0"/>
          <w:marRight w:val="0"/>
          <w:marTop w:val="0"/>
          <w:marBottom w:val="0"/>
          <w:divBdr>
            <w:top w:val="none" w:sz="0" w:space="0" w:color="auto"/>
            <w:left w:val="none" w:sz="0" w:space="0" w:color="auto"/>
            <w:bottom w:val="none" w:sz="0" w:space="0" w:color="auto"/>
            <w:right w:val="none" w:sz="0" w:space="0" w:color="auto"/>
          </w:divBdr>
        </w:div>
        <w:div w:id="1109198452">
          <w:marLeft w:val="0"/>
          <w:marRight w:val="0"/>
          <w:marTop w:val="0"/>
          <w:marBottom w:val="0"/>
          <w:divBdr>
            <w:top w:val="none" w:sz="0" w:space="0" w:color="auto"/>
            <w:left w:val="none" w:sz="0" w:space="0" w:color="auto"/>
            <w:bottom w:val="none" w:sz="0" w:space="0" w:color="auto"/>
            <w:right w:val="none" w:sz="0" w:space="0" w:color="auto"/>
          </w:divBdr>
        </w:div>
        <w:div w:id="231425169">
          <w:marLeft w:val="0"/>
          <w:marRight w:val="0"/>
          <w:marTop w:val="0"/>
          <w:marBottom w:val="0"/>
          <w:divBdr>
            <w:top w:val="none" w:sz="0" w:space="0" w:color="auto"/>
            <w:left w:val="none" w:sz="0" w:space="0" w:color="auto"/>
            <w:bottom w:val="none" w:sz="0" w:space="0" w:color="auto"/>
            <w:right w:val="none" w:sz="0" w:space="0" w:color="auto"/>
          </w:divBdr>
        </w:div>
        <w:div w:id="316998916">
          <w:marLeft w:val="0"/>
          <w:marRight w:val="0"/>
          <w:marTop w:val="0"/>
          <w:marBottom w:val="0"/>
          <w:divBdr>
            <w:top w:val="none" w:sz="0" w:space="0" w:color="auto"/>
            <w:left w:val="none" w:sz="0" w:space="0" w:color="auto"/>
            <w:bottom w:val="none" w:sz="0" w:space="0" w:color="auto"/>
            <w:right w:val="none" w:sz="0" w:space="0" w:color="auto"/>
          </w:divBdr>
        </w:div>
        <w:div w:id="2102797886">
          <w:marLeft w:val="0"/>
          <w:marRight w:val="0"/>
          <w:marTop w:val="0"/>
          <w:marBottom w:val="0"/>
          <w:divBdr>
            <w:top w:val="none" w:sz="0" w:space="0" w:color="auto"/>
            <w:left w:val="none" w:sz="0" w:space="0" w:color="auto"/>
            <w:bottom w:val="none" w:sz="0" w:space="0" w:color="auto"/>
            <w:right w:val="none" w:sz="0" w:space="0" w:color="auto"/>
          </w:divBdr>
        </w:div>
        <w:div w:id="438567953">
          <w:marLeft w:val="0"/>
          <w:marRight w:val="0"/>
          <w:marTop w:val="0"/>
          <w:marBottom w:val="0"/>
          <w:divBdr>
            <w:top w:val="none" w:sz="0" w:space="0" w:color="auto"/>
            <w:left w:val="none" w:sz="0" w:space="0" w:color="auto"/>
            <w:bottom w:val="none" w:sz="0" w:space="0" w:color="auto"/>
            <w:right w:val="none" w:sz="0" w:space="0" w:color="auto"/>
          </w:divBdr>
        </w:div>
        <w:div w:id="464082999">
          <w:marLeft w:val="0"/>
          <w:marRight w:val="0"/>
          <w:marTop w:val="0"/>
          <w:marBottom w:val="0"/>
          <w:divBdr>
            <w:top w:val="none" w:sz="0" w:space="0" w:color="auto"/>
            <w:left w:val="none" w:sz="0" w:space="0" w:color="auto"/>
            <w:bottom w:val="none" w:sz="0" w:space="0" w:color="auto"/>
            <w:right w:val="none" w:sz="0" w:space="0" w:color="auto"/>
          </w:divBdr>
        </w:div>
        <w:div w:id="1245532923">
          <w:marLeft w:val="0"/>
          <w:marRight w:val="0"/>
          <w:marTop w:val="0"/>
          <w:marBottom w:val="0"/>
          <w:divBdr>
            <w:top w:val="none" w:sz="0" w:space="0" w:color="auto"/>
            <w:left w:val="none" w:sz="0" w:space="0" w:color="auto"/>
            <w:bottom w:val="none" w:sz="0" w:space="0" w:color="auto"/>
            <w:right w:val="none" w:sz="0" w:space="0" w:color="auto"/>
          </w:divBdr>
        </w:div>
        <w:div w:id="442580087">
          <w:marLeft w:val="0"/>
          <w:marRight w:val="0"/>
          <w:marTop w:val="0"/>
          <w:marBottom w:val="0"/>
          <w:divBdr>
            <w:top w:val="none" w:sz="0" w:space="0" w:color="auto"/>
            <w:left w:val="none" w:sz="0" w:space="0" w:color="auto"/>
            <w:bottom w:val="none" w:sz="0" w:space="0" w:color="auto"/>
            <w:right w:val="none" w:sz="0" w:space="0" w:color="auto"/>
          </w:divBdr>
        </w:div>
        <w:div w:id="1023089022">
          <w:marLeft w:val="0"/>
          <w:marRight w:val="0"/>
          <w:marTop w:val="0"/>
          <w:marBottom w:val="0"/>
          <w:divBdr>
            <w:top w:val="none" w:sz="0" w:space="0" w:color="auto"/>
            <w:left w:val="none" w:sz="0" w:space="0" w:color="auto"/>
            <w:bottom w:val="none" w:sz="0" w:space="0" w:color="auto"/>
            <w:right w:val="none" w:sz="0" w:space="0" w:color="auto"/>
          </w:divBdr>
        </w:div>
        <w:div w:id="268974307">
          <w:marLeft w:val="0"/>
          <w:marRight w:val="0"/>
          <w:marTop w:val="0"/>
          <w:marBottom w:val="0"/>
          <w:divBdr>
            <w:top w:val="none" w:sz="0" w:space="0" w:color="auto"/>
            <w:left w:val="none" w:sz="0" w:space="0" w:color="auto"/>
            <w:bottom w:val="none" w:sz="0" w:space="0" w:color="auto"/>
            <w:right w:val="none" w:sz="0" w:space="0" w:color="auto"/>
          </w:divBdr>
        </w:div>
        <w:div w:id="1769033745">
          <w:marLeft w:val="0"/>
          <w:marRight w:val="0"/>
          <w:marTop w:val="0"/>
          <w:marBottom w:val="0"/>
          <w:divBdr>
            <w:top w:val="none" w:sz="0" w:space="0" w:color="auto"/>
            <w:left w:val="none" w:sz="0" w:space="0" w:color="auto"/>
            <w:bottom w:val="none" w:sz="0" w:space="0" w:color="auto"/>
            <w:right w:val="none" w:sz="0" w:space="0" w:color="auto"/>
          </w:divBdr>
        </w:div>
        <w:div w:id="695426976">
          <w:marLeft w:val="0"/>
          <w:marRight w:val="0"/>
          <w:marTop w:val="0"/>
          <w:marBottom w:val="0"/>
          <w:divBdr>
            <w:top w:val="none" w:sz="0" w:space="0" w:color="auto"/>
            <w:left w:val="none" w:sz="0" w:space="0" w:color="auto"/>
            <w:bottom w:val="none" w:sz="0" w:space="0" w:color="auto"/>
            <w:right w:val="none" w:sz="0" w:space="0" w:color="auto"/>
          </w:divBdr>
        </w:div>
        <w:div w:id="462115899">
          <w:marLeft w:val="0"/>
          <w:marRight w:val="0"/>
          <w:marTop w:val="0"/>
          <w:marBottom w:val="0"/>
          <w:divBdr>
            <w:top w:val="none" w:sz="0" w:space="0" w:color="auto"/>
            <w:left w:val="none" w:sz="0" w:space="0" w:color="auto"/>
            <w:bottom w:val="none" w:sz="0" w:space="0" w:color="auto"/>
            <w:right w:val="none" w:sz="0" w:space="0" w:color="auto"/>
          </w:divBdr>
        </w:div>
        <w:div w:id="2038847630">
          <w:marLeft w:val="0"/>
          <w:marRight w:val="0"/>
          <w:marTop w:val="0"/>
          <w:marBottom w:val="0"/>
          <w:divBdr>
            <w:top w:val="none" w:sz="0" w:space="0" w:color="auto"/>
            <w:left w:val="none" w:sz="0" w:space="0" w:color="auto"/>
            <w:bottom w:val="none" w:sz="0" w:space="0" w:color="auto"/>
            <w:right w:val="none" w:sz="0" w:space="0" w:color="auto"/>
          </w:divBdr>
        </w:div>
        <w:div w:id="1814566306">
          <w:marLeft w:val="0"/>
          <w:marRight w:val="0"/>
          <w:marTop w:val="0"/>
          <w:marBottom w:val="0"/>
          <w:divBdr>
            <w:top w:val="none" w:sz="0" w:space="0" w:color="auto"/>
            <w:left w:val="none" w:sz="0" w:space="0" w:color="auto"/>
            <w:bottom w:val="none" w:sz="0" w:space="0" w:color="auto"/>
            <w:right w:val="none" w:sz="0" w:space="0" w:color="auto"/>
          </w:divBdr>
        </w:div>
        <w:div w:id="1804998335">
          <w:marLeft w:val="0"/>
          <w:marRight w:val="0"/>
          <w:marTop w:val="0"/>
          <w:marBottom w:val="0"/>
          <w:divBdr>
            <w:top w:val="none" w:sz="0" w:space="0" w:color="auto"/>
            <w:left w:val="none" w:sz="0" w:space="0" w:color="auto"/>
            <w:bottom w:val="none" w:sz="0" w:space="0" w:color="auto"/>
            <w:right w:val="none" w:sz="0" w:space="0" w:color="auto"/>
          </w:divBdr>
        </w:div>
        <w:div w:id="972636482">
          <w:marLeft w:val="0"/>
          <w:marRight w:val="0"/>
          <w:marTop w:val="0"/>
          <w:marBottom w:val="0"/>
          <w:divBdr>
            <w:top w:val="none" w:sz="0" w:space="0" w:color="auto"/>
            <w:left w:val="none" w:sz="0" w:space="0" w:color="auto"/>
            <w:bottom w:val="none" w:sz="0" w:space="0" w:color="auto"/>
            <w:right w:val="none" w:sz="0" w:space="0" w:color="auto"/>
          </w:divBdr>
        </w:div>
        <w:div w:id="517352052">
          <w:marLeft w:val="0"/>
          <w:marRight w:val="0"/>
          <w:marTop w:val="0"/>
          <w:marBottom w:val="0"/>
          <w:divBdr>
            <w:top w:val="none" w:sz="0" w:space="0" w:color="auto"/>
            <w:left w:val="none" w:sz="0" w:space="0" w:color="auto"/>
            <w:bottom w:val="none" w:sz="0" w:space="0" w:color="auto"/>
            <w:right w:val="none" w:sz="0" w:space="0" w:color="auto"/>
          </w:divBdr>
        </w:div>
        <w:div w:id="775559926">
          <w:marLeft w:val="0"/>
          <w:marRight w:val="0"/>
          <w:marTop w:val="0"/>
          <w:marBottom w:val="0"/>
          <w:divBdr>
            <w:top w:val="none" w:sz="0" w:space="0" w:color="auto"/>
            <w:left w:val="none" w:sz="0" w:space="0" w:color="auto"/>
            <w:bottom w:val="none" w:sz="0" w:space="0" w:color="auto"/>
            <w:right w:val="none" w:sz="0" w:space="0" w:color="auto"/>
          </w:divBdr>
        </w:div>
        <w:div w:id="1298216899">
          <w:marLeft w:val="0"/>
          <w:marRight w:val="0"/>
          <w:marTop w:val="0"/>
          <w:marBottom w:val="0"/>
          <w:divBdr>
            <w:top w:val="none" w:sz="0" w:space="0" w:color="auto"/>
            <w:left w:val="none" w:sz="0" w:space="0" w:color="auto"/>
            <w:bottom w:val="none" w:sz="0" w:space="0" w:color="auto"/>
            <w:right w:val="none" w:sz="0" w:space="0" w:color="auto"/>
          </w:divBdr>
        </w:div>
        <w:div w:id="1304887776">
          <w:marLeft w:val="0"/>
          <w:marRight w:val="0"/>
          <w:marTop w:val="0"/>
          <w:marBottom w:val="0"/>
          <w:divBdr>
            <w:top w:val="none" w:sz="0" w:space="0" w:color="auto"/>
            <w:left w:val="none" w:sz="0" w:space="0" w:color="auto"/>
            <w:bottom w:val="none" w:sz="0" w:space="0" w:color="auto"/>
            <w:right w:val="none" w:sz="0" w:space="0" w:color="auto"/>
          </w:divBdr>
        </w:div>
        <w:div w:id="2004968359">
          <w:marLeft w:val="0"/>
          <w:marRight w:val="0"/>
          <w:marTop w:val="0"/>
          <w:marBottom w:val="0"/>
          <w:divBdr>
            <w:top w:val="none" w:sz="0" w:space="0" w:color="auto"/>
            <w:left w:val="none" w:sz="0" w:space="0" w:color="auto"/>
            <w:bottom w:val="none" w:sz="0" w:space="0" w:color="auto"/>
            <w:right w:val="none" w:sz="0" w:space="0" w:color="auto"/>
          </w:divBdr>
        </w:div>
        <w:div w:id="367529627">
          <w:marLeft w:val="0"/>
          <w:marRight w:val="0"/>
          <w:marTop w:val="0"/>
          <w:marBottom w:val="0"/>
          <w:divBdr>
            <w:top w:val="none" w:sz="0" w:space="0" w:color="auto"/>
            <w:left w:val="none" w:sz="0" w:space="0" w:color="auto"/>
            <w:bottom w:val="none" w:sz="0" w:space="0" w:color="auto"/>
            <w:right w:val="none" w:sz="0" w:space="0" w:color="auto"/>
          </w:divBdr>
        </w:div>
        <w:div w:id="1278178827">
          <w:marLeft w:val="0"/>
          <w:marRight w:val="0"/>
          <w:marTop w:val="0"/>
          <w:marBottom w:val="0"/>
          <w:divBdr>
            <w:top w:val="none" w:sz="0" w:space="0" w:color="auto"/>
            <w:left w:val="none" w:sz="0" w:space="0" w:color="auto"/>
            <w:bottom w:val="none" w:sz="0" w:space="0" w:color="auto"/>
            <w:right w:val="none" w:sz="0" w:space="0" w:color="auto"/>
          </w:divBdr>
        </w:div>
        <w:div w:id="968513841">
          <w:marLeft w:val="0"/>
          <w:marRight w:val="0"/>
          <w:marTop w:val="0"/>
          <w:marBottom w:val="0"/>
          <w:divBdr>
            <w:top w:val="none" w:sz="0" w:space="0" w:color="auto"/>
            <w:left w:val="none" w:sz="0" w:space="0" w:color="auto"/>
            <w:bottom w:val="none" w:sz="0" w:space="0" w:color="auto"/>
            <w:right w:val="none" w:sz="0" w:space="0" w:color="auto"/>
          </w:divBdr>
        </w:div>
        <w:div w:id="1330862688">
          <w:marLeft w:val="0"/>
          <w:marRight w:val="0"/>
          <w:marTop w:val="0"/>
          <w:marBottom w:val="0"/>
          <w:divBdr>
            <w:top w:val="none" w:sz="0" w:space="0" w:color="auto"/>
            <w:left w:val="none" w:sz="0" w:space="0" w:color="auto"/>
            <w:bottom w:val="none" w:sz="0" w:space="0" w:color="auto"/>
            <w:right w:val="none" w:sz="0" w:space="0" w:color="auto"/>
          </w:divBdr>
        </w:div>
        <w:div w:id="1216772456">
          <w:marLeft w:val="0"/>
          <w:marRight w:val="0"/>
          <w:marTop w:val="0"/>
          <w:marBottom w:val="0"/>
          <w:divBdr>
            <w:top w:val="none" w:sz="0" w:space="0" w:color="auto"/>
            <w:left w:val="none" w:sz="0" w:space="0" w:color="auto"/>
            <w:bottom w:val="none" w:sz="0" w:space="0" w:color="auto"/>
            <w:right w:val="none" w:sz="0" w:space="0" w:color="auto"/>
          </w:divBdr>
        </w:div>
        <w:div w:id="879365560">
          <w:marLeft w:val="0"/>
          <w:marRight w:val="0"/>
          <w:marTop w:val="0"/>
          <w:marBottom w:val="0"/>
          <w:divBdr>
            <w:top w:val="none" w:sz="0" w:space="0" w:color="auto"/>
            <w:left w:val="none" w:sz="0" w:space="0" w:color="auto"/>
            <w:bottom w:val="none" w:sz="0" w:space="0" w:color="auto"/>
            <w:right w:val="none" w:sz="0" w:space="0" w:color="auto"/>
          </w:divBdr>
        </w:div>
        <w:div w:id="1153840466">
          <w:marLeft w:val="0"/>
          <w:marRight w:val="0"/>
          <w:marTop w:val="0"/>
          <w:marBottom w:val="0"/>
          <w:divBdr>
            <w:top w:val="none" w:sz="0" w:space="0" w:color="auto"/>
            <w:left w:val="none" w:sz="0" w:space="0" w:color="auto"/>
            <w:bottom w:val="none" w:sz="0" w:space="0" w:color="auto"/>
            <w:right w:val="none" w:sz="0" w:space="0" w:color="auto"/>
          </w:divBdr>
        </w:div>
        <w:div w:id="591202561">
          <w:marLeft w:val="0"/>
          <w:marRight w:val="0"/>
          <w:marTop w:val="0"/>
          <w:marBottom w:val="0"/>
          <w:divBdr>
            <w:top w:val="none" w:sz="0" w:space="0" w:color="auto"/>
            <w:left w:val="none" w:sz="0" w:space="0" w:color="auto"/>
            <w:bottom w:val="none" w:sz="0" w:space="0" w:color="auto"/>
            <w:right w:val="none" w:sz="0" w:space="0" w:color="auto"/>
          </w:divBdr>
        </w:div>
        <w:div w:id="1872299731">
          <w:marLeft w:val="0"/>
          <w:marRight w:val="0"/>
          <w:marTop w:val="0"/>
          <w:marBottom w:val="0"/>
          <w:divBdr>
            <w:top w:val="none" w:sz="0" w:space="0" w:color="auto"/>
            <w:left w:val="none" w:sz="0" w:space="0" w:color="auto"/>
            <w:bottom w:val="none" w:sz="0" w:space="0" w:color="auto"/>
            <w:right w:val="none" w:sz="0" w:space="0" w:color="auto"/>
          </w:divBdr>
        </w:div>
        <w:div w:id="1149902429">
          <w:marLeft w:val="0"/>
          <w:marRight w:val="0"/>
          <w:marTop w:val="0"/>
          <w:marBottom w:val="0"/>
          <w:divBdr>
            <w:top w:val="none" w:sz="0" w:space="0" w:color="auto"/>
            <w:left w:val="none" w:sz="0" w:space="0" w:color="auto"/>
            <w:bottom w:val="none" w:sz="0" w:space="0" w:color="auto"/>
            <w:right w:val="none" w:sz="0" w:space="0" w:color="auto"/>
          </w:divBdr>
        </w:div>
        <w:div w:id="1912303294">
          <w:marLeft w:val="0"/>
          <w:marRight w:val="0"/>
          <w:marTop w:val="0"/>
          <w:marBottom w:val="0"/>
          <w:divBdr>
            <w:top w:val="none" w:sz="0" w:space="0" w:color="auto"/>
            <w:left w:val="none" w:sz="0" w:space="0" w:color="auto"/>
            <w:bottom w:val="none" w:sz="0" w:space="0" w:color="auto"/>
            <w:right w:val="none" w:sz="0" w:space="0" w:color="auto"/>
          </w:divBdr>
        </w:div>
        <w:div w:id="348411014">
          <w:marLeft w:val="0"/>
          <w:marRight w:val="0"/>
          <w:marTop w:val="0"/>
          <w:marBottom w:val="0"/>
          <w:divBdr>
            <w:top w:val="none" w:sz="0" w:space="0" w:color="auto"/>
            <w:left w:val="none" w:sz="0" w:space="0" w:color="auto"/>
            <w:bottom w:val="none" w:sz="0" w:space="0" w:color="auto"/>
            <w:right w:val="none" w:sz="0" w:space="0" w:color="auto"/>
          </w:divBdr>
        </w:div>
        <w:div w:id="1229537352">
          <w:marLeft w:val="0"/>
          <w:marRight w:val="0"/>
          <w:marTop w:val="0"/>
          <w:marBottom w:val="0"/>
          <w:divBdr>
            <w:top w:val="none" w:sz="0" w:space="0" w:color="auto"/>
            <w:left w:val="none" w:sz="0" w:space="0" w:color="auto"/>
            <w:bottom w:val="none" w:sz="0" w:space="0" w:color="auto"/>
            <w:right w:val="none" w:sz="0" w:space="0" w:color="auto"/>
          </w:divBdr>
        </w:div>
        <w:div w:id="334110688">
          <w:marLeft w:val="0"/>
          <w:marRight w:val="0"/>
          <w:marTop w:val="0"/>
          <w:marBottom w:val="0"/>
          <w:divBdr>
            <w:top w:val="none" w:sz="0" w:space="0" w:color="auto"/>
            <w:left w:val="none" w:sz="0" w:space="0" w:color="auto"/>
            <w:bottom w:val="none" w:sz="0" w:space="0" w:color="auto"/>
            <w:right w:val="none" w:sz="0" w:space="0" w:color="auto"/>
          </w:divBdr>
        </w:div>
        <w:div w:id="1800151811">
          <w:marLeft w:val="0"/>
          <w:marRight w:val="0"/>
          <w:marTop w:val="0"/>
          <w:marBottom w:val="0"/>
          <w:divBdr>
            <w:top w:val="none" w:sz="0" w:space="0" w:color="auto"/>
            <w:left w:val="none" w:sz="0" w:space="0" w:color="auto"/>
            <w:bottom w:val="none" w:sz="0" w:space="0" w:color="auto"/>
            <w:right w:val="none" w:sz="0" w:space="0" w:color="auto"/>
          </w:divBdr>
        </w:div>
        <w:div w:id="834805146">
          <w:marLeft w:val="0"/>
          <w:marRight w:val="0"/>
          <w:marTop w:val="0"/>
          <w:marBottom w:val="0"/>
          <w:divBdr>
            <w:top w:val="none" w:sz="0" w:space="0" w:color="auto"/>
            <w:left w:val="none" w:sz="0" w:space="0" w:color="auto"/>
            <w:bottom w:val="none" w:sz="0" w:space="0" w:color="auto"/>
            <w:right w:val="none" w:sz="0" w:space="0" w:color="auto"/>
          </w:divBdr>
        </w:div>
        <w:div w:id="729354082">
          <w:marLeft w:val="0"/>
          <w:marRight w:val="0"/>
          <w:marTop w:val="0"/>
          <w:marBottom w:val="0"/>
          <w:divBdr>
            <w:top w:val="none" w:sz="0" w:space="0" w:color="auto"/>
            <w:left w:val="none" w:sz="0" w:space="0" w:color="auto"/>
            <w:bottom w:val="none" w:sz="0" w:space="0" w:color="auto"/>
            <w:right w:val="none" w:sz="0" w:space="0" w:color="auto"/>
          </w:divBdr>
        </w:div>
        <w:div w:id="932937507">
          <w:marLeft w:val="0"/>
          <w:marRight w:val="0"/>
          <w:marTop w:val="0"/>
          <w:marBottom w:val="0"/>
          <w:divBdr>
            <w:top w:val="none" w:sz="0" w:space="0" w:color="auto"/>
            <w:left w:val="none" w:sz="0" w:space="0" w:color="auto"/>
            <w:bottom w:val="none" w:sz="0" w:space="0" w:color="auto"/>
            <w:right w:val="none" w:sz="0" w:space="0" w:color="auto"/>
          </w:divBdr>
        </w:div>
        <w:div w:id="9524892">
          <w:marLeft w:val="0"/>
          <w:marRight w:val="0"/>
          <w:marTop w:val="0"/>
          <w:marBottom w:val="0"/>
          <w:divBdr>
            <w:top w:val="none" w:sz="0" w:space="0" w:color="auto"/>
            <w:left w:val="none" w:sz="0" w:space="0" w:color="auto"/>
            <w:bottom w:val="none" w:sz="0" w:space="0" w:color="auto"/>
            <w:right w:val="none" w:sz="0" w:space="0" w:color="auto"/>
          </w:divBdr>
        </w:div>
        <w:div w:id="762458953">
          <w:marLeft w:val="0"/>
          <w:marRight w:val="0"/>
          <w:marTop w:val="0"/>
          <w:marBottom w:val="0"/>
          <w:divBdr>
            <w:top w:val="none" w:sz="0" w:space="0" w:color="auto"/>
            <w:left w:val="none" w:sz="0" w:space="0" w:color="auto"/>
            <w:bottom w:val="none" w:sz="0" w:space="0" w:color="auto"/>
            <w:right w:val="none" w:sz="0" w:space="0" w:color="auto"/>
          </w:divBdr>
        </w:div>
        <w:div w:id="443111358">
          <w:marLeft w:val="0"/>
          <w:marRight w:val="0"/>
          <w:marTop w:val="0"/>
          <w:marBottom w:val="0"/>
          <w:divBdr>
            <w:top w:val="none" w:sz="0" w:space="0" w:color="auto"/>
            <w:left w:val="none" w:sz="0" w:space="0" w:color="auto"/>
            <w:bottom w:val="none" w:sz="0" w:space="0" w:color="auto"/>
            <w:right w:val="none" w:sz="0" w:space="0" w:color="auto"/>
          </w:divBdr>
        </w:div>
        <w:div w:id="1198858193">
          <w:marLeft w:val="0"/>
          <w:marRight w:val="0"/>
          <w:marTop w:val="0"/>
          <w:marBottom w:val="0"/>
          <w:divBdr>
            <w:top w:val="none" w:sz="0" w:space="0" w:color="auto"/>
            <w:left w:val="none" w:sz="0" w:space="0" w:color="auto"/>
            <w:bottom w:val="none" w:sz="0" w:space="0" w:color="auto"/>
            <w:right w:val="none" w:sz="0" w:space="0" w:color="auto"/>
          </w:divBdr>
        </w:div>
        <w:div w:id="955330452">
          <w:marLeft w:val="0"/>
          <w:marRight w:val="0"/>
          <w:marTop w:val="0"/>
          <w:marBottom w:val="0"/>
          <w:divBdr>
            <w:top w:val="none" w:sz="0" w:space="0" w:color="auto"/>
            <w:left w:val="none" w:sz="0" w:space="0" w:color="auto"/>
            <w:bottom w:val="none" w:sz="0" w:space="0" w:color="auto"/>
            <w:right w:val="none" w:sz="0" w:space="0" w:color="auto"/>
          </w:divBdr>
        </w:div>
        <w:div w:id="1739792005">
          <w:marLeft w:val="0"/>
          <w:marRight w:val="0"/>
          <w:marTop w:val="0"/>
          <w:marBottom w:val="0"/>
          <w:divBdr>
            <w:top w:val="none" w:sz="0" w:space="0" w:color="auto"/>
            <w:left w:val="none" w:sz="0" w:space="0" w:color="auto"/>
            <w:bottom w:val="none" w:sz="0" w:space="0" w:color="auto"/>
            <w:right w:val="none" w:sz="0" w:space="0" w:color="auto"/>
          </w:divBdr>
        </w:div>
        <w:div w:id="1875383490">
          <w:marLeft w:val="0"/>
          <w:marRight w:val="0"/>
          <w:marTop w:val="0"/>
          <w:marBottom w:val="0"/>
          <w:divBdr>
            <w:top w:val="none" w:sz="0" w:space="0" w:color="auto"/>
            <w:left w:val="none" w:sz="0" w:space="0" w:color="auto"/>
            <w:bottom w:val="none" w:sz="0" w:space="0" w:color="auto"/>
            <w:right w:val="none" w:sz="0" w:space="0" w:color="auto"/>
          </w:divBdr>
        </w:div>
        <w:div w:id="1476993306">
          <w:marLeft w:val="0"/>
          <w:marRight w:val="0"/>
          <w:marTop w:val="0"/>
          <w:marBottom w:val="0"/>
          <w:divBdr>
            <w:top w:val="none" w:sz="0" w:space="0" w:color="auto"/>
            <w:left w:val="none" w:sz="0" w:space="0" w:color="auto"/>
            <w:bottom w:val="none" w:sz="0" w:space="0" w:color="auto"/>
            <w:right w:val="none" w:sz="0" w:space="0" w:color="auto"/>
          </w:divBdr>
        </w:div>
        <w:div w:id="1837459383">
          <w:marLeft w:val="0"/>
          <w:marRight w:val="0"/>
          <w:marTop w:val="0"/>
          <w:marBottom w:val="0"/>
          <w:divBdr>
            <w:top w:val="none" w:sz="0" w:space="0" w:color="auto"/>
            <w:left w:val="none" w:sz="0" w:space="0" w:color="auto"/>
            <w:bottom w:val="none" w:sz="0" w:space="0" w:color="auto"/>
            <w:right w:val="none" w:sz="0" w:space="0" w:color="auto"/>
          </w:divBdr>
        </w:div>
        <w:div w:id="1962421645">
          <w:marLeft w:val="0"/>
          <w:marRight w:val="0"/>
          <w:marTop w:val="0"/>
          <w:marBottom w:val="0"/>
          <w:divBdr>
            <w:top w:val="none" w:sz="0" w:space="0" w:color="auto"/>
            <w:left w:val="none" w:sz="0" w:space="0" w:color="auto"/>
            <w:bottom w:val="none" w:sz="0" w:space="0" w:color="auto"/>
            <w:right w:val="none" w:sz="0" w:space="0" w:color="auto"/>
          </w:divBdr>
        </w:div>
        <w:div w:id="44258147">
          <w:marLeft w:val="0"/>
          <w:marRight w:val="0"/>
          <w:marTop w:val="0"/>
          <w:marBottom w:val="0"/>
          <w:divBdr>
            <w:top w:val="none" w:sz="0" w:space="0" w:color="auto"/>
            <w:left w:val="none" w:sz="0" w:space="0" w:color="auto"/>
            <w:bottom w:val="none" w:sz="0" w:space="0" w:color="auto"/>
            <w:right w:val="none" w:sz="0" w:space="0" w:color="auto"/>
          </w:divBdr>
        </w:div>
        <w:div w:id="606423556">
          <w:marLeft w:val="0"/>
          <w:marRight w:val="0"/>
          <w:marTop w:val="0"/>
          <w:marBottom w:val="0"/>
          <w:divBdr>
            <w:top w:val="none" w:sz="0" w:space="0" w:color="auto"/>
            <w:left w:val="none" w:sz="0" w:space="0" w:color="auto"/>
            <w:bottom w:val="none" w:sz="0" w:space="0" w:color="auto"/>
            <w:right w:val="none" w:sz="0" w:space="0" w:color="auto"/>
          </w:divBdr>
        </w:div>
        <w:div w:id="563415372">
          <w:marLeft w:val="0"/>
          <w:marRight w:val="0"/>
          <w:marTop w:val="0"/>
          <w:marBottom w:val="0"/>
          <w:divBdr>
            <w:top w:val="none" w:sz="0" w:space="0" w:color="auto"/>
            <w:left w:val="none" w:sz="0" w:space="0" w:color="auto"/>
            <w:bottom w:val="none" w:sz="0" w:space="0" w:color="auto"/>
            <w:right w:val="none" w:sz="0" w:space="0" w:color="auto"/>
          </w:divBdr>
        </w:div>
        <w:div w:id="977535700">
          <w:marLeft w:val="0"/>
          <w:marRight w:val="0"/>
          <w:marTop w:val="0"/>
          <w:marBottom w:val="0"/>
          <w:divBdr>
            <w:top w:val="none" w:sz="0" w:space="0" w:color="auto"/>
            <w:left w:val="none" w:sz="0" w:space="0" w:color="auto"/>
            <w:bottom w:val="none" w:sz="0" w:space="0" w:color="auto"/>
            <w:right w:val="none" w:sz="0" w:space="0" w:color="auto"/>
          </w:divBdr>
        </w:div>
        <w:div w:id="1998260420">
          <w:marLeft w:val="0"/>
          <w:marRight w:val="0"/>
          <w:marTop w:val="0"/>
          <w:marBottom w:val="0"/>
          <w:divBdr>
            <w:top w:val="none" w:sz="0" w:space="0" w:color="auto"/>
            <w:left w:val="none" w:sz="0" w:space="0" w:color="auto"/>
            <w:bottom w:val="none" w:sz="0" w:space="0" w:color="auto"/>
            <w:right w:val="none" w:sz="0" w:space="0" w:color="auto"/>
          </w:divBdr>
        </w:div>
        <w:div w:id="1259406890">
          <w:marLeft w:val="0"/>
          <w:marRight w:val="0"/>
          <w:marTop w:val="0"/>
          <w:marBottom w:val="0"/>
          <w:divBdr>
            <w:top w:val="none" w:sz="0" w:space="0" w:color="auto"/>
            <w:left w:val="none" w:sz="0" w:space="0" w:color="auto"/>
            <w:bottom w:val="none" w:sz="0" w:space="0" w:color="auto"/>
            <w:right w:val="none" w:sz="0" w:space="0" w:color="auto"/>
          </w:divBdr>
        </w:div>
        <w:div w:id="298344920">
          <w:marLeft w:val="0"/>
          <w:marRight w:val="0"/>
          <w:marTop w:val="0"/>
          <w:marBottom w:val="0"/>
          <w:divBdr>
            <w:top w:val="none" w:sz="0" w:space="0" w:color="auto"/>
            <w:left w:val="none" w:sz="0" w:space="0" w:color="auto"/>
            <w:bottom w:val="none" w:sz="0" w:space="0" w:color="auto"/>
            <w:right w:val="none" w:sz="0" w:space="0" w:color="auto"/>
          </w:divBdr>
        </w:div>
        <w:div w:id="812332600">
          <w:marLeft w:val="0"/>
          <w:marRight w:val="0"/>
          <w:marTop w:val="0"/>
          <w:marBottom w:val="0"/>
          <w:divBdr>
            <w:top w:val="none" w:sz="0" w:space="0" w:color="auto"/>
            <w:left w:val="none" w:sz="0" w:space="0" w:color="auto"/>
            <w:bottom w:val="none" w:sz="0" w:space="0" w:color="auto"/>
            <w:right w:val="none" w:sz="0" w:space="0" w:color="auto"/>
          </w:divBdr>
        </w:div>
        <w:div w:id="380179660">
          <w:marLeft w:val="0"/>
          <w:marRight w:val="0"/>
          <w:marTop w:val="0"/>
          <w:marBottom w:val="0"/>
          <w:divBdr>
            <w:top w:val="none" w:sz="0" w:space="0" w:color="auto"/>
            <w:left w:val="none" w:sz="0" w:space="0" w:color="auto"/>
            <w:bottom w:val="none" w:sz="0" w:space="0" w:color="auto"/>
            <w:right w:val="none" w:sz="0" w:space="0" w:color="auto"/>
          </w:divBdr>
        </w:div>
        <w:div w:id="1842697073">
          <w:marLeft w:val="0"/>
          <w:marRight w:val="0"/>
          <w:marTop w:val="0"/>
          <w:marBottom w:val="0"/>
          <w:divBdr>
            <w:top w:val="none" w:sz="0" w:space="0" w:color="auto"/>
            <w:left w:val="none" w:sz="0" w:space="0" w:color="auto"/>
            <w:bottom w:val="none" w:sz="0" w:space="0" w:color="auto"/>
            <w:right w:val="none" w:sz="0" w:space="0" w:color="auto"/>
          </w:divBdr>
        </w:div>
        <w:div w:id="869339210">
          <w:marLeft w:val="0"/>
          <w:marRight w:val="0"/>
          <w:marTop w:val="0"/>
          <w:marBottom w:val="0"/>
          <w:divBdr>
            <w:top w:val="none" w:sz="0" w:space="0" w:color="auto"/>
            <w:left w:val="none" w:sz="0" w:space="0" w:color="auto"/>
            <w:bottom w:val="none" w:sz="0" w:space="0" w:color="auto"/>
            <w:right w:val="none" w:sz="0" w:space="0" w:color="auto"/>
          </w:divBdr>
        </w:div>
        <w:div w:id="2033339453">
          <w:marLeft w:val="0"/>
          <w:marRight w:val="0"/>
          <w:marTop w:val="0"/>
          <w:marBottom w:val="0"/>
          <w:divBdr>
            <w:top w:val="none" w:sz="0" w:space="0" w:color="auto"/>
            <w:left w:val="none" w:sz="0" w:space="0" w:color="auto"/>
            <w:bottom w:val="none" w:sz="0" w:space="0" w:color="auto"/>
            <w:right w:val="none" w:sz="0" w:space="0" w:color="auto"/>
          </w:divBdr>
        </w:div>
        <w:div w:id="1288200431">
          <w:marLeft w:val="0"/>
          <w:marRight w:val="0"/>
          <w:marTop w:val="0"/>
          <w:marBottom w:val="0"/>
          <w:divBdr>
            <w:top w:val="none" w:sz="0" w:space="0" w:color="auto"/>
            <w:left w:val="none" w:sz="0" w:space="0" w:color="auto"/>
            <w:bottom w:val="none" w:sz="0" w:space="0" w:color="auto"/>
            <w:right w:val="none" w:sz="0" w:space="0" w:color="auto"/>
          </w:divBdr>
        </w:div>
        <w:div w:id="1739326939">
          <w:marLeft w:val="0"/>
          <w:marRight w:val="0"/>
          <w:marTop w:val="0"/>
          <w:marBottom w:val="0"/>
          <w:divBdr>
            <w:top w:val="none" w:sz="0" w:space="0" w:color="auto"/>
            <w:left w:val="none" w:sz="0" w:space="0" w:color="auto"/>
            <w:bottom w:val="none" w:sz="0" w:space="0" w:color="auto"/>
            <w:right w:val="none" w:sz="0" w:space="0" w:color="auto"/>
          </w:divBdr>
        </w:div>
        <w:div w:id="455296722">
          <w:marLeft w:val="0"/>
          <w:marRight w:val="0"/>
          <w:marTop w:val="0"/>
          <w:marBottom w:val="0"/>
          <w:divBdr>
            <w:top w:val="none" w:sz="0" w:space="0" w:color="auto"/>
            <w:left w:val="none" w:sz="0" w:space="0" w:color="auto"/>
            <w:bottom w:val="none" w:sz="0" w:space="0" w:color="auto"/>
            <w:right w:val="none" w:sz="0" w:space="0" w:color="auto"/>
          </w:divBdr>
        </w:div>
        <w:div w:id="131480851">
          <w:marLeft w:val="0"/>
          <w:marRight w:val="0"/>
          <w:marTop w:val="0"/>
          <w:marBottom w:val="0"/>
          <w:divBdr>
            <w:top w:val="none" w:sz="0" w:space="0" w:color="auto"/>
            <w:left w:val="none" w:sz="0" w:space="0" w:color="auto"/>
            <w:bottom w:val="none" w:sz="0" w:space="0" w:color="auto"/>
            <w:right w:val="none" w:sz="0" w:space="0" w:color="auto"/>
          </w:divBdr>
        </w:div>
        <w:div w:id="353848560">
          <w:marLeft w:val="0"/>
          <w:marRight w:val="0"/>
          <w:marTop w:val="0"/>
          <w:marBottom w:val="0"/>
          <w:divBdr>
            <w:top w:val="none" w:sz="0" w:space="0" w:color="auto"/>
            <w:left w:val="none" w:sz="0" w:space="0" w:color="auto"/>
            <w:bottom w:val="none" w:sz="0" w:space="0" w:color="auto"/>
            <w:right w:val="none" w:sz="0" w:space="0" w:color="auto"/>
          </w:divBdr>
        </w:div>
        <w:div w:id="883715722">
          <w:marLeft w:val="0"/>
          <w:marRight w:val="0"/>
          <w:marTop w:val="0"/>
          <w:marBottom w:val="0"/>
          <w:divBdr>
            <w:top w:val="none" w:sz="0" w:space="0" w:color="auto"/>
            <w:left w:val="none" w:sz="0" w:space="0" w:color="auto"/>
            <w:bottom w:val="none" w:sz="0" w:space="0" w:color="auto"/>
            <w:right w:val="none" w:sz="0" w:space="0" w:color="auto"/>
          </w:divBdr>
        </w:div>
        <w:div w:id="1255478813">
          <w:marLeft w:val="0"/>
          <w:marRight w:val="0"/>
          <w:marTop w:val="0"/>
          <w:marBottom w:val="0"/>
          <w:divBdr>
            <w:top w:val="none" w:sz="0" w:space="0" w:color="auto"/>
            <w:left w:val="none" w:sz="0" w:space="0" w:color="auto"/>
            <w:bottom w:val="none" w:sz="0" w:space="0" w:color="auto"/>
            <w:right w:val="none" w:sz="0" w:space="0" w:color="auto"/>
          </w:divBdr>
        </w:div>
        <w:div w:id="1673797639">
          <w:marLeft w:val="0"/>
          <w:marRight w:val="0"/>
          <w:marTop w:val="0"/>
          <w:marBottom w:val="0"/>
          <w:divBdr>
            <w:top w:val="none" w:sz="0" w:space="0" w:color="auto"/>
            <w:left w:val="none" w:sz="0" w:space="0" w:color="auto"/>
            <w:bottom w:val="none" w:sz="0" w:space="0" w:color="auto"/>
            <w:right w:val="none" w:sz="0" w:space="0" w:color="auto"/>
          </w:divBdr>
        </w:div>
        <w:div w:id="1332953375">
          <w:marLeft w:val="0"/>
          <w:marRight w:val="0"/>
          <w:marTop w:val="0"/>
          <w:marBottom w:val="0"/>
          <w:divBdr>
            <w:top w:val="none" w:sz="0" w:space="0" w:color="auto"/>
            <w:left w:val="none" w:sz="0" w:space="0" w:color="auto"/>
            <w:bottom w:val="none" w:sz="0" w:space="0" w:color="auto"/>
            <w:right w:val="none" w:sz="0" w:space="0" w:color="auto"/>
          </w:divBdr>
        </w:div>
        <w:div w:id="1580673422">
          <w:marLeft w:val="0"/>
          <w:marRight w:val="0"/>
          <w:marTop w:val="0"/>
          <w:marBottom w:val="0"/>
          <w:divBdr>
            <w:top w:val="none" w:sz="0" w:space="0" w:color="auto"/>
            <w:left w:val="none" w:sz="0" w:space="0" w:color="auto"/>
            <w:bottom w:val="none" w:sz="0" w:space="0" w:color="auto"/>
            <w:right w:val="none" w:sz="0" w:space="0" w:color="auto"/>
          </w:divBdr>
        </w:div>
        <w:div w:id="957178564">
          <w:marLeft w:val="0"/>
          <w:marRight w:val="0"/>
          <w:marTop w:val="0"/>
          <w:marBottom w:val="0"/>
          <w:divBdr>
            <w:top w:val="none" w:sz="0" w:space="0" w:color="auto"/>
            <w:left w:val="none" w:sz="0" w:space="0" w:color="auto"/>
            <w:bottom w:val="none" w:sz="0" w:space="0" w:color="auto"/>
            <w:right w:val="none" w:sz="0" w:space="0" w:color="auto"/>
          </w:divBdr>
        </w:div>
        <w:div w:id="606886406">
          <w:marLeft w:val="0"/>
          <w:marRight w:val="0"/>
          <w:marTop w:val="0"/>
          <w:marBottom w:val="0"/>
          <w:divBdr>
            <w:top w:val="none" w:sz="0" w:space="0" w:color="auto"/>
            <w:left w:val="none" w:sz="0" w:space="0" w:color="auto"/>
            <w:bottom w:val="none" w:sz="0" w:space="0" w:color="auto"/>
            <w:right w:val="none" w:sz="0" w:space="0" w:color="auto"/>
          </w:divBdr>
        </w:div>
        <w:div w:id="1150752507">
          <w:marLeft w:val="0"/>
          <w:marRight w:val="0"/>
          <w:marTop w:val="0"/>
          <w:marBottom w:val="0"/>
          <w:divBdr>
            <w:top w:val="none" w:sz="0" w:space="0" w:color="auto"/>
            <w:left w:val="none" w:sz="0" w:space="0" w:color="auto"/>
            <w:bottom w:val="none" w:sz="0" w:space="0" w:color="auto"/>
            <w:right w:val="none" w:sz="0" w:space="0" w:color="auto"/>
          </w:divBdr>
        </w:div>
        <w:div w:id="528103876">
          <w:marLeft w:val="0"/>
          <w:marRight w:val="0"/>
          <w:marTop w:val="0"/>
          <w:marBottom w:val="0"/>
          <w:divBdr>
            <w:top w:val="none" w:sz="0" w:space="0" w:color="auto"/>
            <w:left w:val="none" w:sz="0" w:space="0" w:color="auto"/>
            <w:bottom w:val="none" w:sz="0" w:space="0" w:color="auto"/>
            <w:right w:val="none" w:sz="0" w:space="0" w:color="auto"/>
          </w:divBdr>
        </w:div>
        <w:div w:id="801771789">
          <w:marLeft w:val="0"/>
          <w:marRight w:val="0"/>
          <w:marTop w:val="0"/>
          <w:marBottom w:val="0"/>
          <w:divBdr>
            <w:top w:val="none" w:sz="0" w:space="0" w:color="auto"/>
            <w:left w:val="none" w:sz="0" w:space="0" w:color="auto"/>
            <w:bottom w:val="none" w:sz="0" w:space="0" w:color="auto"/>
            <w:right w:val="none" w:sz="0" w:space="0" w:color="auto"/>
          </w:divBdr>
        </w:div>
        <w:div w:id="467362368">
          <w:marLeft w:val="0"/>
          <w:marRight w:val="0"/>
          <w:marTop w:val="0"/>
          <w:marBottom w:val="0"/>
          <w:divBdr>
            <w:top w:val="none" w:sz="0" w:space="0" w:color="auto"/>
            <w:left w:val="none" w:sz="0" w:space="0" w:color="auto"/>
            <w:bottom w:val="none" w:sz="0" w:space="0" w:color="auto"/>
            <w:right w:val="none" w:sz="0" w:space="0" w:color="auto"/>
          </w:divBdr>
        </w:div>
        <w:div w:id="1442452659">
          <w:marLeft w:val="0"/>
          <w:marRight w:val="0"/>
          <w:marTop w:val="0"/>
          <w:marBottom w:val="0"/>
          <w:divBdr>
            <w:top w:val="none" w:sz="0" w:space="0" w:color="auto"/>
            <w:left w:val="none" w:sz="0" w:space="0" w:color="auto"/>
            <w:bottom w:val="none" w:sz="0" w:space="0" w:color="auto"/>
            <w:right w:val="none" w:sz="0" w:space="0" w:color="auto"/>
          </w:divBdr>
        </w:div>
        <w:div w:id="631330035">
          <w:marLeft w:val="0"/>
          <w:marRight w:val="0"/>
          <w:marTop w:val="0"/>
          <w:marBottom w:val="0"/>
          <w:divBdr>
            <w:top w:val="none" w:sz="0" w:space="0" w:color="auto"/>
            <w:left w:val="none" w:sz="0" w:space="0" w:color="auto"/>
            <w:bottom w:val="none" w:sz="0" w:space="0" w:color="auto"/>
            <w:right w:val="none" w:sz="0" w:space="0" w:color="auto"/>
          </w:divBdr>
        </w:div>
        <w:div w:id="263849648">
          <w:marLeft w:val="0"/>
          <w:marRight w:val="0"/>
          <w:marTop w:val="0"/>
          <w:marBottom w:val="0"/>
          <w:divBdr>
            <w:top w:val="none" w:sz="0" w:space="0" w:color="auto"/>
            <w:left w:val="none" w:sz="0" w:space="0" w:color="auto"/>
            <w:bottom w:val="none" w:sz="0" w:space="0" w:color="auto"/>
            <w:right w:val="none" w:sz="0" w:space="0" w:color="auto"/>
          </w:divBdr>
        </w:div>
        <w:div w:id="481584389">
          <w:marLeft w:val="0"/>
          <w:marRight w:val="0"/>
          <w:marTop w:val="0"/>
          <w:marBottom w:val="0"/>
          <w:divBdr>
            <w:top w:val="none" w:sz="0" w:space="0" w:color="auto"/>
            <w:left w:val="none" w:sz="0" w:space="0" w:color="auto"/>
            <w:bottom w:val="none" w:sz="0" w:space="0" w:color="auto"/>
            <w:right w:val="none" w:sz="0" w:space="0" w:color="auto"/>
          </w:divBdr>
        </w:div>
        <w:div w:id="422653918">
          <w:marLeft w:val="0"/>
          <w:marRight w:val="0"/>
          <w:marTop w:val="0"/>
          <w:marBottom w:val="0"/>
          <w:divBdr>
            <w:top w:val="none" w:sz="0" w:space="0" w:color="auto"/>
            <w:left w:val="none" w:sz="0" w:space="0" w:color="auto"/>
            <w:bottom w:val="none" w:sz="0" w:space="0" w:color="auto"/>
            <w:right w:val="none" w:sz="0" w:space="0" w:color="auto"/>
          </w:divBdr>
        </w:div>
        <w:div w:id="2128549785">
          <w:marLeft w:val="0"/>
          <w:marRight w:val="0"/>
          <w:marTop w:val="0"/>
          <w:marBottom w:val="0"/>
          <w:divBdr>
            <w:top w:val="none" w:sz="0" w:space="0" w:color="auto"/>
            <w:left w:val="none" w:sz="0" w:space="0" w:color="auto"/>
            <w:bottom w:val="none" w:sz="0" w:space="0" w:color="auto"/>
            <w:right w:val="none" w:sz="0" w:space="0" w:color="auto"/>
          </w:divBdr>
        </w:div>
        <w:div w:id="1438601669">
          <w:marLeft w:val="0"/>
          <w:marRight w:val="0"/>
          <w:marTop w:val="0"/>
          <w:marBottom w:val="0"/>
          <w:divBdr>
            <w:top w:val="none" w:sz="0" w:space="0" w:color="auto"/>
            <w:left w:val="none" w:sz="0" w:space="0" w:color="auto"/>
            <w:bottom w:val="none" w:sz="0" w:space="0" w:color="auto"/>
            <w:right w:val="none" w:sz="0" w:space="0" w:color="auto"/>
          </w:divBdr>
        </w:div>
        <w:div w:id="441925325">
          <w:marLeft w:val="0"/>
          <w:marRight w:val="0"/>
          <w:marTop w:val="0"/>
          <w:marBottom w:val="0"/>
          <w:divBdr>
            <w:top w:val="none" w:sz="0" w:space="0" w:color="auto"/>
            <w:left w:val="none" w:sz="0" w:space="0" w:color="auto"/>
            <w:bottom w:val="none" w:sz="0" w:space="0" w:color="auto"/>
            <w:right w:val="none" w:sz="0" w:space="0" w:color="auto"/>
          </w:divBdr>
        </w:div>
        <w:div w:id="1656304168">
          <w:marLeft w:val="0"/>
          <w:marRight w:val="0"/>
          <w:marTop w:val="0"/>
          <w:marBottom w:val="0"/>
          <w:divBdr>
            <w:top w:val="none" w:sz="0" w:space="0" w:color="auto"/>
            <w:left w:val="none" w:sz="0" w:space="0" w:color="auto"/>
            <w:bottom w:val="none" w:sz="0" w:space="0" w:color="auto"/>
            <w:right w:val="none" w:sz="0" w:space="0" w:color="auto"/>
          </w:divBdr>
        </w:div>
        <w:div w:id="869411703">
          <w:marLeft w:val="0"/>
          <w:marRight w:val="0"/>
          <w:marTop w:val="0"/>
          <w:marBottom w:val="0"/>
          <w:divBdr>
            <w:top w:val="none" w:sz="0" w:space="0" w:color="auto"/>
            <w:left w:val="none" w:sz="0" w:space="0" w:color="auto"/>
            <w:bottom w:val="none" w:sz="0" w:space="0" w:color="auto"/>
            <w:right w:val="none" w:sz="0" w:space="0" w:color="auto"/>
          </w:divBdr>
        </w:div>
        <w:div w:id="84884521">
          <w:marLeft w:val="0"/>
          <w:marRight w:val="0"/>
          <w:marTop w:val="0"/>
          <w:marBottom w:val="0"/>
          <w:divBdr>
            <w:top w:val="none" w:sz="0" w:space="0" w:color="auto"/>
            <w:left w:val="none" w:sz="0" w:space="0" w:color="auto"/>
            <w:bottom w:val="none" w:sz="0" w:space="0" w:color="auto"/>
            <w:right w:val="none" w:sz="0" w:space="0" w:color="auto"/>
          </w:divBdr>
        </w:div>
        <w:div w:id="228082509">
          <w:marLeft w:val="0"/>
          <w:marRight w:val="0"/>
          <w:marTop w:val="0"/>
          <w:marBottom w:val="0"/>
          <w:divBdr>
            <w:top w:val="none" w:sz="0" w:space="0" w:color="auto"/>
            <w:left w:val="none" w:sz="0" w:space="0" w:color="auto"/>
            <w:bottom w:val="none" w:sz="0" w:space="0" w:color="auto"/>
            <w:right w:val="none" w:sz="0" w:space="0" w:color="auto"/>
          </w:divBdr>
        </w:div>
        <w:div w:id="217592674">
          <w:marLeft w:val="0"/>
          <w:marRight w:val="0"/>
          <w:marTop w:val="0"/>
          <w:marBottom w:val="0"/>
          <w:divBdr>
            <w:top w:val="none" w:sz="0" w:space="0" w:color="auto"/>
            <w:left w:val="none" w:sz="0" w:space="0" w:color="auto"/>
            <w:bottom w:val="none" w:sz="0" w:space="0" w:color="auto"/>
            <w:right w:val="none" w:sz="0" w:space="0" w:color="auto"/>
          </w:divBdr>
        </w:div>
        <w:div w:id="1482231884">
          <w:marLeft w:val="0"/>
          <w:marRight w:val="0"/>
          <w:marTop w:val="0"/>
          <w:marBottom w:val="0"/>
          <w:divBdr>
            <w:top w:val="none" w:sz="0" w:space="0" w:color="auto"/>
            <w:left w:val="none" w:sz="0" w:space="0" w:color="auto"/>
            <w:bottom w:val="none" w:sz="0" w:space="0" w:color="auto"/>
            <w:right w:val="none" w:sz="0" w:space="0" w:color="auto"/>
          </w:divBdr>
        </w:div>
        <w:div w:id="1323585569">
          <w:marLeft w:val="0"/>
          <w:marRight w:val="0"/>
          <w:marTop w:val="0"/>
          <w:marBottom w:val="0"/>
          <w:divBdr>
            <w:top w:val="none" w:sz="0" w:space="0" w:color="auto"/>
            <w:left w:val="none" w:sz="0" w:space="0" w:color="auto"/>
            <w:bottom w:val="none" w:sz="0" w:space="0" w:color="auto"/>
            <w:right w:val="none" w:sz="0" w:space="0" w:color="auto"/>
          </w:divBdr>
        </w:div>
        <w:div w:id="280193385">
          <w:marLeft w:val="0"/>
          <w:marRight w:val="0"/>
          <w:marTop w:val="0"/>
          <w:marBottom w:val="0"/>
          <w:divBdr>
            <w:top w:val="none" w:sz="0" w:space="0" w:color="auto"/>
            <w:left w:val="none" w:sz="0" w:space="0" w:color="auto"/>
            <w:bottom w:val="none" w:sz="0" w:space="0" w:color="auto"/>
            <w:right w:val="none" w:sz="0" w:space="0" w:color="auto"/>
          </w:divBdr>
        </w:div>
        <w:div w:id="2136678302">
          <w:marLeft w:val="0"/>
          <w:marRight w:val="0"/>
          <w:marTop w:val="0"/>
          <w:marBottom w:val="0"/>
          <w:divBdr>
            <w:top w:val="none" w:sz="0" w:space="0" w:color="auto"/>
            <w:left w:val="none" w:sz="0" w:space="0" w:color="auto"/>
            <w:bottom w:val="none" w:sz="0" w:space="0" w:color="auto"/>
            <w:right w:val="none" w:sz="0" w:space="0" w:color="auto"/>
          </w:divBdr>
        </w:div>
        <w:div w:id="333916368">
          <w:marLeft w:val="0"/>
          <w:marRight w:val="0"/>
          <w:marTop w:val="0"/>
          <w:marBottom w:val="0"/>
          <w:divBdr>
            <w:top w:val="none" w:sz="0" w:space="0" w:color="auto"/>
            <w:left w:val="none" w:sz="0" w:space="0" w:color="auto"/>
            <w:bottom w:val="none" w:sz="0" w:space="0" w:color="auto"/>
            <w:right w:val="none" w:sz="0" w:space="0" w:color="auto"/>
          </w:divBdr>
        </w:div>
        <w:div w:id="1100830915">
          <w:marLeft w:val="0"/>
          <w:marRight w:val="0"/>
          <w:marTop w:val="0"/>
          <w:marBottom w:val="0"/>
          <w:divBdr>
            <w:top w:val="none" w:sz="0" w:space="0" w:color="auto"/>
            <w:left w:val="none" w:sz="0" w:space="0" w:color="auto"/>
            <w:bottom w:val="none" w:sz="0" w:space="0" w:color="auto"/>
            <w:right w:val="none" w:sz="0" w:space="0" w:color="auto"/>
          </w:divBdr>
        </w:div>
        <w:div w:id="1157454040">
          <w:marLeft w:val="0"/>
          <w:marRight w:val="0"/>
          <w:marTop w:val="0"/>
          <w:marBottom w:val="0"/>
          <w:divBdr>
            <w:top w:val="none" w:sz="0" w:space="0" w:color="auto"/>
            <w:left w:val="none" w:sz="0" w:space="0" w:color="auto"/>
            <w:bottom w:val="none" w:sz="0" w:space="0" w:color="auto"/>
            <w:right w:val="none" w:sz="0" w:space="0" w:color="auto"/>
          </w:divBdr>
        </w:div>
        <w:div w:id="1912276037">
          <w:marLeft w:val="0"/>
          <w:marRight w:val="0"/>
          <w:marTop w:val="0"/>
          <w:marBottom w:val="0"/>
          <w:divBdr>
            <w:top w:val="none" w:sz="0" w:space="0" w:color="auto"/>
            <w:left w:val="none" w:sz="0" w:space="0" w:color="auto"/>
            <w:bottom w:val="none" w:sz="0" w:space="0" w:color="auto"/>
            <w:right w:val="none" w:sz="0" w:space="0" w:color="auto"/>
          </w:divBdr>
        </w:div>
        <w:div w:id="1622758563">
          <w:marLeft w:val="0"/>
          <w:marRight w:val="0"/>
          <w:marTop w:val="0"/>
          <w:marBottom w:val="0"/>
          <w:divBdr>
            <w:top w:val="none" w:sz="0" w:space="0" w:color="auto"/>
            <w:left w:val="none" w:sz="0" w:space="0" w:color="auto"/>
            <w:bottom w:val="none" w:sz="0" w:space="0" w:color="auto"/>
            <w:right w:val="none" w:sz="0" w:space="0" w:color="auto"/>
          </w:divBdr>
        </w:div>
        <w:div w:id="370302872">
          <w:marLeft w:val="0"/>
          <w:marRight w:val="0"/>
          <w:marTop w:val="0"/>
          <w:marBottom w:val="0"/>
          <w:divBdr>
            <w:top w:val="none" w:sz="0" w:space="0" w:color="auto"/>
            <w:left w:val="none" w:sz="0" w:space="0" w:color="auto"/>
            <w:bottom w:val="none" w:sz="0" w:space="0" w:color="auto"/>
            <w:right w:val="none" w:sz="0" w:space="0" w:color="auto"/>
          </w:divBdr>
        </w:div>
        <w:div w:id="11419356">
          <w:marLeft w:val="0"/>
          <w:marRight w:val="0"/>
          <w:marTop w:val="0"/>
          <w:marBottom w:val="0"/>
          <w:divBdr>
            <w:top w:val="none" w:sz="0" w:space="0" w:color="auto"/>
            <w:left w:val="none" w:sz="0" w:space="0" w:color="auto"/>
            <w:bottom w:val="none" w:sz="0" w:space="0" w:color="auto"/>
            <w:right w:val="none" w:sz="0" w:space="0" w:color="auto"/>
          </w:divBdr>
        </w:div>
        <w:div w:id="133909698">
          <w:marLeft w:val="0"/>
          <w:marRight w:val="0"/>
          <w:marTop w:val="0"/>
          <w:marBottom w:val="0"/>
          <w:divBdr>
            <w:top w:val="none" w:sz="0" w:space="0" w:color="auto"/>
            <w:left w:val="none" w:sz="0" w:space="0" w:color="auto"/>
            <w:bottom w:val="none" w:sz="0" w:space="0" w:color="auto"/>
            <w:right w:val="none" w:sz="0" w:space="0" w:color="auto"/>
          </w:divBdr>
        </w:div>
        <w:div w:id="1271427280">
          <w:marLeft w:val="0"/>
          <w:marRight w:val="0"/>
          <w:marTop w:val="0"/>
          <w:marBottom w:val="0"/>
          <w:divBdr>
            <w:top w:val="none" w:sz="0" w:space="0" w:color="auto"/>
            <w:left w:val="none" w:sz="0" w:space="0" w:color="auto"/>
            <w:bottom w:val="none" w:sz="0" w:space="0" w:color="auto"/>
            <w:right w:val="none" w:sz="0" w:space="0" w:color="auto"/>
          </w:divBdr>
        </w:div>
        <w:div w:id="2140537818">
          <w:marLeft w:val="0"/>
          <w:marRight w:val="0"/>
          <w:marTop w:val="0"/>
          <w:marBottom w:val="0"/>
          <w:divBdr>
            <w:top w:val="none" w:sz="0" w:space="0" w:color="auto"/>
            <w:left w:val="none" w:sz="0" w:space="0" w:color="auto"/>
            <w:bottom w:val="none" w:sz="0" w:space="0" w:color="auto"/>
            <w:right w:val="none" w:sz="0" w:space="0" w:color="auto"/>
          </w:divBdr>
        </w:div>
        <w:div w:id="1074281605">
          <w:marLeft w:val="0"/>
          <w:marRight w:val="0"/>
          <w:marTop w:val="0"/>
          <w:marBottom w:val="0"/>
          <w:divBdr>
            <w:top w:val="none" w:sz="0" w:space="0" w:color="auto"/>
            <w:left w:val="none" w:sz="0" w:space="0" w:color="auto"/>
            <w:bottom w:val="none" w:sz="0" w:space="0" w:color="auto"/>
            <w:right w:val="none" w:sz="0" w:space="0" w:color="auto"/>
          </w:divBdr>
        </w:div>
        <w:div w:id="1101998980">
          <w:marLeft w:val="0"/>
          <w:marRight w:val="0"/>
          <w:marTop w:val="0"/>
          <w:marBottom w:val="0"/>
          <w:divBdr>
            <w:top w:val="none" w:sz="0" w:space="0" w:color="auto"/>
            <w:left w:val="none" w:sz="0" w:space="0" w:color="auto"/>
            <w:bottom w:val="none" w:sz="0" w:space="0" w:color="auto"/>
            <w:right w:val="none" w:sz="0" w:space="0" w:color="auto"/>
          </w:divBdr>
        </w:div>
        <w:div w:id="225842437">
          <w:marLeft w:val="0"/>
          <w:marRight w:val="0"/>
          <w:marTop w:val="0"/>
          <w:marBottom w:val="0"/>
          <w:divBdr>
            <w:top w:val="none" w:sz="0" w:space="0" w:color="auto"/>
            <w:left w:val="none" w:sz="0" w:space="0" w:color="auto"/>
            <w:bottom w:val="none" w:sz="0" w:space="0" w:color="auto"/>
            <w:right w:val="none" w:sz="0" w:space="0" w:color="auto"/>
          </w:divBdr>
        </w:div>
        <w:div w:id="1565988816">
          <w:marLeft w:val="0"/>
          <w:marRight w:val="0"/>
          <w:marTop w:val="0"/>
          <w:marBottom w:val="0"/>
          <w:divBdr>
            <w:top w:val="none" w:sz="0" w:space="0" w:color="auto"/>
            <w:left w:val="none" w:sz="0" w:space="0" w:color="auto"/>
            <w:bottom w:val="none" w:sz="0" w:space="0" w:color="auto"/>
            <w:right w:val="none" w:sz="0" w:space="0" w:color="auto"/>
          </w:divBdr>
        </w:div>
        <w:div w:id="480005864">
          <w:marLeft w:val="0"/>
          <w:marRight w:val="0"/>
          <w:marTop w:val="0"/>
          <w:marBottom w:val="0"/>
          <w:divBdr>
            <w:top w:val="none" w:sz="0" w:space="0" w:color="auto"/>
            <w:left w:val="none" w:sz="0" w:space="0" w:color="auto"/>
            <w:bottom w:val="none" w:sz="0" w:space="0" w:color="auto"/>
            <w:right w:val="none" w:sz="0" w:space="0" w:color="auto"/>
          </w:divBdr>
        </w:div>
        <w:div w:id="959069225">
          <w:marLeft w:val="0"/>
          <w:marRight w:val="0"/>
          <w:marTop w:val="0"/>
          <w:marBottom w:val="0"/>
          <w:divBdr>
            <w:top w:val="none" w:sz="0" w:space="0" w:color="auto"/>
            <w:left w:val="none" w:sz="0" w:space="0" w:color="auto"/>
            <w:bottom w:val="none" w:sz="0" w:space="0" w:color="auto"/>
            <w:right w:val="none" w:sz="0" w:space="0" w:color="auto"/>
          </w:divBdr>
        </w:div>
        <w:div w:id="157579382">
          <w:marLeft w:val="0"/>
          <w:marRight w:val="0"/>
          <w:marTop w:val="0"/>
          <w:marBottom w:val="0"/>
          <w:divBdr>
            <w:top w:val="none" w:sz="0" w:space="0" w:color="auto"/>
            <w:left w:val="none" w:sz="0" w:space="0" w:color="auto"/>
            <w:bottom w:val="none" w:sz="0" w:space="0" w:color="auto"/>
            <w:right w:val="none" w:sz="0" w:space="0" w:color="auto"/>
          </w:divBdr>
        </w:div>
        <w:div w:id="74742509">
          <w:marLeft w:val="0"/>
          <w:marRight w:val="0"/>
          <w:marTop w:val="0"/>
          <w:marBottom w:val="0"/>
          <w:divBdr>
            <w:top w:val="none" w:sz="0" w:space="0" w:color="auto"/>
            <w:left w:val="none" w:sz="0" w:space="0" w:color="auto"/>
            <w:bottom w:val="none" w:sz="0" w:space="0" w:color="auto"/>
            <w:right w:val="none" w:sz="0" w:space="0" w:color="auto"/>
          </w:divBdr>
        </w:div>
        <w:div w:id="1995178950">
          <w:marLeft w:val="0"/>
          <w:marRight w:val="0"/>
          <w:marTop w:val="0"/>
          <w:marBottom w:val="0"/>
          <w:divBdr>
            <w:top w:val="none" w:sz="0" w:space="0" w:color="auto"/>
            <w:left w:val="none" w:sz="0" w:space="0" w:color="auto"/>
            <w:bottom w:val="none" w:sz="0" w:space="0" w:color="auto"/>
            <w:right w:val="none" w:sz="0" w:space="0" w:color="auto"/>
          </w:divBdr>
        </w:div>
        <w:div w:id="1057171831">
          <w:marLeft w:val="0"/>
          <w:marRight w:val="0"/>
          <w:marTop w:val="0"/>
          <w:marBottom w:val="0"/>
          <w:divBdr>
            <w:top w:val="none" w:sz="0" w:space="0" w:color="auto"/>
            <w:left w:val="none" w:sz="0" w:space="0" w:color="auto"/>
            <w:bottom w:val="none" w:sz="0" w:space="0" w:color="auto"/>
            <w:right w:val="none" w:sz="0" w:space="0" w:color="auto"/>
          </w:divBdr>
        </w:div>
        <w:div w:id="1443380962">
          <w:marLeft w:val="0"/>
          <w:marRight w:val="0"/>
          <w:marTop w:val="0"/>
          <w:marBottom w:val="0"/>
          <w:divBdr>
            <w:top w:val="none" w:sz="0" w:space="0" w:color="auto"/>
            <w:left w:val="none" w:sz="0" w:space="0" w:color="auto"/>
            <w:bottom w:val="none" w:sz="0" w:space="0" w:color="auto"/>
            <w:right w:val="none" w:sz="0" w:space="0" w:color="auto"/>
          </w:divBdr>
        </w:div>
        <w:div w:id="2088531921">
          <w:marLeft w:val="0"/>
          <w:marRight w:val="0"/>
          <w:marTop w:val="0"/>
          <w:marBottom w:val="0"/>
          <w:divBdr>
            <w:top w:val="none" w:sz="0" w:space="0" w:color="auto"/>
            <w:left w:val="none" w:sz="0" w:space="0" w:color="auto"/>
            <w:bottom w:val="none" w:sz="0" w:space="0" w:color="auto"/>
            <w:right w:val="none" w:sz="0" w:space="0" w:color="auto"/>
          </w:divBdr>
        </w:div>
        <w:div w:id="1012298439">
          <w:marLeft w:val="0"/>
          <w:marRight w:val="0"/>
          <w:marTop w:val="0"/>
          <w:marBottom w:val="0"/>
          <w:divBdr>
            <w:top w:val="none" w:sz="0" w:space="0" w:color="auto"/>
            <w:left w:val="none" w:sz="0" w:space="0" w:color="auto"/>
            <w:bottom w:val="none" w:sz="0" w:space="0" w:color="auto"/>
            <w:right w:val="none" w:sz="0" w:space="0" w:color="auto"/>
          </w:divBdr>
        </w:div>
        <w:div w:id="1725375072">
          <w:marLeft w:val="0"/>
          <w:marRight w:val="0"/>
          <w:marTop w:val="0"/>
          <w:marBottom w:val="0"/>
          <w:divBdr>
            <w:top w:val="none" w:sz="0" w:space="0" w:color="auto"/>
            <w:left w:val="none" w:sz="0" w:space="0" w:color="auto"/>
            <w:bottom w:val="none" w:sz="0" w:space="0" w:color="auto"/>
            <w:right w:val="none" w:sz="0" w:space="0" w:color="auto"/>
          </w:divBdr>
        </w:div>
        <w:div w:id="1011882325">
          <w:marLeft w:val="0"/>
          <w:marRight w:val="0"/>
          <w:marTop w:val="0"/>
          <w:marBottom w:val="0"/>
          <w:divBdr>
            <w:top w:val="none" w:sz="0" w:space="0" w:color="auto"/>
            <w:left w:val="none" w:sz="0" w:space="0" w:color="auto"/>
            <w:bottom w:val="none" w:sz="0" w:space="0" w:color="auto"/>
            <w:right w:val="none" w:sz="0" w:space="0" w:color="auto"/>
          </w:divBdr>
        </w:div>
        <w:div w:id="1605108038">
          <w:marLeft w:val="0"/>
          <w:marRight w:val="0"/>
          <w:marTop w:val="0"/>
          <w:marBottom w:val="0"/>
          <w:divBdr>
            <w:top w:val="none" w:sz="0" w:space="0" w:color="auto"/>
            <w:left w:val="none" w:sz="0" w:space="0" w:color="auto"/>
            <w:bottom w:val="none" w:sz="0" w:space="0" w:color="auto"/>
            <w:right w:val="none" w:sz="0" w:space="0" w:color="auto"/>
          </w:divBdr>
        </w:div>
        <w:div w:id="1631789241">
          <w:marLeft w:val="0"/>
          <w:marRight w:val="0"/>
          <w:marTop w:val="0"/>
          <w:marBottom w:val="0"/>
          <w:divBdr>
            <w:top w:val="none" w:sz="0" w:space="0" w:color="auto"/>
            <w:left w:val="none" w:sz="0" w:space="0" w:color="auto"/>
            <w:bottom w:val="none" w:sz="0" w:space="0" w:color="auto"/>
            <w:right w:val="none" w:sz="0" w:space="0" w:color="auto"/>
          </w:divBdr>
        </w:div>
        <w:div w:id="1587030977">
          <w:marLeft w:val="0"/>
          <w:marRight w:val="0"/>
          <w:marTop w:val="0"/>
          <w:marBottom w:val="0"/>
          <w:divBdr>
            <w:top w:val="none" w:sz="0" w:space="0" w:color="auto"/>
            <w:left w:val="none" w:sz="0" w:space="0" w:color="auto"/>
            <w:bottom w:val="none" w:sz="0" w:space="0" w:color="auto"/>
            <w:right w:val="none" w:sz="0" w:space="0" w:color="auto"/>
          </w:divBdr>
        </w:div>
        <w:div w:id="567155958">
          <w:marLeft w:val="0"/>
          <w:marRight w:val="0"/>
          <w:marTop w:val="0"/>
          <w:marBottom w:val="0"/>
          <w:divBdr>
            <w:top w:val="none" w:sz="0" w:space="0" w:color="auto"/>
            <w:left w:val="none" w:sz="0" w:space="0" w:color="auto"/>
            <w:bottom w:val="none" w:sz="0" w:space="0" w:color="auto"/>
            <w:right w:val="none" w:sz="0" w:space="0" w:color="auto"/>
          </w:divBdr>
        </w:div>
        <w:div w:id="199587665">
          <w:marLeft w:val="0"/>
          <w:marRight w:val="0"/>
          <w:marTop w:val="0"/>
          <w:marBottom w:val="0"/>
          <w:divBdr>
            <w:top w:val="none" w:sz="0" w:space="0" w:color="auto"/>
            <w:left w:val="none" w:sz="0" w:space="0" w:color="auto"/>
            <w:bottom w:val="none" w:sz="0" w:space="0" w:color="auto"/>
            <w:right w:val="none" w:sz="0" w:space="0" w:color="auto"/>
          </w:divBdr>
        </w:div>
        <w:div w:id="449280445">
          <w:marLeft w:val="0"/>
          <w:marRight w:val="0"/>
          <w:marTop w:val="0"/>
          <w:marBottom w:val="0"/>
          <w:divBdr>
            <w:top w:val="none" w:sz="0" w:space="0" w:color="auto"/>
            <w:left w:val="none" w:sz="0" w:space="0" w:color="auto"/>
            <w:bottom w:val="none" w:sz="0" w:space="0" w:color="auto"/>
            <w:right w:val="none" w:sz="0" w:space="0" w:color="auto"/>
          </w:divBdr>
        </w:div>
        <w:div w:id="1698235589">
          <w:marLeft w:val="0"/>
          <w:marRight w:val="0"/>
          <w:marTop w:val="0"/>
          <w:marBottom w:val="0"/>
          <w:divBdr>
            <w:top w:val="none" w:sz="0" w:space="0" w:color="auto"/>
            <w:left w:val="none" w:sz="0" w:space="0" w:color="auto"/>
            <w:bottom w:val="none" w:sz="0" w:space="0" w:color="auto"/>
            <w:right w:val="none" w:sz="0" w:space="0" w:color="auto"/>
          </w:divBdr>
        </w:div>
        <w:div w:id="90248182">
          <w:marLeft w:val="0"/>
          <w:marRight w:val="0"/>
          <w:marTop w:val="0"/>
          <w:marBottom w:val="0"/>
          <w:divBdr>
            <w:top w:val="none" w:sz="0" w:space="0" w:color="auto"/>
            <w:left w:val="none" w:sz="0" w:space="0" w:color="auto"/>
            <w:bottom w:val="none" w:sz="0" w:space="0" w:color="auto"/>
            <w:right w:val="none" w:sz="0" w:space="0" w:color="auto"/>
          </w:divBdr>
        </w:div>
        <w:div w:id="1578705645">
          <w:marLeft w:val="0"/>
          <w:marRight w:val="0"/>
          <w:marTop w:val="0"/>
          <w:marBottom w:val="0"/>
          <w:divBdr>
            <w:top w:val="none" w:sz="0" w:space="0" w:color="auto"/>
            <w:left w:val="none" w:sz="0" w:space="0" w:color="auto"/>
            <w:bottom w:val="none" w:sz="0" w:space="0" w:color="auto"/>
            <w:right w:val="none" w:sz="0" w:space="0" w:color="auto"/>
          </w:divBdr>
        </w:div>
        <w:div w:id="1909530734">
          <w:marLeft w:val="0"/>
          <w:marRight w:val="0"/>
          <w:marTop w:val="0"/>
          <w:marBottom w:val="0"/>
          <w:divBdr>
            <w:top w:val="none" w:sz="0" w:space="0" w:color="auto"/>
            <w:left w:val="none" w:sz="0" w:space="0" w:color="auto"/>
            <w:bottom w:val="none" w:sz="0" w:space="0" w:color="auto"/>
            <w:right w:val="none" w:sz="0" w:space="0" w:color="auto"/>
          </w:divBdr>
        </w:div>
        <w:div w:id="730540206">
          <w:marLeft w:val="0"/>
          <w:marRight w:val="0"/>
          <w:marTop w:val="0"/>
          <w:marBottom w:val="0"/>
          <w:divBdr>
            <w:top w:val="none" w:sz="0" w:space="0" w:color="auto"/>
            <w:left w:val="none" w:sz="0" w:space="0" w:color="auto"/>
            <w:bottom w:val="none" w:sz="0" w:space="0" w:color="auto"/>
            <w:right w:val="none" w:sz="0" w:space="0" w:color="auto"/>
          </w:divBdr>
        </w:div>
        <w:div w:id="723331293">
          <w:marLeft w:val="0"/>
          <w:marRight w:val="0"/>
          <w:marTop w:val="0"/>
          <w:marBottom w:val="0"/>
          <w:divBdr>
            <w:top w:val="none" w:sz="0" w:space="0" w:color="auto"/>
            <w:left w:val="none" w:sz="0" w:space="0" w:color="auto"/>
            <w:bottom w:val="none" w:sz="0" w:space="0" w:color="auto"/>
            <w:right w:val="none" w:sz="0" w:space="0" w:color="auto"/>
          </w:divBdr>
        </w:div>
        <w:div w:id="1161238662">
          <w:marLeft w:val="0"/>
          <w:marRight w:val="0"/>
          <w:marTop w:val="0"/>
          <w:marBottom w:val="0"/>
          <w:divBdr>
            <w:top w:val="none" w:sz="0" w:space="0" w:color="auto"/>
            <w:left w:val="none" w:sz="0" w:space="0" w:color="auto"/>
            <w:bottom w:val="none" w:sz="0" w:space="0" w:color="auto"/>
            <w:right w:val="none" w:sz="0" w:space="0" w:color="auto"/>
          </w:divBdr>
        </w:div>
        <w:div w:id="1648776813">
          <w:marLeft w:val="0"/>
          <w:marRight w:val="0"/>
          <w:marTop w:val="0"/>
          <w:marBottom w:val="0"/>
          <w:divBdr>
            <w:top w:val="none" w:sz="0" w:space="0" w:color="auto"/>
            <w:left w:val="none" w:sz="0" w:space="0" w:color="auto"/>
            <w:bottom w:val="none" w:sz="0" w:space="0" w:color="auto"/>
            <w:right w:val="none" w:sz="0" w:space="0" w:color="auto"/>
          </w:divBdr>
        </w:div>
        <w:div w:id="918446743">
          <w:marLeft w:val="0"/>
          <w:marRight w:val="0"/>
          <w:marTop w:val="0"/>
          <w:marBottom w:val="0"/>
          <w:divBdr>
            <w:top w:val="none" w:sz="0" w:space="0" w:color="auto"/>
            <w:left w:val="none" w:sz="0" w:space="0" w:color="auto"/>
            <w:bottom w:val="none" w:sz="0" w:space="0" w:color="auto"/>
            <w:right w:val="none" w:sz="0" w:space="0" w:color="auto"/>
          </w:divBdr>
        </w:div>
        <w:div w:id="1388338032">
          <w:marLeft w:val="0"/>
          <w:marRight w:val="0"/>
          <w:marTop w:val="0"/>
          <w:marBottom w:val="0"/>
          <w:divBdr>
            <w:top w:val="none" w:sz="0" w:space="0" w:color="auto"/>
            <w:left w:val="none" w:sz="0" w:space="0" w:color="auto"/>
            <w:bottom w:val="none" w:sz="0" w:space="0" w:color="auto"/>
            <w:right w:val="none" w:sz="0" w:space="0" w:color="auto"/>
          </w:divBdr>
        </w:div>
        <w:div w:id="117841352">
          <w:marLeft w:val="0"/>
          <w:marRight w:val="0"/>
          <w:marTop w:val="0"/>
          <w:marBottom w:val="0"/>
          <w:divBdr>
            <w:top w:val="none" w:sz="0" w:space="0" w:color="auto"/>
            <w:left w:val="none" w:sz="0" w:space="0" w:color="auto"/>
            <w:bottom w:val="none" w:sz="0" w:space="0" w:color="auto"/>
            <w:right w:val="none" w:sz="0" w:space="0" w:color="auto"/>
          </w:divBdr>
        </w:div>
        <w:div w:id="468475854">
          <w:marLeft w:val="0"/>
          <w:marRight w:val="0"/>
          <w:marTop w:val="0"/>
          <w:marBottom w:val="0"/>
          <w:divBdr>
            <w:top w:val="none" w:sz="0" w:space="0" w:color="auto"/>
            <w:left w:val="none" w:sz="0" w:space="0" w:color="auto"/>
            <w:bottom w:val="none" w:sz="0" w:space="0" w:color="auto"/>
            <w:right w:val="none" w:sz="0" w:space="0" w:color="auto"/>
          </w:divBdr>
        </w:div>
        <w:div w:id="242029131">
          <w:marLeft w:val="0"/>
          <w:marRight w:val="0"/>
          <w:marTop w:val="0"/>
          <w:marBottom w:val="0"/>
          <w:divBdr>
            <w:top w:val="none" w:sz="0" w:space="0" w:color="auto"/>
            <w:left w:val="none" w:sz="0" w:space="0" w:color="auto"/>
            <w:bottom w:val="none" w:sz="0" w:space="0" w:color="auto"/>
            <w:right w:val="none" w:sz="0" w:space="0" w:color="auto"/>
          </w:divBdr>
        </w:div>
        <w:div w:id="1726297905">
          <w:marLeft w:val="0"/>
          <w:marRight w:val="0"/>
          <w:marTop w:val="0"/>
          <w:marBottom w:val="0"/>
          <w:divBdr>
            <w:top w:val="none" w:sz="0" w:space="0" w:color="auto"/>
            <w:left w:val="none" w:sz="0" w:space="0" w:color="auto"/>
            <w:bottom w:val="none" w:sz="0" w:space="0" w:color="auto"/>
            <w:right w:val="none" w:sz="0" w:space="0" w:color="auto"/>
          </w:divBdr>
        </w:div>
        <w:div w:id="1762022959">
          <w:marLeft w:val="0"/>
          <w:marRight w:val="0"/>
          <w:marTop w:val="0"/>
          <w:marBottom w:val="0"/>
          <w:divBdr>
            <w:top w:val="none" w:sz="0" w:space="0" w:color="auto"/>
            <w:left w:val="none" w:sz="0" w:space="0" w:color="auto"/>
            <w:bottom w:val="none" w:sz="0" w:space="0" w:color="auto"/>
            <w:right w:val="none" w:sz="0" w:space="0" w:color="auto"/>
          </w:divBdr>
        </w:div>
        <w:div w:id="1702703606">
          <w:marLeft w:val="0"/>
          <w:marRight w:val="0"/>
          <w:marTop w:val="0"/>
          <w:marBottom w:val="0"/>
          <w:divBdr>
            <w:top w:val="none" w:sz="0" w:space="0" w:color="auto"/>
            <w:left w:val="none" w:sz="0" w:space="0" w:color="auto"/>
            <w:bottom w:val="none" w:sz="0" w:space="0" w:color="auto"/>
            <w:right w:val="none" w:sz="0" w:space="0" w:color="auto"/>
          </w:divBdr>
        </w:div>
        <w:div w:id="1375959154">
          <w:marLeft w:val="0"/>
          <w:marRight w:val="0"/>
          <w:marTop w:val="0"/>
          <w:marBottom w:val="0"/>
          <w:divBdr>
            <w:top w:val="none" w:sz="0" w:space="0" w:color="auto"/>
            <w:left w:val="none" w:sz="0" w:space="0" w:color="auto"/>
            <w:bottom w:val="none" w:sz="0" w:space="0" w:color="auto"/>
            <w:right w:val="none" w:sz="0" w:space="0" w:color="auto"/>
          </w:divBdr>
        </w:div>
        <w:div w:id="1409115403">
          <w:marLeft w:val="0"/>
          <w:marRight w:val="0"/>
          <w:marTop w:val="0"/>
          <w:marBottom w:val="0"/>
          <w:divBdr>
            <w:top w:val="none" w:sz="0" w:space="0" w:color="auto"/>
            <w:left w:val="none" w:sz="0" w:space="0" w:color="auto"/>
            <w:bottom w:val="none" w:sz="0" w:space="0" w:color="auto"/>
            <w:right w:val="none" w:sz="0" w:space="0" w:color="auto"/>
          </w:divBdr>
        </w:div>
        <w:div w:id="1822497169">
          <w:marLeft w:val="0"/>
          <w:marRight w:val="0"/>
          <w:marTop w:val="0"/>
          <w:marBottom w:val="0"/>
          <w:divBdr>
            <w:top w:val="none" w:sz="0" w:space="0" w:color="auto"/>
            <w:left w:val="none" w:sz="0" w:space="0" w:color="auto"/>
            <w:bottom w:val="none" w:sz="0" w:space="0" w:color="auto"/>
            <w:right w:val="none" w:sz="0" w:space="0" w:color="auto"/>
          </w:divBdr>
        </w:div>
        <w:div w:id="1573344525">
          <w:marLeft w:val="0"/>
          <w:marRight w:val="0"/>
          <w:marTop w:val="0"/>
          <w:marBottom w:val="0"/>
          <w:divBdr>
            <w:top w:val="none" w:sz="0" w:space="0" w:color="auto"/>
            <w:left w:val="none" w:sz="0" w:space="0" w:color="auto"/>
            <w:bottom w:val="none" w:sz="0" w:space="0" w:color="auto"/>
            <w:right w:val="none" w:sz="0" w:space="0" w:color="auto"/>
          </w:divBdr>
        </w:div>
        <w:div w:id="1958677329">
          <w:marLeft w:val="0"/>
          <w:marRight w:val="0"/>
          <w:marTop w:val="0"/>
          <w:marBottom w:val="0"/>
          <w:divBdr>
            <w:top w:val="none" w:sz="0" w:space="0" w:color="auto"/>
            <w:left w:val="none" w:sz="0" w:space="0" w:color="auto"/>
            <w:bottom w:val="none" w:sz="0" w:space="0" w:color="auto"/>
            <w:right w:val="none" w:sz="0" w:space="0" w:color="auto"/>
          </w:divBdr>
        </w:div>
        <w:div w:id="739793003">
          <w:marLeft w:val="0"/>
          <w:marRight w:val="0"/>
          <w:marTop w:val="0"/>
          <w:marBottom w:val="0"/>
          <w:divBdr>
            <w:top w:val="none" w:sz="0" w:space="0" w:color="auto"/>
            <w:left w:val="none" w:sz="0" w:space="0" w:color="auto"/>
            <w:bottom w:val="none" w:sz="0" w:space="0" w:color="auto"/>
            <w:right w:val="none" w:sz="0" w:space="0" w:color="auto"/>
          </w:divBdr>
        </w:div>
        <w:div w:id="605622565">
          <w:marLeft w:val="0"/>
          <w:marRight w:val="0"/>
          <w:marTop w:val="0"/>
          <w:marBottom w:val="0"/>
          <w:divBdr>
            <w:top w:val="none" w:sz="0" w:space="0" w:color="auto"/>
            <w:left w:val="none" w:sz="0" w:space="0" w:color="auto"/>
            <w:bottom w:val="none" w:sz="0" w:space="0" w:color="auto"/>
            <w:right w:val="none" w:sz="0" w:space="0" w:color="auto"/>
          </w:divBdr>
        </w:div>
        <w:div w:id="1419643260">
          <w:marLeft w:val="0"/>
          <w:marRight w:val="0"/>
          <w:marTop w:val="0"/>
          <w:marBottom w:val="0"/>
          <w:divBdr>
            <w:top w:val="none" w:sz="0" w:space="0" w:color="auto"/>
            <w:left w:val="none" w:sz="0" w:space="0" w:color="auto"/>
            <w:bottom w:val="none" w:sz="0" w:space="0" w:color="auto"/>
            <w:right w:val="none" w:sz="0" w:space="0" w:color="auto"/>
          </w:divBdr>
        </w:div>
        <w:div w:id="1983927239">
          <w:marLeft w:val="0"/>
          <w:marRight w:val="0"/>
          <w:marTop w:val="0"/>
          <w:marBottom w:val="0"/>
          <w:divBdr>
            <w:top w:val="none" w:sz="0" w:space="0" w:color="auto"/>
            <w:left w:val="none" w:sz="0" w:space="0" w:color="auto"/>
            <w:bottom w:val="none" w:sz="0" w:space="0" w:color="auto"/>
            <w:right w:val="none" w:sz="0" w:space="0" w:color="auto"/>
          </w:divBdr>
        </w:div>
        <w:div w:id="604116543">
          <w:marLeft w:val="0"/>
          <w:marRight w:val="0"/>
          <w:marTop w:val="0"/>
          <w:marBottom w:val="0"/>
          <w:divBdr>
            <w:top w:val="none" w:sz="0" w:space="0" w:color="auto"/>
            <w:left w:val="none" w:sz="0" w:space="0" w:color="auto"/>
            <w:bottom w:val="none" w:sz="0" w:space="0" w:color="auto"/>
            <w:right w:val="none" w:sz="0" w:space="0" w:color="auto"/>
          </w:divBdr>
        </w:div>
        <w:div w:id="122162555">
          <w:marLeft w:val="0"/>
          <w:marRight w:val="0"/>
          <w:marTop w:val="0"/>
          <w:marBottom w:val="0"/>
          <w:divBdr>
            <w:top w:val="none" w:sz="0" w:space="0" w:color="auto"/>
            <w:left w:val="none" w:sz="0" w:space="0" w:color="auto"/>
            <w:bottom w:val="none" w:sz="0" w:space="0" w:color="auto"/>
            <w:right w:val="none" w:sz="0" w:space="0" w:color="auto"/>
          </w:divBdr>
        </w:div>
        <w:div w:id="780225990">
          <w:marLeft w:val="0"/>
          <w:marRight w:val="0"/>
          <w:marTop w:val="0"/>
          <w:marBottom w:val="0"/>
          <w:divBdr>
            <w:top w:val="none" w:sz="0" w:space="0" w:color="auto"/>
            <w:left w:val="none" w:sz="0" w:space="0" w:color="auto"/>
            <w:bottom w:val="none" w:sz="0" w:space="0" w:color="auto"/>
            <w:right w:val="none" w:sz="0" w:space="0" w:color="auto"/>
          </w:divBdr>
        </w:div>
        <w:div w:id="1072897868">
          <w:marLeft w:val="0"/>
          <w:marRight w:val="0"/>
          <w:marTop w:val="0"/>
          <w:marBottom w:val="0"/>
          <w:divBdr>
            <w:top w:val="none" w:sz="0" w:space="0" w:color="auto"/>
            <w:left w:val="none" w:sz="0" w:space="0" w:color="auto"/>
            <w:bottom w:val="none" w:sz="0" w:space="0" w:color="auto"/>
            <w:right w:val="none" w:sz="0" w:space="0" w:color="auto"/>
          </w:divBdr>
        </w:div>
        <w:div w:id="1067921347">
          <w:marLeft w:val="0"/>
          <w:marRight w:val="0"/>
          <w:marTop w:val="0"/>
          <w:marBottom w:val="0"/>
          <w:divBdr>
            <w:top w:val="none" w:sz="0" w:space="0" w:color="auto"/>
            <w:left w:val="none" w:sz="0" w:space="0" w:color="auto"/>
            <w:bottom w:val="none" w:sz="0" w:space="0" w:color="auto"/>
            <w:right w:val="none" w:sz="0" w:space="0" w:color="auto"/>
          </w:divBdr>
        </w:div>
        <w:div w:id="1460994145">
          <w:marLeft w:val="0"/>
          <w:marRight w:val="0"/>
          <w:marTop w:val="0"/>
          <w:marBottom w:val="0"/>
          <w:divBdr>
            <w:top w:val="none" w:sz="0" w:space="0" w:color="auto"/>
            <w:left w:val="none" w:sz="0" w:space="0" w:color="auto"/>
            <w:bottom w:val="none" w:sz="0" w:space="0" w:color="auto"/>
            <w:right w:val="none" w:sz="0" w:space="0" w:color="auto"/>
          </w:divBdr>
        </w:div>
        <w:div w:id="328754825">
          <w:marLeft w:val="0"/>
          <w:marRight w:val="0"/>
          <w:marTop w:val="0"/>
          <w:marBottom w:val="0"/>
          <w:divBdr>
            <w:top w:val="none" w:sz="0" w:space="0" w:color="auto"/>
            <w:left w:val="none" w:sz="0" w:space="0" w:color="auto"/>
            <w:bottom w:val="none" w:sz="0" w:space="0" w:color="auto"/>
            <w:right w:val="none" w:sz="0" w:space="0" w:color="auto"/>
          </w:divBdr>
        </w:div>
        <w:div w:id="1108768884">
          <w:marLeft w:val="0"/>
          <w:marRight w:val="0"/>
          <w:marTop w:val="0"/>
          <w:marBottom w:val="0"/>
          <w:divBdr>
            <w:top w:val="none" w:sz="0" w:space="0" w:color="auto"/>
            <w:left w:val="none" w:sz="0" w:space="0" w:color="auto"/>
            <w:bottom w:val="none" w:sz="0" w:space="0" w:color="auto"/>
            <w:right w:val="none" w:sz="0" w:space="0" w:color="auto"/>
          </w:divBdr>
        </w:div>
        <w:div w:id="317997595">
          <w:marLeft w:val="0"/>
          <w:marRight w:val="0"/>
          <w:marTop w:val="0"/>
          <w:marBottom w:val="0"/>
          <w:divBdr>
            <w:top w:val="none" w:sz="0" w:space="0" w:color="auto"/>
            <w:left w:val="none" w:sz="0" w:space="0" w:color="auto"/>
            <w:bottom w:val="none" w:sz="0" w:space="0" w:color="auto"/>
            <w:right w:val="none" w:sz="0" w:space="0" w:color="auto"/>
          </w:divBdr>
        </w:div>
        <w:div w:id="663699805">
          <w:marLeft w:val="0"/>
          <w:marRight w:val="0"/>
          <w:marTop w:val="0"/>
          <w:marBottom w:val="0"/>
          <w:divBdr>
            <w:top w:val="none" w:sz="0" w:space="0" w:color="auto"/>
            <w:left w:val="none" w:sz="0" w:space="0" w:color="auto"/>
            <w:bottom w:val="none" w:sz="0" w:space="0" w:color="auto"/>
            <w:right w:val="none" w:sz="0" w:space="0" w:color="auto"/>
          </w:divBdr>
        </w:div>
        <w:div w:id="542668619">
          <w:marLeft w:val="0"/>
          <w:marRight w:val="0"/>
          <w:marTop w:val="0"/>
          <w:marBottom w:val="0"/>
          <w:divBdr>
            <w:top w:val="none" w:sz="0" w:space="0" w:color="auto"/>
            <w:left w:val="none" w:sz="0" w:space="0" w:color="auto"/>
            <w:bottom w:val="none" w:sz="0" w:space="0" w:color="auto"/>
            <w:right w:val="none" w:sz="0" w:space="0" w:color="auto"/>
          </w:divBdr>
        </w:div>
        <w:div w:id="416831810">
          <w:marLeft w:val="0"/>
          <w:marRight w:val="0"/>
          <w:marTop w:val="0"/>
          <w:marBottom w:val="0"/>
          <w:divBdr>
            <w:top w:val="none" w:sz="0" w:space="0" w:color="auto"/>
            <w:left w:val="none" w:sz="0" w:space="0" w:color="auto"/>
            <w:bottom w:val="none" w:sz="0" w:space="0" w:color="auto"/>
            <w:right w:val="none" w:sz="0" w:space="0" w:color="auto"/>
          </w:divBdr>
        </w:div>
        <w:div w:id="1594164949">
          <w:marLeft w:val="0"/>
          <w:marRight w:val="0"/>
          <w:marTop w:val="0"/>
          <w:marBottom w:val="0"/>
          <w:divBdr>
            <w:top w:val="none" w:sz="0" w:space="0" w:color="auto"/>
            <w:left w:val="none" w:sz="0" w:space="0" w:color="auto"/>
            <w:bottom w:val="none" w:sz="0" w:space="0" w:color="auto"/>
            <w:right w:val="none" w:sz="0" w:space="0" w:color="auto"/>
          </w:divBdr>
        </w:div>
        <w:div w:id="843587671">
          <w:marLeft w:val="0"/>
          <w:marRight w:val="0"/>
          <w:marTop w:val="0"/>
          <w:marBottom w:val="0"/>
          <w:divBdr>
            <w:top w:val="none" w:sz="0" w:space="0" w:color="auto"/>
            <w:left w:val="none" w:sz="0" w:space="0" w:color="auto"/>
            <w:bottom w:val="none" w:sz="0" w:space="0" w:color="auto"/>
            <w:right w:val="none" w:sz="0" w:space="0" w:color="auto"/>
          </w:divBdr>
        </w:div>
        <w:div w:id="1161122292">
          <w:marLeft w:val="0"/>
          <w:marRight w:val="0"/>
          <w:marTop w:val="0"/>
          <w:marBottom w:val="0"/>
          <w:divBdr>
            <w:top w:val="none" w:sz="0" w:space="0" w:color="auto"/>
            <w:left w:val="none" w:sz="0" w:space="0" w:color="auto"/>
            <w:bottom w:val="none" w:sz="0" w:space="0" w:color="auto"/>
            <w:right w:val="none" w:sz="0" w:space="0" w:color="auto"/>
          </w:divBdr>
        </w:div>
        <w:div w:id="738477256">
          <w:marLeft w:val="0"/>
          <w:marRight w:val="0"/>
          <w:marTop w:val="0"/>
          <w:marBottom w:val="0"/>
          <w:divBdr>
            <w:top w:val="none" w:sz="0" w:space="0" w:color="auto"/>
            <w:left w:val="none" w:sz="0" w:space="0" w:color="auto"/>
            <w:bottom w:val="none" w:sz="0" w:space="0" w:color="auto"/>
            <w:right w:val="none" w:sz="0" w:space="0" w:color="auto"/>
          </w:divBdr>
        </w:div>
        <w:div w:id="930627518">
          <w:marLeft w:val="0"/>
          <w:marRight w:val="0"/>
          <w:marTop w:val="0"/>
          <w:marBottom w:val="0"/>
          <w:divBdr>
            <w:top w:val="none" w:sz="0" w:space="0" w:color="auto"/>
            <w:left w:val="none" w:sz="0" w:space="0" w:color="auto"/>
            <w:bottom w:val="none" w:sz="0" w:space="0" w:color="auto"/>
            <w:right w:val="none" w:sz="0" w:space="0" w:color="auto"/>
          </w:divBdr>
        </w:div>
        <w:div w:id="1757283290">
          <w:marLeft w:val="0"/>
          <w:marRight w:val="0"/>
          <w:marTop w:val="0"/>
          <w:marBottom w:val="0"/>
          <w:divBdr>
            <w:top w:val="none" w:sz="0" w:space="0" w:color="auto"/>
            <w:left w:val="none" w:sz="0" w:space="0" w:color="auto"/>
            <w:bottom w:val="none" w:sz="0" w:space="0" w:color="auto"/>
            <w:right w:val="none" w:sz="0" w:space="0" w:color="auto"/>
          </w:divBdr>
        </w:div>
        <w:div w:id="1162234695">
          <w:marLeft w:val="0"/>
          <w:marRight w:val="0"/>
          <w:marTop w:val="0"/>
          <w:marBottom w:val="0"/>
          <w:divBdr>
            <w:top w:val="none" w:sz="0" w:space="0" w:color="auto"/>
            <w:left w:val="none" w:sz="0" w:space="0" w:color="auto"/>
            <w:bottom w:val="none" w:sz="0" w:space="0" w:color="auto"/>
            <w:right w:val="none" w:sz="0" w:space="0" w:color="auto"/>
          </w:divBdr>
        </w:div>
        <w:div w:id="60718544">
          <w:marLeft w:val="0"/>
          <w:marRight w:val="0"/>
          <w:marTop w:val="0"/>
          <w:marBottom w:val="0"/>
          <w:divBdr>
            <w:top w:val="none" w:sz="0" w:space="0" w:color="auto"/>
            <w:left w:val="none" w:sz="0" w:space="0" w:color="auto"/>
            <w:bottom w:val="none" w:sz="0" w:space="0" w:color="auto"/>
            <w:right w:val="none" w:sz="0" w:space="0" w:color="auto"/>
          </w:divBdr>
        </w:div>
        <w:div w:id="1185362638">
          <w:marLeft w:val="0"/>
          <w:marRight w:val="0"/>
          <w:marTop w:val="0"/>
          <w:marBottom w:val="0"/>
          <w:divBdr>
            <w:top w:val="none" w:sz="0" w:space="0" w:color="auto"/>
            <w:left w:val="none" w:sz="0" w:space="0" w:color="auto"/>
            <w:bottom w:val="none" w:sz="0" w:space="0" w:color="auto"/>
            <w:right w:val="none" w:sz="0" w:space="0" w:color="auto"/>
          </w:divBdr>
        </w:div>
        <w:div w:id="755858503">
          <w:marLeft w:val="0"/>
          <w:marRight w:val="0"/>
          <w:marTop w:val="0"/>
          <w:marBottom w:val="0"/>
          <w:divBdr>
            <w:top w:val="none" w:sz="0" w:space="0" w:color="auto"/>
            <w:left w:val="none" w:sz="0" w:space="0" w:color="auto"/>
            <w:bottom w:val="none" w:sz="0" w:space="0" w:color="auto"/>
            <w:right w:val="none" w:sz="0" w:space="0" w:color="auto"/>
          </w:divBdr>
        </w:div>
        <w:div w:id="1471440459">
          <w:marLeft w:val="0"/>
          <w:marRight w:val="0"/>
          <w:marTop w:val="0"/>
          <w:marBottom w:val="0"/>
          <w:divBdr>
            <w:top w:val="none" w:sz="0" w:space="0" w:color="auto"/>
            <w:left w:val="none" w:sz="0" w:space="0" w:color="auto"/>
            <w:bottom w:val="none" w:sz="0" w:space="0" w:color="auto"/>
            <w:right w:val="none" w:sz="0" w:space="0" w:color="auto"/>
          </w:divBdr>
        </w:div>
        <w:div w:id="79375040">
          <w:marLeft w:val="0"/>
          <w:marRight w:val="0"/>
          <w:marTop w:val="0"/>
          <w:marBottom w:val="0"/>
          <w:divBdr>
            <w:top w:val="none" w:sz="0" w:space="0" w:color="auto"/>
            <w:left w:val="none" w:sz="0" w:space="0" w:color="auto"/>
            <w:bottom w:val="none" w:sz="0" w:space="0" w:color="auto"/>
            <w:right w:val="none" w:sz="0" w:space="0" w:color="auto"/>
          </w:divBdr>
        </w:div>
        <w:div w:id="441724182">
          <w:marLeft w:val="0"/>
          <w:marRight w:val="0"/>
          <w:marTop w:val="0"/>
          <w:marBottom w:val="0"/>
          <w:divBdr>
            <w:top w:val="none" w:sz="0" w:space="0" w:color="auto"/>
            <w:left w:val="none" w:sz="0" w:space="0" w:color="auto"/>
            <w:bottom w:val="none" w:sz="0" w:space="0" w:color="auto"/>
            <w:right w:val="none" w:sz="0" w:space="0" w:color="auto"/>
          </w:divBdr>
        </w:div>
        <w:div w:id="1070226267">
          <w:marLeft w:val="0"/>
          <w:marRight w:val="0"/>
          <w:marTop w:val="0"/>
          <w:marBottom w:val="0"/>
          <w:divBdr>
            <w:top w:val="none" w:sz="0" w:space="0" w:color="auto"/>
            <w:left w:val="none" w:sz="0" w:space="0" w:color="auto"/>
            <w:bottom w:val="none" w:sz="0" w:space="0" w:color="auto"/>
            <w:right w:val="none" w:sz="0" w:space="0" w:color="auto"/>
          </w:divBdr>
        </w:div>
        <w:div w:id="1680547144">
          <w:marLeft w:val="0"/>
          <w:marRight w:val="0"/>
          <w:marTop w:val="0"/>
          <w:marBottom w:val="0"/>
          <w:divBdr>
            <w:top w:val="none" w:sz="0" w:space="0" w:color="auto"/>
            <w:left w:val="none" w:sz="0" w:space="0" w:color="auto"/>
            <w:bottom w:val="none" w:sz="0" w:space="0" w:color="auto"/>
            <w:right w:val="none" w:sz="0" w:space="0" w:color="auto"/>
          </w:divBdr>
        </w:div>
        <w:div w:id="1823614403">
          <w:marLeft w:val="0"/>
          <w:marRight w:val="0"/>
          <w:marTop w:val="0"/>
          <w:marBottom w:val="0"/>
          <w:divBdr>
            <w:top w:val="none" w:sz="0" w:space="0" w:color="auto"/>
            <w:left w:val="none" w:sz="0" w:space="0" w:color="auto"/>
            <w:bottom w:val="none" w:sz="0" w:space="0" w:color="auto"/>
            <w:right w:val="none" w:sz="0" w:space="0" w:color="auto"/>
          </w:divBdr>
        </w:div>
        <w:div w:id="780078285">
          <w:marLeft w:val="0"/>
          <w:marRight w:val="0"/>
          <w:marTop w:val="0"/>
          <w:marBottom w:val="0"/>
          <w:divBdr>
            <w:top w:val="none" w:sz="0" w:space="0" w:color="auto"/>
            <w:left w:val="none" w:sz="0" w:space="0" w:color="auto"/>
            <w:bottom w:val="none" w:sz="0" w:space="0" w:color="auto"/>
            <w:right w:val="none" w:sz="0" w:space="0" w:color="auto"/>
          </w:divBdr>
        </w:div>
        <w:div w:id="425271214">
          <w:marLeft w:val="0"/>
          <w:marRight w:val="0"/>
          <w:marTop w:val="0"/>
          <w:marBottom w:val="0"/>
          <w:divBdr>
            <w:top w:val="none" w:sz="0" w:space="0" w:color="auto"/>
            <w:left w:val="none" w:sz="0" w:space="0" w:color="auto"/>
            <w:bottom w:val="none" w:sz="0" w:space="0" w:color="auto"/>
            <w:right w:val="none" w:sz="0" w:space="0" w:color="auto"/>
          </w:divBdr>
        </w:div>
        <w:div w:id="1707213656">
          <w:marLeft w:val="0"/>
          <w:marRight w:val="0"/>
          <w:marTop w:val="0"/>
          <w:marBottom w:val="0"/>
          <w:divBdr>
            <w:top w:val="none" w:sz="0" w:space="0" w:color="auto"/>
            <w:left w:val="none" w:sz="0" w:space="0" w:color="auto"/>
            <w:bottom w:val="none" w:sz="0" w:space="0" w:color="auto"/>
            <w:right w:val="none" w:sz="0" w:space="0" w:color="auto"/>
          </w:divBdr>
        </w:div>
        <w:div w:id="1330866013">
          <w:marLeft w:val="0"/>
          <w:marRight w:val="0"/>
          <w:marTop w:val="0"/>
          <w:marBottom w:val="0"/>
          <w:divBdr>
            <w:top w:val="none" w:sz="0" w:space="0" w:color="auto"/>
            <w:left w:val="none" w:sz="0" w:space="0" w:color="auto"/>
            <w:bottom w:val="none" w:sz="0" w:space="0" w:color="auto"/>
            <w:right w:val="none" w:sz="0" w:space="0" w:color="auto"/>
          </w:divBdr>
        </w:div>
        <w:div w:id="231429814">
          <w:marLeft w:val="0"/>
          <w:marRight w:val="0"/>
          <w:marTop w:val="0"/>
          <w:marBottom w:val="0"/>
          <w:divBdr>
            <w:top w:val="none" w:sz="0" w:space="0" w:color="auto"/>
            <w:left w:val="none" w:sz="0" w:space="0" w:color="auto"/>
            <w:bottom w:val="none" w:sz="0" w:space="0" w:color="auto"/>
            <w:right w:val="none" w:sz="0" w:space="0" w:color="auto"/>
          </w:divBdr>
        </w:div>
        <w:div w:id="556817171">
          <w:marLeft w:val="0"/>
          <w:marRight w:val="0"/>
          <w:marTop w:val="0"/>
          <w:marBottom w:val="0"/>
          <w:divBdr>
            <w:top w:val="none" w:sz="0" w:space="0" w:color="auto"/>
            <w:left w:val="none" w:sz="0" w:space="0" w:color="auto"/>
            <w:bottom w:val="none" w:sz="0" w:space="0" w:color="auto"/>
            <w:right w:val="none" w:sz="0" w:space="0" w:color="auto"/>
          </w:divBdr>
        </w:div>
        <w:div w:id="198930844">
          <w:marLeft w:val="0"/>
          <w:marRight w:val="0"/>
          <w:marTop w:val="0"/>
          <w:marBottom w:val="0"/>
          <w:divBdr>
            <w:top w:val="none" w:sz="0" w:space="0" w:color="auto"/>
            <w:left w:val="none" w:sz="0" w:space="0" w:color="auto"/>
            <w:bottom w:val="none" w:sz="0" w:space="0" w:color="auto"/>
            <w:right w:val="none" w:sz="0" w:space="0" w:color="auto"/>
          </w:divBdr>
        </w:div>
        <w:div w:id="339091600">
          <w:marLeft w:val="0"/>
          <w:marRight w:val="0"/>
          <w:marTop w:val="0"/>
          <w:marBottom w:val="0"/>
          <w:divBdr>
            <w:top w:val="none" w:sz="0" w:space="0" w:color="auto"/>
            <w:left w:val="none" w:sz="0" w:space="0" w:color="auto"/>
            <w:bottom w:val="none" w:sz="0" w:space="0" w:color="auto"/>
            <w:right w:val="none" w:sz="0" w:space="0" w:color="auto"/>
          </w:divBdr>
        </w:div>
        <w:div w:id="1219516233">
          <w:marLeft w:val="0"/>
          <w:marRight w:val="0"/>
          <w:marTop w:val="0"/>
          <w:marBottom w:val="0"/>
          <w:divBdr>
            <w:top w:val="none" w:sz="0" w:space="0" w:color="auto"/>
            <w:left w:val="none" w:sz="0" w:space="0" w:color="auto"/>
            <w:bottom w:val="none" w:sz="0" w:space="0" w:color="auto"/>
            <w:right w:val="none" w:sz="0" w:space="0" w:color="auto"/>
          </w:divBdr>
        </w:div>
        <w:div w:id="879362747">
          <w:marLeft w:val="0"/>
          <w:marRight w:val="0"/>
          <w:marTop w:val="0"/>
          <w:marBottom w:val="0"/>
          <w:divBdr>
            <w:top w:val="none" w:sz="0" w:space="0" w:color="auto"/>
            <w:left w:val="none" w:sz="0" w:space="0" w:color="auto"/>
            <w:bottom w:val="none" w:sz="0" w:space="0" w:color="auto"/>
            <w:right w:val="none" w:sz="0" w:space="0" w:color="auto"/>
          </w:divBdr>
        </w:div>
        <w:div w:id="1087577024">
          <w:marLeft w:val="0"/>
          <w:marRight w:val="0"/>
          <w:marTop w:val="0"/>
          <w:marBottom w:val="0"/>
          <w:divBdr>
            <w:top w:val="none" w:sz="0" w:space="0" w:color="auto"/>
            <w:left w:val="none" w:sz="0" w:space="0" w:color="auto"/>
            <w:bottom w:val="none" w:sz="0" w:space="0" w:color="auto"/>
            <w:right w:val="none" w:sz="0" w:space="0" w:color="auto"/>
          </w:divBdr>
        </w:div>
        <w:div w:id="767625031">
          <w:marLeft w:val="0"/>
          <w:marRight w:val="0"/>
          <w:marTop w:val="0"/>
          <w:marBottom w:val="0"/>
          <w:divBdr>
            <w:top w:val="none" w:sz="0" w:space="0" w:color="auto"/>
            <w:left w:val="none" w:sz="0" w:space="0" w:color="auto"/>
            <w:bottom w:val="none" w:sz="0" w:space="0" w:color="auto"/>
            <w:right w:val="none" w:sz="0" w:space="0" w:color="auto"/>
          </w:divBdr>
        </w:div>
        <w:div w:id="932977127">
          <w:marLeft w:val="0"/>
          <w:marRight w:val="0"/>
          <w:marTop w:val="0"/>
          <w:marBottom w:val="0"/>
          <w:divBdr>
            <w:top w:val="none" w:sz="0" w:space="0" w:color="auto"/>
            <w:left w:val="none" w:sz="0" w:space="0" w:color="auto"/>
            <w:bottom w:val="none" w:sz="0" w:space="0" w:color="auto"/>
            <w:right w:val="none" w:sz="0" w:space="0" w:color="auto"/>
          </w:divBdr>
        </w:div>
        <w:div w:id="1292784168">
          <w:marLeft w:val="0"/>
          <w:marRight w:val="0"/>
          <w:marTop w:val="0"/>
          <w:marBottom w:val="0"/>
          <w:divBdr>
            <w:top w:val="none" w:sz="0" w:space="0" w:color="auto"/>
            <w:left w:val="none" w:sz="0" w:space="0" w:color="auto"/>
            <w:bottom w:val="none" w:sz="0" w:space="0" w:color="auto"/>
            <w:right w:val="none" w:sz="0" w:space="0" w:color="auto"/>
          </w:divBdr>
        </w:div>
        <w:div w:id="2044018114">
          <w:marLeft w:val="0"/>
          <w:marRight w:val="0"/>
          <w:marTop w:val="0"/>
          <w:marBottom w:val="0"/>
          <w:divBdr>
            <w:top w:val="none" w:sz="0" w:space="0" w:color="auto"/>
            <w:left w:val="none" w:sz="0" w:space="0" w:color="auto"/>
            <w:bottom w:val="none" w:sz="0" w:space="0" w:color="auto"/>
            <w:right w:val="none" w:sz="0" w:space="0" w:color="auto"/>
          </w:divBdr>
        </w:div>
        <w:div w:id="1361131176">
          <w:marLeft w:val="0"/>
          <w:marRight w:val="0"/>
          <w:marTop w:val="0"/>
          <w:marBottom w:val="0"/>
          <w:divBdr>
            <w:top w:val="none" w:sz="0" w:space="0" w:color="auto"/>
            <w:left w:val="none" w:sz="0" w:space="0" w:color="auto"/>
            <w:bottom w:val="none" w:sz="0" w:space="0" w:color="auto"/>
            <w:right w:val="none" w:sz="0" w:space="0" w:color="auto"/>
          </w:divBdr>
        </w:div>
        <w:div w:id="1365867203">
          <w:marLeft w:val="0"/>
          <w:marRight w:val="0"/>
          <w:marTop w:val="0"/>
          <w:marBottom w:val="0"/>
          <w:divBdr>
            <w:top w:val="none" w:sz="0" w:space="0" w:color="auto"/>
            <w:left w:val="none" w:sz="0" w:space="0" w:color="auto"/>
            <w:bottom w:val="none" w:sz="0" w:space="0" w:color="auto"/>
            <w:right w:val="none" w:sz="0" w:space="0" w:color="auto"/>
          </w:divBdr>
        </w:div>
        <w:div w:id="716198849">
          <w:marLeft w:val="0"/>
          <w:marRight w:val="0"/>
          <w:marTop w:val="0"/>
          <w:marBottom w:val="0"/>
          <w:divBdr>
            <w:top w:val="none" w:sz="0" w:space="0" w:color="auto"/>
            <w:left w:val="none" w:sz="0" w:space="0" w:color="auto"/>
            <w:bottom w:val="none" w:sz="0" w:space="0" w:color="auto"/>
            <w:right w:val="none" w:sz="0" w:space="0" w:color="auto"/>
          </w:divBdr>
        </w:div>
        <w:div w:id="656499050">
          <w:marLeft w:val="0"/>
          <w:marRight w:val="0"/>
          <w:marTop w:val="0"/>
          <w:marBottom w:val="0"/>
          <w:divBdr>
            <w:top w:val="none" w:sz="0" w:space="0" w:color="auto"/>
            <w:left w:val="none" w:sz="0" w:space="0" w:color="auto"/>
            <w:bottom w:val="none" w:sz="0" w:space="0" w:color="auto"/>
            <w:right w:val="none" w:sz="0" w:space="0" w:color="auto"/>
          </w:divBdr>
        </w:div>
        <w:div w:id="1075081774">
          <w:marLeft w:val="0"/>
          <w:marRight w:val="0"/>
          <w:marTop w:val="0"/>
          <w:marBottom w:val="0"/>
          <w:divBdr>
            <w:top w:val="none" w:sz="0" w:space="0" w:color="auto"/>
            <w:left w:val="none" w:sz="0" w:space="0" w:color="auto"/>
            <w:bottom w:val="none" w:sz="0" w:space="0" w:color="auto"/>
            <w:right w:val="none" w:sz="0" w:space="0" w:color="auto"/>
          </w:divBdr>
        </w:div>
        <w:div w:id="1988513356">
          <w:marLeft w:val="0"/>
          <w:marRight w:val="0"/>
          <w:marTop w:val="0"/>
          <w:marBottom w:val="0"/>
          <w:divBdr>
            <w:top w:val="none" w:sz="0" w:space="0" w:color="auto"/>
            <w:left w:val="none" w:sz="0" w:space="0" w:color="auto"/>
            <w:bottom w:val="none" w:sz="0" w:space="0" w:color="auto"/>
            <w:right w:val="none" w:sz="0" w:space="0" w:color="auto"/>
          </w:divBdr>
        </w:div>
        <w:div w:id="1585190681">
          <w:marLeft w:val="0"/>
          <w:marRight w:val="0"/>
          <w:marTop w:val="0"/>
          <w:marBottom w:val="0"/>
          <w:divBdr>
            <w:top w:val="none" w:sz="0" w:space="0" w:color="auto"/>
            <w:left w:val="none" w:sz="0" w:space="0" w:color="auto"/>
            <w:bottom w:val="none" w:sz="0" w:space="0" w:color="auto"/>
            <w:right w:val="none" w:sz="0" w:space="0" w:color="auto"/>
          </w:divBdr>
        </w:div>
        <w:div w:id="769279420">
          <w:marLeft w:val="0"/>
          <w:marRight w:val="0"/>
          <w:marTop w:val="0"/>
          <w:marBottom w:val="0"/>
          <w:divBdr>
            <w:top w:val="none" w:sz="0" w:space="0" w:color="auto"/>
            <w:left w:val="none" w:sz="0" w:space="0" w:color="auto"/>
            <w:bottom w:val="none" w:sz="0" w:space="0" w:color="auto"/>
            <w:right w:val="none" w:sz="0" w:space="0" w:color="auto"/>
          </w:divBdr>
        </w:div>
        <w:div w:id="1409185495">
          <w:marLeft w:val="0"/>
          <w:marRight w:val="0"/>
          <w:marTop w:val="0"/>
          <w:marBottom w:val="0"/>
          <w:divBdr>
            <w:top w:val="none" w:sz="0" w:space="0" w:color="auto"/>
            <w:left w:val="none" w:sz="0" w:space="0" w:color="auto"/>
            <w:bottom w:val="none" w:sz="0" w:space="0" w:color="auto"/>
            <w:right w:val="none" w:sz="0" w:space="0" w:color="auto"/>
          </w:divBdr>
        </w:div>
        <w:div w:id="795567464">
          <w:marLeft w:val="0"/>
          <w:marRight w:val="0"/>
          <w:marTop w:val="0"/>
          <w:marBottom w:val="0"/>
          <w:divBdr>
            <w:top w:val="none" w:sz="0" w:space="0" w:color="auto"/>
            <w:left w:val="none" w:sz="0" w:space="0" w:color="auto"/>
            <w:bottom w:val="none" w:sz="0" w:space="0" w:color="auto"/>
            <w:right w:val="none" w:sz="0" w:space="0" w:color="auto"/>
          </w:divBdr>
        </w:div>
        <w:div w:id="1538158323">
          <w:marLeft w:val="0"/>
          <w:marRight w:val="0"/>
          <w:marTop w:val="0"/>
          <w:marBottom w:val="0"/>
          <w:divBdr>
            <w:top w:val="none" w:sz="0" w:space="0" w:color="auto"/>
            <w:left w:val="none" w:sz="0" w:space="0" w:color="auto"/>
            <w:bottom w:val="none" w:sz="0" w:space="0" w:color="auto"/>
            <w:right w:val="none" w:sz="0" w:space="0" w:color="auto"/>
          </w:divBdr>
        </w:div>
        <w:div w:id="47144626">
          <w:marLeft w:val="0"/>
          <w:marRight w:val="0"/>
          <w:marTop w:val="0"/>
          <w:marBottom w:val="0"/>
          <w:divBdr>
            <w:top w:val="none" w:sz="0" w:space="0" w:color="auto"/>
            <w:left w:val="none" w:sz="0" w:space="0" w:color="auto"/>
            <w:bottom w:val="none" w:sz="0" w:space="0" w:color="auto"/>
            <w:right w:val="none" w:sz="0" w:space="0" w:color="auto"/>
          </w:divBdr>
        </w:div>
        <w:div w:id="2005932498">
          <w:marLeft w:val="0"/>
          <w:marRight w:val="0"/>
          <w:marTop w:val="0"/>
          <w:marBottom w:val="0"/>
          <w:divBdr>
            <w:top w:val="none" w:sz="0" w:space="0" w:color="auto"/>
            <w:left w:val="none" w:sz="0" w:space="0" w:color="auto"/>
            <w:bottom w:val="none" w:sz="0" w:space="0" w:color="auto"/>
            <w:right w:val="none" w:sz="0" w:space="0" w:color="auto"/>
          </w:divBdr>
        </w:div>
        <w:div w:id="167405963">
          <w:marLeft w:val="0"/>
          <w:marRight w:val="0"/>
          <w:marTop w:val="0"/>
          <w:marBottom w:val="0"/>
          <w:divBdr>
            <w:top w:val="none" w:sz="0" w:space="0" w:color="auto"/>
            <w:left w:val="none" w:sz="0" w:space="0" w:color="auto"/>
            <w:bottom w:val="none" w:sz="0" w:space="0" w:color="auto"/>
            <w:right w:val="none" w:sz="0" w:space="0" w:color="auto"/>
          </w:divBdr>
        </w:div>
        <w:div w:id="785152058">
          <w:marLeft w:val="0"/>
          <w:marRight w:val="0"/>
          <w:marTop w:val="0"/>
          <w:marBottom w:val="0"/>
          <w:divBdr>
            <w:top w:val="none" w:sz="0" w:space="0" w:color="auto"/>
            <w:left w:val="none" w:sz="0" w:space="0" w:color="auto"/>
            <w:bottom w:val="none" w:sz="0" w:space="0" w:color="auto"/>
            <w:right w:val="none" w:sz="0" w:space="0" w:color="auto"/>
          </w:divBdr>
        </w:div>
        <w:div w:id="1986353663">
          <w:marLeft w:val="0"/>
          <w:marRight w:val="0"/>
          <w:marTop w:val="0"/>
          <w:marBottom w:val="0"/>
          <w:divBdr>
            <w:top w:val="none" w:sz="0" w:space="0" w:color="auto"/>
            <w:left w:val="none" w:sz="0" w:space="0" w:color="auto"/>
            <w:bottom w:val="none" w:sz="0" w:space="0" w:color="auto"/>
            <w:right w:val="none" w:sz="0" w:space="0" w:color="auto"/>
          </w:divBdr>
        </w:div>
        <w:div w:id="556548172">
          <w:marLeft w:val="0"/>
          <w:marRight w:val="0"/>
          <w:marTop w:val="0"/>
          <w:marBottom w:val="0"/>
          <w:divBdr>
            <w:top w:val="none" w:sz="0" w:space="0" w:color="auto"/>
            <w:left w:val="none" w:sz="0" w:space="0" w:color="auto"/>
            <w:bottom w:val="none" w:sz="0" w:space="0" w:color="auto"/>
            <w:right w:val="none" w:sz="0" w:space="0" w:color="auto"/>
          </w:divBdr>
        </w:div>
        <w:div w:id="1203515275">
          <w:marLeft w:val="0"/>
          <w:marRight w:val="0"/>
          <w:marTop w:val="0"/>
          <w:marBottom w:val="0"/>
          <w:divBdr>
            <w:top w:val="none" w:sz="0" w:space="0" w:color="auto"/>
            <w:left w:val="none" w:sz="0" w:space="0" w:color="auto"/>
            <w:bottom w:val="none" w:sz="0" w:space="0" w:color="auto"/>
            <w:right w:val="none" w:sz="0" w:space="0" w:color="auto"/>
          </w:divBdr>
        </w:div>
        <w:div w:id="2069302314">
          <w:marLeft w:val="0"/>
          <w:marRight w:val="0"/>
          <w:marTop w:val="0"/>
          <w:marBottom w:val="0"/>
          <w:divBdr>
            <w:top w:val="none" w:sz="0" w:space="0" w:color="auto"/>
            <w:left w:val="none" w:sz="0" w:space="0" w:color="auto"/>
            <w:bottom w:val="none" w:sz="0" w:space="0" w:color="auto"/>
            <w:right w:val="none" w:sz="0" w:space="0" w:color="auto"/>
          </w:divBdr>
        </w:div>
        <w:div w:id="650332017">
          <w:marLeft w:val="0"/>
          <w:marRight w:val="0"/>
          <w:marTop w:val="0"/>
          <w:marBottom w:val="0"/>
          <w:divBdr>
            <w:top w:val="none" w:sz="0" w:space="0" w:color="auto"/>
            <w:left w:val="none" w:sz="0" w:space="0" w:color="auto"/>
            <w:bottom w:val="none" w:sz="0" w:space="0" w:color="auto"/>
            <w:right w:val="none" w:sz="0" w:space="0" w:color="auto"/>
          </w:divBdr>
        </w:div>
        <w:div w:id="1519350915">
          <w:marLeft w:val="0"/>
          <w:marRight w:val="0"/>
          <w:marTop w:val="0"/>
          <w:marBottom w:val="0"/>
          <w:divBdr>
            <w:top w:val="none" w:sz="0" w:space="0" w:color="auto"/>
            <w:left w:val="none" w:sz="0" w:space="0" w:color="auto"/>
            <w:bottom w:val="none" w:sz="0" w:space="0" w:color="auto"/>
            <w:right w:val="none" w:sz="0" w:space="0" w:color="auto"/>
          </w:divBdr>
        </w:div>
        <w:div w:id="1659847052">
          <w:marLeft w:val="0"/>
          <w:marRight w:val="0"/>
          <w:marTop w:val="0"/>
          <w:marBottom w:val="0"/>
          <w:divBdr>
            <w:top w:val="none" w:sz="0" w:space="0" w:color="auto"/>
            <w:left w:val="none" w:sz="0" w:space="0" w:color="auto"/>
            <w:bottom w:val="none" w:sz="0" w:space="0" w:color="auto"/>
            <w:right w:val="none" w:sz="0" w:space="0" w:color="auto"/>
          </w:divBdr>
        </w:div>
        <w:div w:id="705569902">
          <w:marLeft w:val="0"/>
          <w:marRight w:val="0"/>
          <w:marTop w:val="0"/>
          <w:marBottom w:val="0"/>
          <w:divBdr>
            <w:top w:val="none" w:sz="0" w:space="0" w:color="auto"/>
            <w:left w:val="none" w:sz="0" w:space="0" w:color="auto"/>
            <w:bottom w:val="none" w:sz="0" w:space="0" w:color="auto"/>
            <w:right w:val="none" w:sz="0" w:space="0" w:color="auto"/>
          </w:divBdr>
        </w:div>
        <w:div w:id="391125159">
          <w:marLeft w:val="0"/>
          <w:marRight w:val="0"/>
          <w:marTop w:val="0"/>
          <w:marBottom w:val="0"/>
          <w:divBdr>
            <w:top w:val="none" w:sz="0" w:space="0" w:color="auto"/>
            <w:left w:val="none" w:sz="0" w:space="0" w:color="auto"/>
            <w:bottom w:val="none" w:sz="0" w:space="0" w:color="auto"/>
            <w:right w:val="none" w:sz="0" w:space="0" w:color="auto"/>
          </w:divBdr>
        </w:div>
        <w:div w:id="1500921336">
          <w:marLeft w:val="0"/>
          <w:marRight w:val="0"/>
          <w:marTop w:val="0"/>
          <w:marBottom w:val="0"/>
          <w:divBdr>
            <w:top w:val="none" w:sz="0" w:space="0" w:color="auto"/>
            <w:left w:val="none" w:sz="0" w:space="0" w:color="auto"/>
            <w:bottom w:val="none" w:sz="0" w:space="0" w:color="auto"/>
            <w:right w:val="none" w:sz="0" w:space="0" w:color="auto"/>
          </w:divBdr>
        </w:div>
        <w:div w:id="1691250265">
          <w:marLeft w:val="0"/>
          <w:marRight w:val="0"/>
          <w:marTop w:val="0"/>
          <w:marBottom w:val="0"/>
          <w:divBdr>
            <w:top w:val="none" w:sz="0" w:space="0" w:color="auto"/>
            <w:left w:val="none" w:sz="0" w:space="0" w:color="auto"/>
            <w:bottom w:val="none" w:sz="0" w:space="0" w:color="auto"/>
            <w:right w:val="none" w:sz="0" w:space="0" w:color="auto"/>
          </w:divBdr>
        </w:div>
        <w:div w:id="1980379040">
          <w:marLeft w:val="0"/>
          <w:marRight w:val="0"/>
          <w:marTop w:val="0"/>
          <w:marBottom w:val="0"/>
          <w:divBdr>
            <w:top w:val="none" w:sz="0" w:space="0" w:color="auto"/>
            <w:left w:val="none" w:sz="0" w:space="0" w:color="auto"/>
            <w:bottom w:val="none" w:sz="0" w:space="0" w:color="auto"/>
            <w:right w:val="none" w:sz="0" w:space="0" w:color="auto"/>
          </w:divBdr>
        </w:div>
        <w:div w:id="887379620">
          <w:marLeft w:val="0"/>
          <w:marRight w:val="0"/>
          <w:marTop w:val="0"/>
          <w:marBottom w:val="0"/>
          <w:divBdr>
            <w:top w:val="none" w:sz="0" w:space="0" w:color="auto"/>
            <w:left w:val="none" w:sz="0" w:space="0" w:color="auto"/>
            <w:bottom w:val="none" w:sz="0" w:space="0" w:color="auto"/>
            <w:right w:val="none" w:sz="0" w:space="0" w:color="auto"/>
          </w:divBdr>
        </w:div>
        <w:div w:id="1973170831">
          <w:marLeft w:val="0"/>
          <w:marRight w:val="0"/>
          <w:marTop w:val="0"/>
          <w:marBottom w:val="0"/>
          <w:divBdr>
            <w:top w:val="none" w:sz="0" w:space="0" w:color="auto"/>
            <w:left w:val="none" w:sz="0" w:space="0" w:color="auto"/>
            <w:bottom w:val="none" w:sz="0" w:space="0" w:color="auto"/>
            <w:right w:val="none" w:sz="0" w:space="0" w:color="auto"/>
          </w:divBdr>
        </w:div>
        <w:div w:id="615911560">
          <w:marLeft w:val="0"/>
          <w:marRight w:val="0"/>
          <w:marTop w:val="0"/>
          <w:marBottom w:val="0"/>
          <w:divBdr>
            <w:top w:val="none" w:sz="0" w:space="0" w:color="auto"/>
            <w:left w:val="none" w:sz="0" w:space="0" w:color="auto"/>
            <w:bottom w:val="none" w:sz="0" w:space="0" w:color="auto"/>
            <w:right w:val="none" w:sz="0" w:space="0" w:color="auto"/>
          </w:divBdr>
        </w:div>
        <w:div w:id="846794664">
          <w:marLeft w:val="0"/>
          <w:marRight w:val="0"/>
          <w:marTop w:val="0"/>
          <w:marBottom w:val="0"/>
          <w:divBdr>
            <w:top w:val="none" w:sz="0" w:space="0" w:color="auto"/>
            <w:left w:val="none" w:sz="0" w:space="0" w:color="auto"/>
            <w:bottom w:val="none" w:sz="0" w:space="0" w:color="auto"/>
            <w:right w:val="none" w:sz="0" w:space="0" w:color="auto"/>
          </w:divBdr>
        </w:div>
        <w:div w:id="1058674501">
          <w:marLeft w:val="0"/>
          <w:marRight w:val="0"/>
          <w:marTop w:val="0"/>
          <w:marBottom w:val="0"/>
          <w:divBdr>
            <w:top w:val="none" w:sz="0" w:space="0" w:color="auto"/>
            <w:left w:val="none" w:sz="0" w:space="0" w:color="auto"/>
            <w:bottom w:val="none" w:sz="0" w:space="0" w:color="auto"/>
            <w:right w:val="none" w:sz="0" w:space="0" w:color="auto"/>
          </w:divBdr>
        </w:div>
        <w:div w:id="1283725522">
          <w:marLeft w:val="0"/>
          <w:marRight w:val="0"/>
          <w:marTop w:val="0"/>
          <w:marBottom w:val="0"/>
          <w:divBdr>
            <w:top w:val="none" w:sz="0" w:space="0" w:color="auto"/>
            <w:left w:val="none" w:sz="0" w:space="0" w:color="auto"/>
            <w:bottom w:val="none" w:sz="0" w:space="0" w:color="auto"/>
            <w:right w:val="none" w:sz="0" w:space="0" w:color="auto"/>
          </w:divBdr>
        </w:div>
        <w:div w:id="1106076862">
          <w:marLeft w:val="0"/>
          <w:marRight w:val="0"/>
          <w:marTop w:val="0"/>
          <w:marBottom w:val="0"/>
          <w:divBdr>
            <w:top w:val="none" w:sz="0" w:space="0" w:color="auto"/>
            <w:left w:val="none" w:sz="0" w:space="0" w:color="auto"/>
            <w:bottom w:val="none" w:sz="0" w:space="0" w:color="auto"/>
            <w:right w:val="none" w:sz="0" w:space="0" w:color="auto"/>
          </w:divBdr>
        </w:div>
        <w:div w:id="39523672">
          <w:marLeft w:val="0"/>
          <w:marRight w:val="0"/>
          <w:marTop w:val="0"/>
          <w:marBottom w:val="0"/>
          <w:divBdr>
            <w:top w:val="none" w:sz="0" w:space="0" w:color="auto"/>
            <w:left w:val="none" w:sz="0" w:space="0" w:color="auto"/>
            <w:bottom w:val="none" w:sz="0" w:space="0" w:color="auto"/>
            <w:right w:val="none" w:sz="0" w:space="0" w:color="auto"/>
          </w:divBdr>
        </w:div>
        <w:div w:id="1684239433">
          <w:marLeft w:val="0"/>
          <w:marRight w:val="0"/>
          <w:marTop w:val="0"/>
          <w:marBottom w:val="0"/>
          <w:divBdr>
            <w:top w:val="none" w:sz="0" w:space="0" w:color="auto"/>
            <w:left w:val="none" w:sz="0" w:space="0" w:color="auto"/>
            <w:bottom w:val="none" w:sz="0" w:space="0" w:color="auto"/>
            <w:right w:val="none" w:sz="0" w:space="0" w:color="auto"/>
          </w:divBdr>
        </w:div>
        <w:div w:id="747188541">
          <w:marLeft w:val="0"/>
          <w:marRight w:val="0"/>
          <w:marTop w:val="0"/>
          <w:marBottom w:val="0"/>
          <w:divBdr>
            <w:top w:val="none" w:sz="0" w:space="0" w:color="auto"/>
            <w:left w:val="none" w:sz="0" w:space="0" w:color="auto"/>
            <w:bottom w:val="none" w:sz="0" w:space="0" w:color="auto"/>
            <w:right w:val="none" w:sz="0" w:space="0" w:color="auto"/>
          </w:divBdr>
        </w:div>
        <w:div w:id="2035418561">
          <w:marLeft w:val="0"/>
          <w:marRight w:val="0"/>
          <w:marTop w:val="0"/>
          <w:marBottom w:val="0"/>
          <w:divBdr>
            <w:top w:val="none" w:sz="0" w:space="0" w:color="auto"/>
            <w:left w:val="none" w:sz="0" w:space="0" w:color="auto"/>
            <w:bottom w:val="none" w:sz="0" w:space="0" w:color="auto"/>
            <w:right w:val="none" w:sz="0" w:space="0" w:color="auto"/>
          </w:divBdr>
        </w:div>
        <w:div w:id="1431126911">
          <w:marLeft w:val="0"/>
          <w:marRight w:val="0"/>
          <w:marTop w:val="0"/>
          <w:marBottom w:val="0"/>
          <w:divBdr>
            <w:top w:val="none" w:sz="0" w:space="0" w:color="auto"/>
            <w:left w:val="none" w:sz="0" w:space="0" w:color="auto"/>
            <w:bottom w:val="none" w:sz="0" w:space="0" w:color="auto"/>
            <w:right w:val="none" w:sz="0" w:space="0" w:color="auto"/>
          </w:divBdr>
        </w:div>
        <w:div w:id="2051028000">
          <w:marLeft w:val="0"/>
          <w:marRight w:val="0"/>
          <w:marTop w:val="0"/>
          <w:marBottom w:val="0"/>
          <w:divBdr>
            <w:top w:val="none" w:sz="0" w:space="0" w:color="auto"/>
            <w:left w:val="none" w:sz="0" w:space="0" w:color="auto"/>
            <w:bottom w:val="none" w:sz="0" w:space="0" w:color="auto"/>
            <w:right w:val="none" w:sz="0" w:space="0" w:color="auto"/>
          </w:divBdr>
        </w:div>
        <w:div w:id="992374453">
          <w:marLeft w:val="0"/>
          <w:marRight w:val="0"/>
          <w:marTop w:val="0"/>
          <w:marBottom w:val="0"/>
          <w:divBdr>
            <w:top w:val="none" w:sz="0" w:space="0" w:color="auto"/>
            <w:left w:val="none" w:sz="0" w:space="0" w:color="auto"/>
            <w:bottom w:val="none" w:sz="0" w:space="0" w:color="auto"/>
            <w:right w:val="none" w:sz="0" w:space="0" w:color="auto"/>
          </w:divBdr>
        </w:div>
        <w:div w:id="1241207854">
          <w:marLeft w:val="0"/>
          <w:marRight w:val="0"/>
          <w:marTop w:val="0"/>
          <w:marBottom w:val="0"/>
          <w:divBdr>
            <w:top w:val="none" w:sz="0" w:space="0" w:color="auto"/>
            <w:left w:val="none" w:sz="0" w:space="0" w:color="auto"/>
            <w:bottom w:val="none" w:sz="0" w:space="0" w:color="auto"/>
            <w:right w:val="none" w:sz="0" w:space="0" w:color="auto"/>
          </w:divBdr>
        </w:div>
        <w:div w:id="2076078629">
          <w:marLeft w:val="0"/>
          <w:marRight w:val="0"/>
          <w:marTop w:val="0"/>
          <w:marBottom w:val="0"/>
          <w:divBdr>
            <w:top w:val="none" w:sz="0" w:space="0" w:color="auto"/>
            <w:left w:val="none" w:sz="0" w:space="0" w:color="auto"/>
            <w:bottom w:val="none" w:sz="0" w:space="0" w:color="auto"/>
            <w:right w:val="none" w:sz="0" w:space="0" w:color="auto"/>
          </w:divBdr>
        </w:div>
        <w:div w:id="494565201">
          <w:marLeft w:val="0"/>
          <w:marRight w:val="0"/>
          <w:marTop w:val="0"/>
          <w:marBottom w:val="0"/>
          <w:divBdr>
            <w:top w:val="none" w:sz="0" w:space="0" w:color="auto"/>
            <w:left w:val="none" w:sz="0" w:space="0" w:color="auto"/>
            <w:bottom w:val="none" w:sz="0" w:space="0" w:color="auto"/>
            <w:right w:val="none" w:sz="0" w:space="0" w:color="auto"/>
          </w:divBdr>
        </w:div>
        <w:div w:id="477646372">
          <w:marLeft w:val="0"/>
          <w:marRight w:val="0"/>
          <w:marTop w:val="0"/>
          <w:marBottom w:val="0"/>
          <w:divBdr>
            <w:top w:val="none" w:sz="0" w:space="0" w:color="auto"/>
            <w:left w:val="none" w:sz="0" w:space="0" w:color="auto"/>
            <w:bottom w:val="none" w:sz="0" w:space="0" w:color="auto"/>
            <w:right w:val="none" w:sz="0" w:space="0" w:color="auto"/>
          </w:divBdr>
        </w:div>
        <w:div w:id="1287077299">
          <w:marLeft w:val="0"/>
          <w:marRight w:val="0"/>
          <w:marTop w:val="0"/>
          <w:marBottom w:val="0"/>
          <w:divBdr>
            <w:top w:val="none" w:sz="0" w:space="0" w:color="auto"/>
            <w:left w:val="none" w:sz="0" w:space="0" w:color="auto"/>
            <w:bottom w:val="none" w:sz="0" w:space="0" w:color="auto"/>
            <w:right w:val="none" w:sz="0" w:space="0" w:color="auto"/>
          </w:divBdr>
        </w:div>
        <w:div w:id="360975676">
          <w:marLeft w:val="0"/>
          <w:marRight w:val="0"/>
          <w:marTop w:val="0"/>
          <w:marBottom w:val="0"/>
          <w:divBdr>
            <w:top w:val="none" w:sz="0" w:space="0" w:color="auto"/>
            <w:left w:val="none" w:sz="0" w:space="0" w:color="auto"/>
            <w:bottom w:val="none" w:sz="0" w:space="0" w:color="auto"/>
            <w:right w:val="none" w:sz="0" w:space="0" w:color="auto"/>
          </w:divBdr>
        </w:div>
        <w:div w:id="871653373">
          <w:marLeft w:val="0"/>
          <w:marRight w:val="0"/>
          <w:marTop w:val="0"/>
          <w:marBottom w:val="0"/>
          <w:divBdr>
            <w:top w:val="none" w:sz="0" w:space="0" w:color="auto"/>
            <w:left w:val="none" w:sz="0" w:space="0" w:color="auto"/>
            <w:bottom w:val="none" w:sz="0" w:space="0" w:color="auto"/>
            <w:right w:val="none" w:sz="0" w:space="0" w:color="auto"/>
          </w:divBdr>
        </w:div>
        <w:div w:id="128476590">
          <w:marLeft w:val="0"/>
          <w:marRight w:val="0"/>
          <w:marTop w:val="0"/>
          <w:marBottom w:val="0"/>
          <w:divBdr>
            <w:top w:val="none" w:sz="0" w:space="0" w:color="auto"/>
            <w:left w:val="none" w:sz="0" w:space="0" w:color="auto"/>
            <w:bottom w:val="none" w:sz="0" w:space="0" w:color="auto"/>
            <w:right w:val="none" w:sz="0" w:space="0" w:color="auto"/>
          </w:divBdr>
        </w:div>
        <w:div w:id="1938442551">
          <w:marLeft w:val="0"/>
          <w:marRight w:val="0"/>
          <w:marTop w:val="0"/>
          <w:marBottom w:val="0"/>
          <w:divBdr>
            <w:top w:val="none" w:sz="0" w:space="0" w:color="auto"/>
            <w:left w:val="none" w:sz="0" w:space="0" w:color="auto"/>
            <w:bottom w:val="none" w:sz="0" w:space="0" w:color="auto"/>
            <w:right w:val="none" w:sz="0" w:space="0" w:color="auto"/>
          </w:divBdr>
        </w:div>
        <w:div w:id="1757901476">
          <w:marLeft w:val="0"/>
          <w:marRight w:val="0"/>
          <w:marTop w:val="0"/>
          <w:marBottom w:val="0"/>
          <w:divBdr>
            <w:top w:val="none" w:sz="0" w:space="0" w:color="auto"/>
            <w:left w:val="none" w:sz="0" w:space="0" w:color="auto"/>
            <w:bottom w:val="none" w:sz="0" w:space="0" w:color="auto"/>
            <w:right w:val="none" w:sz="0" w:space="0" w:color="auto"/>
          </w:divBdr>
        </w:div>
        <w:div w:id="504520868">
          <w:marLeft w:val="0"/>
          <w:marRight w:val="0"/>
          <w:marTop w:val="0"/>
          <w:marBottom w:val="0"/>
          <w:divBdr>
            <w:top w:val="none" w:sz="0" w:space="0" w:color="auto"/>
            <w:left w:val="none" w:sz="0" w:space="0" w:color="auto"/>
            <w:bottom w:val="none" w:sz="0" w:space="0" w:color="auto"/>
            <w:right w:val="none" w:sz="0" w:space="0" w:color="auto"/>
          </w:divBdr>
        </w:div>
        <w:div w:id="583146688">
          <w:marLeft w:val="0"/>
          <w:marRight w:val="0"/>
          <w:marTop w:val="0"/>
          <w:marBottom w:val="0"/>
          <w:divBdr>
            <w:top w:val="none" w:sz="0" w:space="0" w:color="auto"/>
            <w:left w:val="none" w:sz="0" w:space="0" w:color="auto"/>
            <w:bottom w:val="none" w:sz="0" w:space="0" w:color="auto"/>
            <w:right w:val="none" w:sz="0" w:space="0" w:color="auto"/>
          </w:divBdr>
        </w:div>
        <w:div w:id="201332317">
          <w:marLeft w:val="0"/>
          <w:marRight w:val="0"/>
          <w:marTop w:val="0"/>
          <w:marBottom w:val="0"/>
          <w:divBdr>
            <w:top w:val="none" w:sz="0" w:space="0" w:color="auto"/>
            <w:left w:val="none" w:sz="0" w:space="0" w:color="auto"/>
            <w:bottom w:val="none" w:sz="0" w:space="0" w:color="auto"/>
            <w:right w:val="none" w:sz="0" w:space="0" w:color="auto"/>
          </w:divBdr>
        </w:div>
        <w:div w:id="249974633">
          <w:marLeft w:val="0"/>
          <w:marRight w:val="0"/>
          <w:marTop w:val="0"/>
          <w:marBottom w:val="0"/>
          <w:divBdr>
            <w:top w:val="none" w:sz="0" w:space="0" w:color="auto"/>
            <w:left w:val="none" w:sz="0" w:space="0" w:color="auto"/>
            <w:bottom w:val="none" w:sz="0" w:space="0" w:color="auto"/>
            <w:right w:val="none" w:sz="0" w:space="0" w:color="auto"/>
          </w:divBdr>
        </w:div>
        <w:div w:id="169297321">
          <w:marLeft w:val="0"/>
          <w:marRight w:val="0"/>
          <w:marTop w:val="0"/>
          <w:marBottom w:val="0"/>
          <w:divBdr>
            <w:top w:val="none" w:sz="0" w:space="0" w:color="auto"/>
            <w:left w:val="none" w:sz="0" w:space="0" w:color="auto"/>
            <w:bottom w:val="none" w:sz="0" w:space="0" w:color="auto"/>
            <w:right w:val="none" w:sz="0" w:space="0" w:color="auto"/>
          </w:divBdr>
        </w:div>
        <w:div w:id="2034188311">
          <w:marLeft w:val="0"/>
          <w:marRight w:val="0"/>
          <w:marTop w:val="0"/>
          <w:marBottom w:val="0"/>
          <w:divBdr>
            <w:top w:val="none" w:sz="0" w:space="0" w:color="auto"/>
            <w:left w:val="none" w:sz="0" w:space="0" w:color="auto"/>
            <w:bottom w:val="none" w:sz="0" w:space="0" w:color="auto"/>
            <w:right w:val="none" w:sz="0" w:space="0" w:color="auto"/>
          </w:divBdr>
        </w:div>
        <w:div w:id="1492408945">
          <w:marLeft w:val="0"/>
          <w:marRight w:val="0"/>
          <w:marTop w:val="0"/>
          <w:marBottom w:val="0"/>
          <w:divBdr>
            <w:top w:val="none" w:sz="0" w:space="0" w:color="auto"/>
            <w:left w:val="none" w:sz="0" w:space="0" w:color="auto"/>
            <w:bottom w:val="none" w:sz="0" w:space="0" w:color="auto"/>
            <w:right w:val="none" w:sz="0" w:space="0" w:color="auto"/>
          </w:divBdr>
        </w:div>
        <w:div w:id="1077508356">
          <w:marLeft w:val="0"/>
          <w:marRight w:val="0"/>
          <w:marTop w:val="0"/>
          <w:marBottom w:val="0"/>
          <w:divBdr>
            <w:top w:val="none" w:sz="0" w:space="0" w:color="auto"/>
            <w:left w:val="none" w:sz="0" w:space="0" w:color="auto"/>
            <w:bottom w:val="none" w:sz="0" w:space="0" w:color="auto"/>
            <w:right w:val="none" w:sz="0" w:space="0" w:color="auto"/>
          </w:divBdr>
        </w:div>
        <w:div w:id="1063987030">
          <w:marLeft w:val="0"/>
          <w:marRight w:val="0"/>
          <w:marTop w:val="0"/>
          <w:marBottom w:val="0"/>
          <w:divBdr>
            <w:top w:val="none" w:sz="0" w:space="0" w:color="auto"/>
            <w:left w:val="none" w:sz="0" w:space="0" w:color="auto"/>
            <w:bottom w:val="none" w:sz="0" w:space="0" w:color="auto"/>
            <w:right w:val="none" w:sz="0" w:space="0" w:color="auto"/>
          </w:divBdr>
        </w:div>
        <w:div w:id="577636482">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501769345">
          <w:marLeft w:val="0"/>
          <w:marRight w:val="0"/>
          <w:marTop w:val="0"/>
          <w:marBottom w:val="0"/>
          <w:divBdr>
            <w:top w:val="none" w:sz="0" w:space="0" w:color="auto"/>
            <w:left w:val="none" w:sz="0" w:space="0" w:color="auto"/>
            <w:bottom w:val="none" w:sz="0" w:space="0" w:color="auto"/>
            <w:right w:val="none" w:sz="0" w:space="0" w:color="auto"/>
          </w:divBdr>
        </w:div>
        <w:div w:id="826215595">
          <w:marLeft w:val="0"/>
          <w:marRight w:val="0"/>
          <w:marTop w:val="0"/>
          <w:marBottom w:val="0"/>
          <w:divBdr>
            <w:top w:val="none" w:sz="0" w:space="0" w:color="auto"/>
            <w:left w:val="none" w:sz="0" w:space="0" w:color="auto"/>
            <w:bottom w:val="none" w:sz="0" w:space="0" w:color="auto"/>
            <w:right w:val="none" w:sz="0" w:space="0" w:color="auto"/>
          </w:divBdr>
        </w:div>
        <w:div w:id="339239098">
          <w:marLeft w:val="0"/>
          <w:marRight w:val="0"/>
          <w:marTop w:val="0"/>
          <w:marBottom w:val="0"/>
          <w:divBdr>
            <w:top w:val="none" w:sz="0" w:space="0" w:color="auto"/>
            <w:left w:val="none" w:sz="0" w:space="0" w:color="auto"/>
            <w:bottom w:val="none" w:sz="0" w:space="0" w:color="auto"/>
            <w:right w:val="none" w:sz="0" w:space="0" w:color="auto"/>
          </w:divBdr>
        </w:div>
        <w:div w:id="1935817934">
          <w:marLeft w:val="0"/>
          <w:marRight w:val="0"/>
          <w:marTop w:val="0"/>
          <w:marBottom w:val="0"/>
          <w:divBdr>
            <w:top w:val="none" w:sz="0" w:space="0" w:color="auto"/>
            <w:left w:val="none" w:sz="0" w:space="0" w:color="auto"/>
            <w:bottom w:val="none" w:sz="0" w:space="0" w:color="auto"/>
            <w:right w:val="none" w:sz="0" w:space="0" w:color="auto"/>
          </w:divBdr>
        </w:div>
        <w:div w:id="1067648530">
          <w:marLeft w:val="0"/>
          <w:marRight w:val="0"/>
          <w:marTop w:val="0"/>
          <w:marBottom w:val="0"/>
          <w:divBdr>
            <w:top w:val="none" w:sz="0" w:space="0" w:color="auto"/>
            <w:left w:val="none" w:sz="0" w:space="0" w:color="auto"/>
            <w:bottom w:val="none" w:sz="0" w:space="0" w:color="auto"/>
            <w:right w:val="none" w:sz="0" w:space="0" w:color="auto"/>
          </w:divBdr>
        </w:div>
        <w:div w:id="2073040470">
          <w:marLeft w:val="0"/>
          <w:marRight w:val="0"/>
          <w:marTop w:val="0"/>
          <w:marBottom w:val="0"/>
          <w:divBdr>
            <w:top w:val="none" w:sz="0" w:space="0" w:color="auto"/>
            <w:left w:val="none" w:sz="0" w:space="0" w:color="auto"/>
            <w:bottom w:val="none" w:sz="0" w:space="0" w:color="auto"/>
            <w:right w:val="none" w:sz="0" w:space="0" w:color="auto"/>
          </w:divBdr>
        </w:div>
        <w:div w:id="2037998833">
          <w:marLeft w:val="0"/>
          <w:marRight w:val="0"/>
          <w:marTop w:val="0"/>
          <w:marBottom w:val="0"/>
          <w:divBdr>
            <w:top w:val="none" w:sz="0" w:space="0" w:color="auto"/>
            <w:left w:val="none" w:sz="0" w:space="0" w:color="auto"/>
            <w:bottom w:val="none" w:sz="0" w:space="0" w:color="auto"/>
            <w:right w:val="none" w:sz="0" w:space="0" w:color="auto"/>
          </w:divBdr>
        </w:div>
        <w:div w:id="204949581">
          <w:marLeft w:val="0"/>
          <w:marRight w:val="0"/>
          <w:marTop w:val="0"/>
          <w:marBottom w:val="0"/>
          <w:divBdr>
            <w:top w:val="none" w:sz="0" w:space="0" w:color="auto"/>
            <w:left w:val="none" w:sz="0" w:space="0" w:color="auto"/>
            <w:bottom w:val="none" w:sz="0" w:space="0" w:color="auto"/>
            <w:right w:val="none" w:sz="0" w:space="0" w:color="auto"/>
          </w:divBdr>
        </w:div>
        <w:div w:id="1208183555">
          <w:marLeft w:val="0"/>
          <w:marRight w:val="0"/>
          <w:marTop w:val="0"/>
          <w:marBottom w:val="0"/>
          <w:divBdr>
            <w:top w:val="none" w:sz="0" w:space="0" w:color="auto"/>
            <w:left w:val="none" w:sz="0" w:space="0" w:color="auto"/>
            <w:bottom w:val="none" w:sz="0" w:space="0" w:color="auto"/>
            <w:right w:val="none" w:sz="0" w:space="0" w:color="auto"/>
          </w:divBdr>
        </w:div>
        <w:div w:id="125127087">
          <w:marLeft w:val="0"/>
          <w:marRight w:val="0"/>
          <w:marTop w:val="0"/>
          <w:marBottom w:val="0"/>
          <w:divBdr>
            <w:top w:val="none" w:sz="0" w:space="0" w:color="auto"/>
            <w:left w:val="none" w:sz="0" w:space="0" w:color="auto"/>
            <w:bottom w:val="none" w:sz="0" w:space="0" w:color="auto"/>
            <w:right w:val="none" w:sz="0" w:space="0" w:color="auto"/>
          </w:divBdr>
        </w:div>
        <w:div w:id="1575747684">
          <w:marLeft w:val="0"/>
          <w:marRight w:val="0"/>
          <w:marTop w:val="0"/>
          <w:marBottom w:val="0"/>
          <w:divBdr>
            <w:top w:val="none" w:sz="0" w:space="0" w:color="auto"/>
            <w:left w:val="none" w:sz="0" w:space="0" w:color="auto"/>
            <w:bottom w:val="none" w:sz="0" w:space="0" w:color="auto"/>
            <w:right w:val="none" w:sz="0" w:space="0" w:color="auto"/>
          </w:divBdr>
        </w:div>
        <w:div w:id="1945265769">
          <w:marLeft w:val="0"/>
          <w:marRight w:val="0"/>
          <w:marTop w:val="0"/>
          <w:marBottom w:val="0"/>
          <w:divBdr>
            <w:top w:val="none" w:sz="0" w:space="0" w:color="auto"/>
            <w:left w:val="none" w:sz="0" w:space="0" w:color="auto"/>
            <w:bottom w:val="none" w:sz="0" w:space="0" w:color="auto"/>
            <w:right w:val="none" w:sz="0" w:space="0" w:color="auto"/>
          </w:divBdr>
        </w:div>
        <w:div w:id="1596014303">
          <w:marLeft w:val="0"/>
          <w:marRight w:val="0"/>
          <w:marTop w:val="0"/>
          <w:marBottom w:val="0"/>
          <w:divBdr>
            <w:top w:val="none" w:sz="0" w:space="0" w:color="auto"/>
            <w:left w:val="none" w:sz="0" w:space="0" w:color="auto"/>
            <w:bottom w:val="none" w:sz="0" w:space="0" w:color="auto"/>
            <w:right w:val="none" w:sz="0" w:space="0" w:color="auto"/>
          </w:divBdr>
        </w:div>
        <w:div w:id="509030244">
          <w:marLeft w:val="0"/>
          <w:marRight w:val="0"/>
          <w:marTop w:val="0"/>
          <w:marBottom w:val="0"/>
          <w:divBdr>
            <w:top w:val="none" w:sz="0" w:space="0" w:color="auto"/>
            <w:left w:val="none" w:sz="0" w:space="0" w:color="auto"/>
            <w:bottom w:val="none" w:sz="0" w:space="0" w:color="auto"/>
            <w:right w:val="none" w:sz="0" w:space="0" w:color="auto"/>
          </w:divBdr>
        </w:div>
        <w:div w:id="889921215">
          <w:marLeft w:val="0"/>
          <w:marRight w:val="0"/>
          <w:marTop w:val="0"/>
          <w:marBottom w:val="0"/>
          <w:divBdr>
            <w:top w:val="none" w:sz="0" w:space="0" w:color="auto"/>
            <w:left w:val="none" w:sz="0" w:space="0" w:color="auto"/>
            <w:bottom w:val="none" w:sz="0" w:space="0" w:color="auto"/>
            <w:right w:val="none" w:sz="0" w:space="0" w:color="auto"/>
          </w:divBdr>
        </w:div>
        <w:div w:id="128787638">
          <w:marLeft w:val="0"/>
          <w:marRight w:val="0"/>
          <w:marTop w:val="0"/>
          <w:marBottom w:val="0"/>
          <w:divBdr>
            <w:top w:val="none" w:sz="0" w:space="0" w:color="auto"/>
            <w:left w:val="none" w:sz="0" w:space="0" w:color="auto"/>
            <w:bottom w:val="none" w:sz="0" w:space="0" w:color="auto"/>
            <w:right w:val="none" w:sz="0" w:space="0" w:color="auto"/>
          </w:divBdr>
        </w:div>
        <w:div w:id="1737776256">
          <w:marLeft w:val="0"/>
          <w:marRight w:val="0"/>
          <w:marTop w:val="0"/>
          <w:marBottom w:val="0"/>
          <w:divBdr>
            <w:top w:val="none" w:sz="0" w:space="0" w:color="auto"/>
            <w:left w:val="none" w:sz="0" w:space="0" w:color="auto"/>
            <w:bottom w:val="none" w:sz="0" w:space="0" w:color="auto"/>
            <w:right w:val="none" w:sz="0" w:space="0" w:color="auto"/>
          </w:divBdr>
        </w:div>
        <w:div w:id="911424235">
          <w:marLeft w:val="0"/>
          <w:marRight w:val="0"/>
          <w:marTop w:val="0"/>
          <w:marBottom w:val="0"/>
          <w:divBdr>
            <w:top w:val="none" w:sz="0" w:space="0" w:color="auto"/>
            <w:left w:val="none" w:sz="0" w:space="0" w:color="auto"/>
            <w:bottom w:val="none" w:sz="0" w:space="0" w:color="auto"/>
            <w:right w:val="none" w:sz="0" w:space="0" w:color="auto"/>
          </w:divBdr>
        </w:div>
        <w:div w:id="1889878122">
          <w:marLeft w:val="0"/>
          <w:marRight w:val="0"/>
          <w:marTop w:val="0"/>
          <w:marBottom w:val="0"/>
          <w:divBdr>
            <w:top w:val="none" w:sz="0" w:space="0" w:color="auto"/>
            <w:left w:val="none" w:sz="0" w:space="0" w:color="auto"/>
            <w:bottom w:val="none" w:sz="0" w:space="0" w:color="auto"/>
            <w:right w:val="none" w:sz="0" w:space="0" w:color="auto"/>
          </w:divBdr>
        </w:div>
        <w:div w:id="1225870837">
          <w:marLeft w:val="0"/>
          <w:marRight w:val="0"/>
          <w:marTop w:val="0"/>
          <w:marBottom w:val="0"/>
          <w:divBdr>
            <w:top w:val="none" w:sz="0" w:space="0" w:color="auto"/>
            <w:left w:val="none" w:sz="0" w:space="0" w:color="auto"/>
            <w:bottom w:val="none" w:sz="0" w:space="0" w:color="auto"/>
            <w:right w:val="none" w:sz="0" w:space="0" w:color="auto"/>
          </w:divBdr>
        </w:div>
        <w:div w:id="1299798245">
          <w:marLeft w:val="0"/>
          <w:marRight w:val="0"/>
          <w:marTop w:val="0"/>
          <w:marBottom w:val="0"/>
          <w:divBdr>
            <w:top w:val="none" w:sz="0" w:space="0" w:color="auto"/>
            <w:left w:val="none" w:sz="0" w:space="0" w:color="auto"/>
            <w:bottom w:val="none" w:sz="0" w:space="0" w:color="auto"/>
            <w:right w:val="none" w:sz="0" w:space="0" w:color="auto"/>
          </w:divBdr>
        </w:div>
        <w:div w:id="1779643330">
          <w:marLeft w:val="0"/>
          <w:marRight w:val="0"/>
          <w:marTop w:val="0"/>
          <w:marBottom w:val="0"/>
          <w:divBdr>
            <w:top w:val="none" w:sz="0" w:space="0" w:color="auto"/>
            <w:left w:val="none" w:sz="0" w:space="0" w:color="auto"/>
            <w:bottom w:val="none" w:sz="0" w:space="0" w:color="auto"/>
            <w:right w:val="none" w:sz="0" w:space="0" w:color="auto"/>
          </w:divBdr>
        </w:div>
        <w:div w:id="991442365">
          <w:marLeft w:val="0"/>
          <w:marRight w:val="0"/>
          <w:marTop w:val="0"/>
          <w:marBottom w:val="0"/>
          <w:divBdr>
            <w:top w:val="none" w:sz="0" w:space="0" w:color="auto"/>
            <w:left w:val="none" w:sz="0" w:space="0" w:color="auto"/>
            <w:bottom w:val="none" w:sz="0" w:space="0" w:color="auto"/>
            <w:right w:val="none" w:sz="0" w:space="0" w:color="auto"/>
          </w:divBdr>
        </w:div>
        <w:div w:id="1016155913">
          <w:marLeft w:val="0"/>
          <w:marRight w:val="0"/>
          <w:marTop w:val="0"/>
          <w:marBottom w:val="0"/>
          <w:divBdr>
            <w:top w:val="none" w:sz="0" w:space="0" w:color="auto"/>
            <w:left w:val="none" w:sz="0" w:space="0" w:color="auto"/>
            <w:bottom w:val="none" w:sz="0" w:space="0" w:color="auto"/>
            <w:right w:val="none" w:sz="0" w:space="0" w:color="auto"/>
          </w:divBdr>
        </w:div>
        <w:div w:id="800612150">
          <w:marLeft w:val="0"/>
          <w:marRight w:val="0"/>
          <w:marTop w:val="0"/>
          <w:marBottom w:val="0"/>
          <w:divBdr>
            <w:top w:val="none" w:sz="0" w:space="0" w:color="auto"/>
            <w:left w:val="none" w:sz="0" w:space="0" w:color="auto"/>
            <w:bottom w:val="none" w:sz="0" w:space="0" w:color="auto"/>
            <w:right w:val="none" w:sz="0" w:space="0" w:color="auto"/>
          </w:divBdr>
        </w:div>
        <w:div w:id="809632620">
          <w:marLeft w:val="0"/>
          <w:marRight w:val="0"/>
          <w:marTop w:val="0"/>
          <w:marBottom w:val="0"/>
          <w:divBdr>
            <w:top w:val="none" w:sz="0" w:space="0" w:color="auto"/>
            <w:left w:val="none" w:sz="0" w:space="0" w:color="auto"/>
            <w:bottom w:val="none" w:sz="0" w:space="0" w:color="auto"/>
            <w:right w:val="none" w:sz="0" w:space="0" w:color="auto"/>
          </w:divBdr>
        </w:div>
        <w:div w:id="1277444906">
          <w:marLeft w:val="0"/>
          <w:marRight w:val="0"/>
          <w:marTop w:val="0"/>
          <w:marBottom w:val="0"/>
          <w:divBdr>
            <w:top w:val="none" w:sz="0" w:space="0" w:color="auto"/>
            <w:left w:val="none" w:sz="0" w:space="0" w:color="auto"/>
            <w:bottom w:val="none" w:sz="0" w:space="0" w:color="auto"/>
            <w:right w:val="none" w:sz="0" w:space="0" w:color="auto"/>
          </w:divBdr>
        </w:div>
        <w:div w:id="815727302">
          <w:marLeft w:val="0"/>
          <w:marRight w:val="0"/>
          <w:marTop w:val="0"/>
          <w:marBottom w:val="0"/>
          <w:divBdr>
            <w:top w:val="none" w:sz="0" w:space="0" w:color="auto"/>
            <w:left w:val="none" w:sz="0" w:space="0" w:color="auto"/>
            <w:bottom w:val="none" w:sz="0" w:space="0" w:color="auto"/>
            <w:right w:val="none" w:sz="0" w:space="0" w:color="auto"/>
          </w:divBdr>
        </w:div>
        <w:div w:id="2020816417">
          <w:marLeft w:val="0"/>
          <w:marRight w:val="0"/>
          <w:marTop w:val="0"/>
          <w:marBottom w:val="0"/>
          <w:divBdr>
            <w:top w:val="none" w:sz="0" w:space="0" w:color="auto"/>
            <w:left w:val="none" w:sz="0" w:space="0" w:color="auto"/>
            <w:bottom w:val="none" w:sz="0" w:space="0" w:color="auto"/>
            <w:right w:val="none" w:sz="0" w:space="0" w:color="auto"/>
          </w:divBdr>
        </w:div>
        <w:div w:id="386615185">
          <w:marLeft w:val="0"/>
          <w:marRight w:val="0"/>
          <w:marTop w:val="0"/>
          <w:marBottom w:val="0"/>
          <w:divBdr>
            <w:top w:val="none" w:sz="0" w:space="0" w:color="auto"/>
            <w:left w:val="none" w:sz="0" w:space="0" w:color="auto"/>
            <w:bottom w:val="none" w:sz="0" w:space="0" w:color="auto"/>
            <w:right w:val="none" w:sz="0" w:space="0" w:color="auto"/>
          </w:divBdr>
        </w:div>
        <w:div w:id="565071120">
          <w:marLeft w:val="0"/>
          <w:marRight w:val="0"/>
          <w:marTop w:val="0"/>
          <w:marBottom w:val="0"/>
          <w:divBdr>
            <w:top w:val="none" w:sz="0" w:space="0" w:color="auto"/>
            <w:left w:val="none" w:sz="0" w:space="0" w:color="auto"/>
            <w:bottom w:val="none" w:sz="0" w:space="0" w:color="auto"/>
            <w:right w:val="none" w:sz="0" w:space="0" w:color="auto"/>
          </w:divBdr>
        </w:div>
        <w:div w:id="1850947986">
          <w:marLeft w:val="0"/>
          <w:marRight w:val="0"/>
          <w:marTop w:val="0"/>
          <w:marBottom w:val="0"/>
          <w:divBdr>
            <w:top w:val="none" w:sz="0" w:space="0" w:color="auto"/>
            <w:left w:val="none" w:sz="0" w:space="0" w:color="auto"/>
            <w:bottom w:val="none" w:sz="0" w:space="0" w:color="auto"/>
            <w:right w:val="none" w:sz="0" w:space="0" w:color="auto"/>
          </w:divBdr>
        </w:div>
        <w:div w:id="931015456">
          <w:marLeft w:val="0"/>
          <w:marRight w:val="0"/>
          <w:marTop w:val="0"/>
          <w:marBottom w:val="0"/>
          <w:divBdr>
            <w:top w:val="none" w:sz="0" w:space="0" w:color="auto"/>
            <w:left w:val="none" w:sz="0" w:space="0" w:color="auto"/>
            <w:bottom w:val="none" w:sz="0" w:space="0" w:color="auto"/>
            <w:right w:val="none" w:sz="0" w:space="0" w:color="auto"/>
          </w:divBdr>
        </w:div>
        <w:div w:id="2016420299">
          <w:marLeft w:val="0"/>
          <w:marRight w:val="0"/>
          <w:marTop w:val="0"/>
          <w:marBottom w:val="0"/>
          <w:divBdr>
            <w:top w:val="none" w:sz="0" w:space="0" w:color="auto"/>
            <w:left w:val="none" w:sz="0" w:space="0" w:color="auto"/>
            <w:bottom w:val="none" w:sz="0" w:space="0" w:color="auto"/>
            <w:right w:val="none" w:sz="0" w:space="0" w:color="auto"/>
          </w:divBdr>
        </w:div>
        <w:div w:id="2028746107">
          <w:marLeft w:val="0"/>
          <w:marRight w:val="0"/>
          <w:marTop w:val="0"/>
          <w:marBottom w:val="0"/>
          <w:divBdr>
            <w:top w:val="none" w:sz="0" w:space="0" w:color="auto"/>
            <w:left w:val="none" w:sz="0" w:space="0" w:color="auto"/>
            <w:bottom w:val="none" w:sz="0" w:space="0" w:color="auto"/>
            <w:right w:val="none" w:sz="0" w:space="0" w:color="auto"/>
          </w:divBdr>
        </w:div>
        <w:div w:id="1178426076">
          <w:marLeft w:val="0"/>
          <w:marRight w:val="0"/>
          <w:marTop w:val="0"/>
          <w:marBottom w:val="0"/>
          <w:divBdr>
            <w:top w:val="none" w:sz="0" w:space="0" w:color="auto"/>
            <w:left w:val="none" w:sz="0" w:space="0" w:color="auto"/>
            <w:bottom w:val="none" w:sz="0" w:space="0" w:color="auto"/>
            <w:right w:val="none" w:sz="0" w:space="0" w:color="auto"/>
          </w:divBdr>
        </w:div>
        <w:div w:id="1594514031">
          <w:marLeft w:val="0"/>
          <w:marRight w:val="0"/>
          <w:marTop w:val="0"/>
          <w:marBottom w:val="0"/>
          <w:divBdr>
            <w:top w:val="none" w:sz="0" w:space="0" w:color="auto"/>
            <w:left w:val="none" w:sz="0" w:space="0" w:color="auto"/>
            <w:bottom w:val="none" w:sz="0" w:space="0" w:color="auto"/>
            <w:right w:val="none" w:sz="0" w:space="0" w:color="auto"/>
          </w:divBdr>
        </w:div>
        <w:div w:id="83309287">
          <w:marLeft w:val="0"/>
          <w:marRight w:val="0"/>
          <w:marTop w:val="0"/>
          <w:marBottom w:val="0"/>
          <w:divBdr>
            <w:top w:val="none" w:sz="0" w:space="0" w:color="auto"/>
            <w:left w:val="none" w:sz="0" w:space="0" w:color="auto"/>
            <w:bottom w:val="none" w:sz="0" w:space="0" w:color="auto"/>
            <w:right w:val="none" w:sz="0" w:space="0" w:color="auto"/>
          </w:divBdr>
        </w:div>
        <w:div w:id="1397585299">
          <w:marLeft w:val="0"/>
          <w:marRight w:val="0"/>
          <w:marTop w:val="0"/>
          <w:marBottom w:val="0"/>
          <w:divBdr>
            <w:top w:val="none" w:sz="0" w:space="0" w:color="auto"/>
            <w:left w:val="none" w:sz="0" w:space="0" w:color="auto"/>
            <w:bottom w:val="none" w:sz="0" w:space="0" w:color="auto"/>
            <w:right w:val="none" w:sz="0" w:space="0" w:color="auto"/>
          </w:divBdr>
        </w:div>
        <w:div w:id="891232067">
          <w:marLeft w:val="0"/>
          <w:marRight w:val="0"/>
          <w:marTop w:val="0"/>
          <w:marBottom w:val="0"/>
          <w:divBdr>
            <w:top w:val="none" w:sz="0" w:space="0" w:color="auto"/>
            <w:left w:val="none" w:sz="0" w:space="0" w:color="auto"/>
            <w:bottom w:val="none" w:sz="0" w:space="0" w:color="auto"/>
            <w:right w:val="none" w:sz="0" w:space="0" w:color="auto"/>
          </w:divBdr>
        </w:div>
        <w:div w:id="1808546878">
          <w:marLeft w:val="0"/>
          <w:marRight w:val="0"/>
          <w:marTop w:val="0"/>
          <w:marBottom w:val="0"/>
          <w:divBdr>
            <w:top w:val="none" w:sz="0" w:space="0" w:color="auto"/>
            <w:left w:val="none" w:sz="0" w:space="0" w:color="auto"/>
            <w:bottom w:val="none" w:sz="0" w:space="0" w:color="auto"/>
            <w:right w:val="none" w:sz="0" w:space="0" w:color="auto"/>
          </w:divBdr>
        </w:div>
        <w:div w:id="835999313">
          <w:marLeft w:val="0"/>
          <w:marRight w:val="0"/>
          <w:marTop w:val="0"/>
          <w:marBottom w:val="0"/>
          <w:divBdr>
            <w:top w:val="none" w:sz="0" w:space="0" w:color="auto"/>
            <w:left w:val="none" w:sz="0" w:space="0" w:color="auto"/>
            <w:bottom w:val="none" w:sz="0" w:space="0" w:color="auto"/>
            <w:right w:val="none" w:sz="0" w:space="0" w:color="auto"/>
          </w:divBdr>
        </w:div>
        <w:div w:id="1970741983">
          <w:marLeft w:val="0"/>
          <w:marRight w:val="0"/>
          <w:marTop w:val="0"/>
          <w:marBottom w:val="0"/>
          <w:divBdr>
            <w:top w:val="none" w:sz="0" w:space="0" w:color="auto"/>
            <w:left w:val="none" w:sz="0" w:space="0" w:color="auto"/>
            <w:bottom w:val="none" w:sz="0" w:space="0" w:color="auto"/>
            <w:right w:val="none" w:sz="0" w:space="0" w:color="auto"/>
          </w:divBdr>
        </w:div>
        <w:div w:id="1317765037">
          <w:marLeft w:val="0"/>
          <w:marRight w:val="0"/>
          <w:marTop w:val="0"/>
          <w:marBottom w:val="0"/>
          <w:divBdr>
            <w:top w:val="none" w:sz="0" w:space="0" w:color="auto"/>
            <w:left w:val="none" w:sz="0" w:space="0" w:color="auto"/>
            <w:bottom w:val="none" w:sz="0" w:space="0" w:color="auto"/>
            <w:right w:val="none" w:sz="0" w:space="0" w:color="auto"/>
          </w:divBdr>
        </w:div>
        <w:div w:id="1258055491">
          <w:marLeft w:val="0"/>
          <w:marRight w:val="0"/>
          <w:marTop w:val="0"/>
          <w:marBottom w:val="0"/>
          <w:divBdr>
            <w:top w:val="none" w:sz="0" w:space="0" w:color="auto"/>
            <w:left w:val="none" w:sz="0" w:space="0" w:color="auto"/>
            <w:bottom w:val="none" w:sz="0" w:space="0" w:color="auto"/>
            <w:right w:val="none" w:sz="0" w:space="0" w:color="auto"/>
          </w:divBdr>
        </w:div>
        <w:div w:id="305937139">
          <w:marLeft w:val="0"/>
          <w:marRight w:val="0"/>
          <w:marTop w:val="0"/>
          <w:marBottom w:val="0"/>
          <w:divBdr>
            <w:top w:val="none" w:sz="0" w:space="0" w:color="auto"/>
            <w:left w:val="none" w:sz="0" w:space="0" w:color="auto"/>
            <w:bottom w:val="none" w:sz="0" w:space="0" w:color="auto"/>
            <w:right w:val="none" w:sz="0" w:space="0" w:color="auto"/>
          </w:divBdr>
        </w:div>
        <w:div w:id="59140051">
          <w:marLeft w:val="0"/>
          <w:marRight w:val="0"/>
          <w:marTop w:val="0"/>
          <w:marBottom w:val="0"/>
          <w:divBdr>
            <w:top w:val="none" w:sz="0" w:space="0" w:color="auto"/>
            <w:left w:val="none" w:sz="0" w:space="0" w:color="auto"/>
            <w:bottom w:val="none" w:sz="0" w:space="0" w:color="auto"/>
            <w:right w:val="none" w:sz="0" w:space="0" w:color="auto"/>
          </w:divBdr>
        </w:div>
        <w:div w:id="805705340">
          <w:marLeft w:val="0"/>
          <w:marRight w:val="0"/>
          <w:marTop w:val="0"/>
          <w:marBottom w:val="0"/>
          <w:divBdr>
            <w:top w:val="none" w:sz="0" w:space="0" w:color="auto"/>
            <w:left w:val="none" w:sz="0" w:space="0" w:color="auto"/>
            <w:bottom w:val="none" w:sz="0" w:space="0" w:color="auto"/>
            <w:right w:val="none" w:sz="0" w:space="0" w:color="auto"/>
          </w:divBdr>
        </w:div>
        <w:div w:id="855310826">
          <w:marLeft w:val="0"/>
          <w:marRight w:val="0"/>
          <w:marTop w:val="0"/>
          <w:marBottom w:val="0"/>
          <w:divBdr>
            <w:top w:val="none" w:sz="0" w:space="0" w:color="auto"/>
            <w:left w:val="none" w:sz="0" w:space="0" w:color="auto"/>
            <w:bottom w:val="none" w:sz="0" w:space="0" w:color="auto"/>
            <w:right w:val="none" w:sz="0" w:space="0" w:color="auto"/>
          </w:divBdr>
        </w:div>
        <w:div w:id="2021661814">
          <w:marLeft w:val="0"/>
          <w:marRight w:val="0"/>
          <w:marTop w:val="0"/>
          <w:marBottom w:val="0"/>
          <w:divBdr>
            <w:top w:val="none" w:sz="0" w:space="0" w:color="auto"/>
            <w:left w:val="none" w:sz="0" w:space="0" w:color="auto"/>
            <w:bottom w:val="none" w:sz="0" w:space="0" w:color="auto"/>
            <w:right w:val="none" w:sz="0" w:space="0" w:color="auto"/>
          </w:divBdr>
        </w:div>
        <w:div w:id="2030793351">
          <w:marLeft w:val="0"/>
          <w:marRight w:val="0"/>
          <w:marTop w:val="0"/>
          <w:marBottom w:val="0"/>
          <w:divBdr>
            <w:top w:val="none" w:sz="0" w:space="0" w:color="auto"/>
            <w:left w:val="none" w:sz="0" w:space="0" w:color="auto"/>
            <w:bottom w:val="none" w:sz="0" w:space="0" w:color="auto"/>
            <w:right w:val="none" w:sz="0" w:space="0" w:color="auto"/>
          </w:divBdr>
        </w:div>
        <w:div w:id="1136727867">
          <w:marLeft w:val="0"/>
          <w:marRight w:val="0"/>
          <w:marTop w:val="0"/>
          <w:marBottom w:val="0"/>
          <w:divBdr>
            <w:top w:val="none" w:sz="0" w:space="0" w:color="auto"/>
            <w:left w:val="none" w:sz="0" w:space="0" w:color="auto"/>
            <w:bottom w:val="none" w:sz="0" w:space="0" w:color="auto"/>
            <w:right w:val="none" w:sz="0" w:space="0" w:color="auto"/>
          </w:divBdr>
        </w:div>
        <w:div w:id="1002700815">
          <w:marLeft w:val="0"/>
          <w:marRight w:val="0"/>
          <w:marTop w:val="0"/>
          <w:marBottom w:val="0"/>
          <w:divBdr>
            <w:top w:val="none" w:sz="0" w:space="0" w:color="auto"/>
            <w:left w:val="none" w:sz="0" w:space="0" w:color="auto"/>
            <w:bottom w:val="none" w:sz="0" w:space="0" w:color="auto"/>
            <w:right w:val="none" w:sz="0" w:space="0" w:color="auto"/>
          </w:divBdr>
        </w:div>
        <w:div w:id="1245841084">
          <w:marLeft w:val="0"/>
          <w:marRight w:val="0"/>
          <w:marTop w:val="0"/>
          <w:marBottom w:val="0"/>
          <w:divBdr>
            <w:top w:val="none" w:sz="0" w:space="0" w:color="auto"/>
            <w:left w:val="none" w:sz="0" w:space="0" w:color="auto"/>
            <w:bottom w:val="none" w:sz="0" w:space="0" w:color="auto"/>
            <w:right w:val="none" w:sz="0" w:space="0" w:color="auto"/>
          </w:divBdr>
        </w:div>
        <w:div w:id="1473205907">
          <w:marLeft w:val="0"/>
          <w:marRight w:val="0"/>
          <w:marTop w:val="0"/>
          <w:marBottom w:val="0"/>
          <w:divBdr>
            <w:top w:val="none" w:sz="0" w:space="0" w:color="auto"/>
            <w:left w:val="none" w:sz="0" w:space="0" w:color="auto"/>
            <w:bottom w:val="none" w:sz="0" w:space="0" w:color="auto"/>
            <w:right w:val="none" w:sz="0" w:space="0" w:color="auto"/>
          </w:divBdr>
        </w:div>
        <w:div w:id="1608613406">
          <w:marLeft w:val="0"/>
          <w:marRight w:val="0"/>
          <w:marTop w:val="0"/>
          <w:marBottom w:val="0"/>
          <w:divBdr>
            <w:top w:val="none" w:sz="0" w:space="0" w:color="auto"/>
            <w:left w:val="none" w:sz="0" w:space="0" w:color="auto"/>
            <w:bottom w:val="none" w:sz="0" w:space="0" w:color="auto"/>
            <w:right w:val="none" w:sz="0" w:space="0" w:color="auto"/>
          </w:divBdr>
        </w:div>
        <w:div w:id="38091571">
          <w:marLeft w:val="0"/>
          <w:marRight w:val="0"/>
          <w:marTop w:val="0"/>
          <w:marBottom w:val="0"/>
          <w:divBdr>
            <w:top w:val="none" w:sz="0" w:space="0" w:color="auto"/>
            <w:left w:val="none" w:sz="0" w:space="0" w:color="auto"/>
            <w:bottom w:val="none" w:sz="0" w:space="0" w:color="auto"/>
            <w:right w:val="none" w:sz="0" w:space="0" w:color="auto"/>
          </w:divBdr>
        </w:div>
        <w:div w:id="436797929">
          <w:marLeft w:val="0"/>
          <w:marRight w:val="0"/>
          <w:marTop w:val="0"/>
          <w:marBottom w:val="0"/>
          <w:divBdr>
            <w:top w:val="none" w:sz="0" w:space="0" w:color="auto"/>
            <w:left w:val="none" w:sz="0" w:space="0" w:color="auto"/>
            <w:bottom w:val="none" w:sz="0" w:space="0" w:color="auto"/>
            <w:right w:val="none" w:sz="0" w:space="0" w:color="auto"/>
          </w:divBdr>
        </w:div>
        <w:div w:id="1234849123">
          <w:marLeft w:val="0"/>
          <w:marRight w:val="0"/>
          <w:marTop w:val="0"/>
          <w:marBottom w:val="0"/>
          <w:divBdr>
            <w:top w:val="none" w:sz="0" w:space="0" w:color="auto"/>
            <w:left w:val="none" w:sz="0" w:space="0" w:color="auto"/>
            <w:bottom w:val="none" w:sz="0" w:space="0" w:color="auto"/>
            <w:right w:val="none" w:sz="0" w:space="0" w:color="auto"/>
          </w:divBdr>
        </w:div>
        <w:div w:id="1787887945">
          <w:marLeft w:val="0"/>
          <w:marRight w:val="0"/>
          <w:marTop w:val="0"/>
          <w:marBottom w:val="0"/>
          <w:divBdr>
            <w:top w:val="none" w:sz="0" w:space="0" w:color="auto"/>
            <w:left w:val="none" w:sz="0" w:space="0" w:color="auto"/>
            <w:bottom w:val="none" w:sz="0" w:space="0" w:color="auto"/>
            <w:right w:val="none" w:sz="0" w:space="0" w:color="auto"/>
          </w:divBdr>
        </w:div>
        <w:div w:id="1434395918">
          <w:marLeft w:val="0"/>
          <w:marRight w:val="0"/>
          <w:marTop w:val="0"/>
          <w:marBottom w:val="0"/>
          <w:divBdr>
            <w:top w:val="none" w:sz="0" w:space="0" w:color="auto"/>
            <w:left w:val="none" w:sz="0" w:space="0" w:color="auto"/>
            <w:bottom w:val="none" w:sz="0" w:space="0" w:color="auto"/>
            <w:right w:val="none" w:sz="0" w:space="0" w:color="auto"/>
          </w:divBdr>
        </w:div>
        <w:div w:id="651525367">
          <w:marLeft w:val="0"/>
          <w:marRight w:val="0"/>
          <w:marTop w:val="0"/>
          <w:marBottom w:val="0"/>
          <w:divBdr>
            <w:top w:val="none" w:sz="0" w:space="0" w:color="auto"/>
            <w:left w:val="none" w:sz="0" w:space="0" w:color="auto"/>
            <w:bottom w:val="none" w:sz="0" w:space="0" w:color="auto"/>
            <w:right w:val="none" w:sz="0" w:space="0" w:color="auto"/>
          </w:divBdr>
        </w:div>
        <w:div w:id="851067010">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927377919">
          <w:marLeft w:val="0"/>
          <w:marRight w:val="0"/>
          <w:marTop w:val="0"/>
          <w:marBottom w:val="0"/>
          <w:divBdr>
            <w:top w:val="none" w:sz="0" w:space="0" w:color="auto"/>
            <w:left w:val="none" w:sz="0" w:space="0" w:color="auto"/>
            <w:bottom w:val="none" w:sz="0" w:space="0" w:color="auto"/>
            <w:right w:val="none" w:sz="0" w:space="0" w:color="auto"/>
          </w:divBdr>
        </w:div>
        <w:div w:id="386297177">
          <w:marLeft w:val="0"/>
          <w:marRight w:val="0"/>
          <w:marTop w:val="0"/>
          <w:marBottom w:val="0"/>
          <w:divBdr>
            <w:top w:val="none" w:sz="0" w:space="0" w:color="auto"/>
            <w:left w:val="none" w:sz="0" w:space="0" w:color="auto"/>
            <w:bottom w:val="none" w:sz="0" w:space="0" w:color="auto"/>
            <w:right w:val="none" w:sz="0" w:space="0" w:color="auto"/>
          </w:divBdr>
        </w:div>
        <w:div w:id="88626217">
          <w:marLeft w:val="0"/>
          <w:marRight w:val="0"/>
          <w:marTop w:val="0"/>
          <w:marBottom w:val="0"/>
          <w:divBdr>
            <w:top w:val="none" w:sz="0" w:space="0" w:color="auto"/>
            <w:left w:val="none" w:sz="0" w:space="0" w:color="auto"/>
            <w:bottom w:val="none" w:sz="0" w:space="0" w:color="auto"/>
            <w:right w:val="none" w:sz="0" w:space="0" w:color="auto"/>
          </w:divBdr>
        </w:div>
        <w:div w:id="1326591453">
          <w:marLeft w:val="0"/>
          <w:marRight w:val="0"/>
          <w:marTop w:val="0"/>
          <w:marBottom w:val="0"/>
          <w:divBdr>
            <w:top w:val="none" w:sz="0" w:space="0" w:color="auto"/>
            <w:left w:val="none" w:sz="0" w:space="0" w:color="auto"/>
            <w:bottom w:val="none" w:sz="0" w:space="0" w:color="auto"/>
            <w:right w:val="none" w:sz="0" w:space="0" w:color="auto"/>
          </w:divBdr>
        </w:div>
        <w:div w:id="28535487">
          <w:marLeft w:val="0"/>
          <w:marRight w:val="0"/>
          <w:marTop w:val="0"/>
          <w:marBottom w:val="0"/>
          <w:divBdr>
            <w:top w:val="none" w:sz="0" w:space="0" w:color="auto"/>
            <w:left w:val="none" w:sz="0" w:space="0" w:color="auto"/>
            <w:bottom w:val="none" w:sz="0" w:space="0" w:color="auto"/>
            <w:right w:val="none" w:sz="0" w:space="0" w:color="auto"/>
          </w:divBdr>
        </w:div>
        <w:div w:id="1385332375">
          <w:marLeft w:val="0"/>
          <w:marRight w:val="0"/>
          <w:marTop w:val="0"/>
          <w:marBottom w:val="0"/>
          <w:divBdr>
            <w:top w:val="none" w:sz="0" w:space="0" w:color="auto"/>
            <w:left w:val="none" w:sz="0" w:space="0" w:color="auto"/>
            <w:bottom w:val="none" w:sz="0" w:space="0" w:color="auto"/>
            <w:right w:val="none" w:sz="0" w:space="0" w:color="auto"/>
          </w:divBdr>
        </w:div>
        <w:div w:id="544408322">
          <w:marLeft w:val="0"/>
          <w:marRight w:val="0"/>
          <w:marTop w:val="0"/>
          <w:marBottom w:val="0"/>
          <w:divBdr>
            <w:top w:val="none" w:sz="0" w:space="0" w:color="auto"/>
            <w:left w:val="none" w:sz="0" w:space="0" w:color="auto"/>
            <w:bottom w:val="none" w:sz="0" w:space="0" w:color="auto"/>
            <w:right w:val="none" w:sz="0" w:space="0" w:color="auto"/>
          </w:divBdr>
        </w:div>
        <w:div w:id="1810201971">
          <w:marLeft w:val="0"/>
          <w:marRight w:val="0"/>
          <w:marTop w:val="0"/>
          <w:marBottom w:val="0"/>
          <w:divBdr>
            <w:top w:val="none" w:sz="0" w:space="0" w:color="auto"/>
            <w:left w:val="none" w:sz="0" w:space="0" w:color="auto"/>
            <w:bottom w:val="none" w:sz="0" w:space="0" w:color="auto"/>
            <w:right w:val="none" w:sz="0" w:space="0" w:color="auto"/>
          </w:divBdr>
        </w:div>
        <w:div w:id="1675955688">
          <w:marLeft w:val="0"/>
          <w:marRight w:val="0"/>
          <w:marTop w:val="0"/>
          <w:marBottom w:val="0"/>
          <w:divBdr>
            <w:top w:val="none" w:sz="0" w:space="0" w:color="auto"/>
            <w:left w:val="none" w:sz="0" w:space="0" w:color="auto"/>
            <w:bottom w:val="none" w:sz="0" w:space="0" w:color="auto"/>
            <w:right w:val="none" w:sz="0" w:space="0" w:color="auto"/>
          </w:divBdr>
        </w:div>
        <w:div w:id="458963315">
          <w:marLeft w:val="0"/>
          <w:marRight w:val="0"/>
          <w:marTop w:val="0"/>
          <w:marBottom w:val="0"/>
          <w:divBdr>
            <w:top w:val="none" w:sz="0" w:space="0" w:color="auto"/>
            <w:left w:val="none" w:sz="0" w:space="0" w:color="auto"/>
            <w:bottom w:val="none" w:sz="0" w:space="0" w:color="auto"/>
            <w:right w:val="none" w:sz="0" w:space="0" w:color="auto"/>
          </w:divBdr>
        </w:div>
        <w:div w:id="406003512">
          <w:marLeft w:val="0"/>
          <w:marRight w:val="0"/>
          <w:marTop w:val="0"/>
          <w:marBottom w:val="0"/>
          <w:divBdr>
            <w:top w:val="none" w:sz="0" w:space="0" w:color="auto"/>
            <w:left w:val="none" w:sz="0" w:space="0" w:color="auto"/>
            <w:bottom w:val="none" w:sz="0" w:space="0" w:color="auto"/>
            <w:right w:val="none" w:sz="0" w:space="0" w:color="auto"/>
          </w:divBdr>
        </w:div>
        <w:div w:id="1099252532">
          <w:marLeft w:val="0"/>
          <w:marRight w:val="0"/>
          <w:marTop w:val="0"/>
          <w:marBottom w:val="0"/>
          <w:divBdr>
            <w:top w:val="none" w:sz="0" w:space="0" w:color="auto"/>
            <w:left w:val="none" w:sz="0" w:space="0" w:color="auto"/>
            <w:bottom w:val="none" w:sz="0" w:space="0" w:color="auto"/>
            <w:right w:val="none" w:sz="0" w:space="0" w:color="auto"/>
          </w:divBdr>
        </w:div>
        <w:div w:id="1063219818">
          <w:marLeft w:val="0"/>
          <w:marRight w:val="0"/>
          <w:marTop w:val="0"/>
          <w:marBottom w:val="0"/>
          <w:divBdr>
            <w:top w:val="none" w:sz="0" w:space="0" w:color="auto"/>
            <w:left w:val="none" w:sz="0" w:space="0" w:color="auto"/>
            <w:bottom w:val="none" w:sz="0" w:space="0" w:color="auto"/>
            <w:right w:val="none" w:sz="0" w:space="0" w:color="auto"/>
          </w:divBdr>
        </w:div>
        <w:div w:id="1998610497">
          <w:marLeft w:val="0"/>
          <w:marRight w:val="0"/>
          <w:marTop w:val="0"/>
          <w:marBottom w:val="0"/>
          <w:divBdr>
            <w:top w:val="none" w:sz="0" w:space="0" w:color="auto"/>
            <w:left w:val="none" w:sz="0" w:space="0" w:color="auto"/>
            <w:bottom w:val="none" w:sz="0" w:space="0" w:color="auto"/>
            <w:right w:val="none" w:sz="0" w:space="0" w:color="auto"/>
          </w:divBdr>
        </w:div>
        <w:div w:id="1163667748">
          <w:marLeft w:val="0"/>
          <w:marRight w:val="0"/>
          <w:marTop w:val="0"/>
          <w:marBottom w:val="0"/>
          <w:divBdr>
            <w:top w:val="none" w:sz="0" w:space="0" w:color="auto"/>
            <w:left w:val="none" w:sz="0" w:space="0" w:color="auto"/>
            <w:bottom w:val="none" w:sz="0" w:space="0" w:color="auto"/>
            <w:right w:val="none" w:sz="0" w:space="0" w:color="auto"/>
          </w:divBdr>
        </w:div>
        <w:div w:id="1731003369">
          <w:marLeft w:val="0"/>
          <w:marRight w:val="0"/>
          <w:marTop w:val="0"/>
          <w:marBottom w:val="0"/>
          <w:divBdr>
            <w:top w:val="none" w:sz="0" w:space="0" w:color="auto"/>
            <w:left w:val="none" w:sz="0" w:space="0" w:color="auto"/>
            <w:bottom w:val="none" w:sz="0" w:space="0" w:color="auto"/>
            <w:right w:val="none" w:sz="0" w:space="0" w:color="auto"/>
          </w:divBdr>
        </w:div>
        <w:div w:id="52776440">
          <w:marLeft w:val="0"/>
          <w:marRight w:val="0"/>
          <w:marTop w:val="0"/>
          <w:marBottom w:val="0"/>
          <w:divBdr>
            <w:top w:val="none" w:sz="0" w:space="0" w:color="auto"/>
            <w:left w:val="none" w:sz="0" w:space="0" w:color="auto"/>
            <w:bottom w:val="none" w:sz="0" w:space="0" w:color="auto"/>
            <w:right w:val="none" w:sz="0" w:space="0" w:color="auto"/>
          </w:divBdr>
        </w:div>
        <w:div w:id="1272279177">
          <w:marLeft w:val="0"/>
          <w:marRight w:val="0"/>
          <w:marTop w:val="0"/>
          <w:marBottom w:val="0"/>
          <w:divBdr>
            <w:top w:val="none" w:sz="0" w:space="0" w:color="auto"/>
            <w:left w:val="none" w:sz="0" w:space="0" w:color="auto"/>
            <w:bottom w:val="none" w:sz="0" w:space="0" w:color="auto"/>
            <w:right w:val="none" w:sz="0" w:space="0" w:color="auto"/>
          </w:divBdr>
        </w:div>
        <w:div w:id="1631282049">
          <w:marLeft w:val="0"/>
          <w:marRight w:val="0"/>
          <w:marTop w:val="0"/>
          <w:marBottom w:val="0"/>
          <w:divBdr>
            <w:top w:val="none" w:sz="0" w:space="0" w:color="auto"/>
            <w:left w:val="none" w:sz="0" w:space="0" w:color="auto"/>
            <w:bottom w:val="none" w:sz="0" w:space="0" w:color="auto"/>
            <w:right w:val="none" w:sz="0" w:space="0" w:color="auto"/>
          </w:divBdr>
        </w:div>
        <w:div w:id="2016610237">
          <w:marLeft w:val="0"/>
          <w:marRight w:val="0"/>
          <w:marTop w:val="0"/>
          <w:marBottom w:val="0"/>
          <w:divBdr>
            <w:top w:val="none" w:sz="0" w:space="0" w:color="auto"/>
            <w:left w:val="none" w:sz="0" w:space="0" w:color="auto"/>
            <w:bottom w:val="none" w:sz="0" w:space="0" w:color="auto"/>
            <w:right w:val="none" w:sz="0" w:space="0" w:color="auto"/>
          </w:divBdr>
        </w:div>
        <w:div w:id="2052067398">
          <w:marLeft w:val="0"/>
          <w:marRight w:val="0"/>
          <w:marTop w:val="0"/>
          <w:marBottom w:val="0"/>
          <w:divBdr>
            <w:top w:val="none" w:sz="0" w:space="0" w:color="auto"/>
            <w:left w:val="none" w:sz="0" w:space="0" w:color="auto"/>
            <w:bottom w:val="none" w:sz="0" w:space="0" w:color="auto"/>
            <w:right w:val="none" w:sz="0" w:space="0" w:color="auto"/>
          </w:divBdr>
        </w:div>
        <w:div w:id="1745033645">
          <w:marLeft w:val="0"/>
          <w:marRight w:val="0"/>
          <w:marTop w:val="0"/>
          <w:marBottom w:val="0"/>
          <w:divBdr>
            <w:top w:val="none" w:sz="0" w:space="0" w:color="auto"/>
            <w:left w:val="none" w:sz="0" w:space="0" w:color="auto"/>
            <w:bottom w:val="none" w:sz="0" w:space="0" w:color="auto"/>
            <w:right w:val="none" w:sz="0" w:space="0" w:color="auto"/>
          </w:divBdr>
        </w:div>
        <w:div w:id="609551782">
          <w:marLeft w:val="0"/>
          <w:marRight w:val="0"/>
          <w:marTop w:val="0"/>
          <w:marBottom w:val="0"/>
          <w:divBdr>
            <w:top w:val="none" w:sz="0" w:space="0" w:color="auto"/>
            <w:left w:val="none" w:sz="0" w:space="0" w:color="auto"/>
            <w:bottom w:val="none" w:sz="0" w:space="0" w:color="auto"/>
            <w:right w:val="none" w:sz="0" w:space="0" w:color="auto"/>
          </w:divBdr>
        </w:div>
        <w:div w:id="725419396">
          <w:marLeft w:val="0"/>
          <w:marRight w:val="0"/>
          <w:marTop w:val="0"/>
          <w:marBottom w:val="0"/>
          <w:divBdr>
            <w:top w:val="none" w:sz="0" w:space="0" w:color="auto"/>
            <w:left w:val="none" w:sz="0" w:space="0" w:color="auto"/>
            <w:bottom w:val="none" w:sz="0" w:space="0" w:color="auto"/>
            <w:right w:val="none" w:sz="0" w:space="0" w:color="auto"/>
          </w:divBdr>
        </w:div>
        <w:div w:id="764881523">
          <w:marLeft w:val="0"/>
          <w:marRight w:val="0"/>
          <w:marTop w:val="0"/>
          <w:marBottom w:val="0"/>
          <w:divBdr>
            <w:top w:val="none" w:sz="0" w:space="0" w:color="auto"/>
            <w:left w:val="none" w:sz="0" w:space="0" w:color="auto"/>
            <w:bottom w:val="none" w:sz="0" w:space="0" w:color="auto"/>
            <w:right w:val="none" w:sz="0" w:space="0" w:color="auto"/>
          </w:divBdr>
        </w:div>
        <w:div w:id="80572116">
          <w:marLeft w:val="0"/>
          <w:marRight w:val="0"/>
          <w:marTop w:val="0"/>
          <w:marBottom w:val="0"/>
          <w:divBdr>
            <w:top w:val="none" w:sz="0" w:space="0" w:color="auto"/>
            <w:left w:val="none" w:sz="0" w:space="0" w:color="auto"/>
            <w:bottom w:val="none" w:sz="0" w:space="0" w:color="auto"/>
            <w:right w:val="none" w:sz="0" w:space="0" w:color="auto"/>
          </w:divBdr>
        </w:div>
        <w:div w:id="1780173385">
          <w:marLeft w:val="0"/>
          <w:marRight w:val="0"/>
          <w:marTop w:val="0"/>
          <w:marBottom w:val="0"/>
          <w:divBdr>
            <w:top w:val="none" w:sz="0" w:space="0" w:color="auto"/>
            <w:left w:val="none" w:sz="0" w:space="0" w:color="auto"/>
            <w:bottom w:val="none" w:sz="0" w:space="0" w:color="auto"/>
            <w:right w:val="none" w:sz="0" w:space="0" w:color="auto"/>
          </w:divBdr>
        </w:div>
        <w:div w:id="1840383913">
          <w:marLeft w:val="0"/>
          <w:marRight w:val="0"/>
          <w:marTop w:val="0"/>
          <w:marBottom w:val="0"/>
          <w:divBdr>
            <w:top w:val="none" w:sz="0" w:space="0" w:color="auto"/>
            <w:left w:val="none" w:sz="0" w:space="0" w:color="auto"/>
            <w:bottom w:val="none" w:sz="0" w:space="0" w:color="auto"/>
            <w:right w:val="none" w:sz="0" w:space="0" w:color="auto"/>
          </w:divBdr>
        </w:div>
        <w:div w:id="2039895221">
          <w:marLeft w:val="0"/>
          <w:marRight w:val="0"/>
          <w:marTop w:val="0"/>
          <w:marBottom w:val="0"/>
          <w:divBdr>
            <w:top w:val="none" w:sz="0" w:space="0" w:color="auto"/>
            <w:left w:val="none" w:sz="0" w:space="0" w:color="auto"/>
            <w:bottom w:val="none" w:sz="0" w:space="0" w:color="auto"/>
            <w:right w:val="none" w:sz="0" w:space="0" w:color="auto"/>
          </w:divBdr>
        </w:div>
        <w:div w:id="1143933447">
          <w:marLeft w:val="0"/>
          <w:marRight w:val="0"/>
          <w:marTop w:val="0"/>
          <w:marBottom w:val="0"/>
          <w:divBdr>
            <w:top w:val="none" w:sz="0" w:space="0" w:color="auto"/>
            <w:left w:val="none" w:sz="0" w:space="0" w:color="auto"/>
            <w:bottom w:val="none" w:sz="0" w:space="0" w:color="auto"/>
            <w:right w:val="none" w:sz="0" w:space="0" w:color="auto"/>
          </w:divBdr>
        </w:div>
        <w:div w:id="920720692">
          <w:marLeft w:val="0"/>
          <w:marRight w:val="0"/>
          <w:marTop w:val="0"/>
          <w:marBottom w:val="0"/>
          <w:divBdr>
            <w:top w:val="none" w:sz="0" w:space="0" w:color="auto"/>
            <w:left w:val="none" w:sz="0" w:space="0" w:color="auto"/>
            <w:bottom w:val="none" w:sz="0" w:space="0" w:color="auto"/>
            <w:right w:val="none" w:sz="0" w:space="0" w:color="auto"/>
          </w:divBdr>
        </w:div>
        <w:div w:id="2082483217">
          <w:marLeft w:val="0"/>
          <w:marRight w:val="0"/>
          <w:marTop w:val="0"/>
          <w:marBottom w:val="0"/>
          <w:divBdr>
            <w:top w:val="none" w:sz="0" w:space="0" w:color="auto"/>
            <w:left w:val="none" w:sz="0" w:space="0" w:color="auto"/>
            <w:bottom w:val="none" w:sz="0" w:space="0" w:color="auto"/>
            <w:right w:val="none" w:sz="0" w:space="0" w:color="auto"/>
          </w:divBdr>
        </w:div>
        <w:div w:id="309023039">
          <w:marLeft w:val="0"/>
          <w:marRight w:val="0"/>
          <w:marTop w:val="0"/>
          <w:marBottom w:val="0"/>
          <w:divBdr>
            <w:top w:val="none" w:sz="0" w:space="0" w:color="auto"/>
            <w:left w:val="none" w:sz="0" w:space="0" w:color="auto"/>
            <w:bottom w:val="none" w:sz="0" w:space="0" w:color="auto"/>
            <w:right w:val="none" w:sz="0" w:space="0" w:color="auto"/>
          </w:divBdr>
        </w:div>
        <w:div w:id="2017028028">
          <w:marLeft w:val="0"/>
          <w:marRight w:val="0"/>
          <w:marTop w:val="0"/>
          <w:marBottom w:val="0"/>
          <w:divBdr>
            <w:top w:val="none" w:sz="0" w:space="0" w:color="auto"/>
            <w:left w:val="none" w:sz="0" w:space="0" w:color="auto"/>
            <w:bottom w:val="none" w:sz="0" w:space="0" w:color="auto"/>
            <w:right w:val="none" w:sz="0" w:space="0" w:color="auto"/>
          </w:divBdr>
        </w:div>
        <w:div w:id="1057971938">
          <w:marLeft w:val="0"/>
          <w:marRight w:val="0"/>
          <w:marTop w:val="0"/>
          <w:marBottom w:val="0"/>
          <w:divBdr>
            <w:top w:val="none" w:sz="0" w:space="0" w:color="auto"/>
            <w:left w:val="none" w:sz="0" w:space="0" w:color="auto"/>
            <w:bottom w:val="none" w:sz="0" w:space="0" w:color="auto"/>
            <w:right w:val="none" w:sz="0" w:space="0" w:color="auto"/>
          </w:divBdr>
        </w:div>
        <w:div w:id="665596631">
          <w:marLeft w:val="0"/>
          <w:marRight w:val="0"/>
          <w:marTop w:val="0"/>
          <w:marBottom w:val="0"/>
          <w:divBdr>
            <w:top w:val="none" w:sz="0" w:space="0" w:color="auto"/>
            <w:left w:val="none" w:sz="0" w:space="0" w:color="auto"/>
            <w:bottom w:val="none" w:sz="0" w:space="0" w:color="auto"/>
            <w:right w:val="none" w:sz="0" w:space="0" w:color="auto"/>
          </w:divBdr>
        </w:div>
        <w:div w:id="1934782889">
          <w:marLeft w:val="0"/>
          <w:marRight w:val="0"/>
          <w:marTop w:val="0"/>
          <w:marBottom w:val="0"/>
          <w:divBdr>
            <w:top w:val="none" w:sz="0" w:space="0" w:color="auto"/>
            <w:left w:val="none" w:sz="0" w:space="0" w:color="auto"/>
            <w:bottom w:val="none" w:sz="0" w:space="0" w:color="auto"/>
            <w:right w:val="none" w:sz="0" w:space="0" w:color="auto"/>
          </w:divBdr>
        </w:div>
        <w:div w:id="263196674">
          <w:marLeft w:val="0"/>
          <w:marRight w:val="0"/>
          <w:marTop w:val="0"/>
          <w:marBottom w:val="0"/>
          <w:divBdr>
            <w:top w:val="none" w:sz="0" w:space="0" w:color="auto"/>
            <w:left w:val="none" w:sz="0" w:space="0" w:color="auto"/>
            <w:bottom w:val="none" w:sz="0" w:space="0" w:color="auto"/>
            <w:right w:val="none" w:sz="0" w:space="0" w:color="auto"/>
          </w:divBdr>
        </w:div>
        <w:div w:id="758716283">
          <w:marLeft w:val="0"/>
          <w:marRight w:val="0"/>
          <w:marTop w:val="0"/>
          <w:marBottom w:val="0"/>
          <w:divBdr>
            <w:top w:val="none" w:sz="0" w:space="0" w:color="auto"/>
            <w:left w:val="none" w:sz="0" w:space="0" w:color="auto"/>
            <w:bottom w:val="none" w:sz="0" w:space="0" w:color="auto"/>
            <w:right w:val="none" w:sz="0" w:space="0" w:color="auto"/>
          </w:divBdr>
        </w:div>
        <w:div w:id="1699551654">
          <w:marLeft w:val="0"/>
          <w:marRight w:val="0"/>
          <w:marTop w:val="0"/>
          <w:marBottom w:val="0"/>
          <w:divBdr>
            <w:top w:val="none" w:sz="0" w:space="0" w:color="auto"/>
            <w:left w:val="none" w:sz="0" w:space="0" w:color="auto"/>
            <w:bottom w:val="none" w:sz="0" w:space="0" w:color="auto"/>
            <w:right w:val="none" w:sz="0" w:space="0" w:color="auto"/>
          </w:divBdr>
        </w:div>
        <w:div w:id="226772135">
          <w:marLeft w:val="0"/>
          <w:marRight w:val="0"/>
          <w:marTop w:val="0"/>
          <w:marBottom w:val="0"/>
          <w:divBdr>
            <w:top w:val="none" w:sz="0" w:space="0" w:color="auto"/>
            <w:left w:val="none" w:sz="0" w:space="0" w:color="auto"/>
            <w:bottom w:val="none" w:sz="0" w:space="0" w:color="auto"/>
            <w:right w:val="none" w:sz="0" w:space="0" w:color="auto"/>
          </w:divBdr>
        </w:div>
        <w:div w:id="1410812450">
          <w:marLeft w:val="0"/>
          <w:marRight w:val="0"/>
          <w:marTop w:val="0"/>
          <w:marBottom w:val="0"/>
          <w:divBdr>
            <w:top w:val="none" w:sz="0" w:space="0" w:color="auto"/>
            <w:left w:val="none" w:sz="0" w:space="0" w:color="auto"/>
            <w:bottom w:val="none" w:sz="0" w:space="0" w:color="auto"/>
            <w:right w:val="none" w:sz="0" w:space="0" w:color="auto"/>
          </w:divBdr>
        </w:div>
        <w:div w:id="311259129">
          <w:marLeft w:val="0"/>
          <w:marRight w:val="0"/>
          <w:marTop w:val="0"/>
          <w:marBottom w:val="0"/>
          <w:divBdr>
            <w:top w:val="none" w:sz="0" w:space="0" w:color="auto"/>
            <w:left w:val="none" w:sz="0" w:space="0" w:color="auto"/>
            <w:bottom w:val="none" w:sz="0" w:space="0" w:color="auto"/>
            <w:right w:val="none" w:sz="0" w:space="0" w:color="auto"/>
          </w:divBdr>
        </w:div>
        <w:div w:id="1427270624">
          <w:marLeft w:val="0"/>
          <w:marRight w:val="0"/>
          <w:marTop w:val="0"/>
          <w:marBottom w:val="0"/>
          <w:divBdr>
            <w:top w:val="none" w:sz="0" w:space="0" w:color="auto"/>
            <w:left w:val="none" w:sz="0" w:space="0" w:color="auto"/>
            <w:bottom w:val="none" w:sz="0" w:space="0" w:color="auto"/>
            <w:right w:val="none" w:sz="0" w:space="0" w:color="auto"/>
          </w:divBdr>
        </w:div>
        <w:div w:id="276378415">
          <w:marLeft w:val="0"/>
          <w:marRight w:val="0"/>
          <w:marTop w:val="0"/>
          <w:marBottom w:val="0"/>
          <w:divBdr>
            <w:top w:val="none" w:sz="0" w:space="0" w:color="auto"/>
            <w:left w:val="none" w:sz="0" w:space="0" w:color="auto"/>
            <w:bottom w:val="none" w:sz="0" w:space="0" w:color="auto"/>
            <w:right w:val="none" w:sz="0" w:space="0" w:color="auto"/>
          </w:divBdr>
        </w:div>
        <w:div w:id="940062716">
          <w:marLeft w:val="0"/>
          <w:marRight w:val="0"/>
          <w:marTop w:val="0"/>
          <w:marBottom w:val="0"/>
          <w:divBdr>
            <w:top w:val="none" w:sz="0" w:space="0" w:color="auto"/>
            <w:left w:val="none" w:sz="0" w:space="0" w:color="auto"/>
            <w:bottom w:val="none" w:sz="0" w:space="0" w:color="auto"/>
            <w:right w:val="none" w:sz="0" w:space="0" w:color="auto"/>
          </w:divBdr>
        </w:div>
        <w:div w:id="1469593143">
          <w:marLeft w:val="0"/>
          <w:marRight w:val="0"/>
          <w:marTop w:val="0"/>
          <w:marBottom w:val="0"/>
          <w:divBdr>
            <w:top w:val="none" w:sz="0" w:space="0" w:color="auto"/>
            <w:left w:val="none" w:sz="0" w:space="0" w:color="auto"/>
            <w:bottom w:val="none" w:sz="0" w:space="0" w:color="auto"/>
            <w:right w:val="none" w:sz="0" w:space="0" w:color="auto"/>
          </w:divBdr>
        </w:div>
        <w:div w:id="82145463">
          <w:marLeft w:val="0"/>
          <w:marRight w:val="0"/>
          <w:marTop w:val="0"/>
          <w:marBottom w:val="0"/>
          <w:divBdr>
            <w:top w:val="none" w:sz="0" w:space="0" w:color="auto"/>
            <w:left w:val="none" w:sz="0" w:space="0" w:color="auto"/>
            <w:bottom w:val="none" w:sz="0" w:space="0" w:color="auto"/>
            <w:right w:val="none" w:sz="0" w:space="0" w:color="auto"/>
          </w:divBdr>
        </w:div>
        <w:div w:id="892619572">
          <w:marLeft w:val="0"/>
          <w:marRight w:val="0"/>
          <w:marTop w:val="0"/>
          <w:marBottom w:val="0"/>
          <w:divBdr>
            <w:top w:val="none" w:sz="0" w:space="0" w:color="auto"/>
            <w:left w:val="none" w:sz="0" w:space="0" w:color="auto"/>
            <w:bottom w:val="none" w:sz="0" w:space="0" w:color="auto"/>
            <w:right w:val="none" w:sz="0" w:space="0" w:color="auto"/>
          </w:divBdr>
        </w:div>
        <w:div w:id="651714310">
          <w:marLeft w:val="0"/>
          <w:marRight w:val="0"/>
          <w:marTop w:val="0"/>
          <w:marBottom w:val="0"/>
          <w:divBdr>
            <w:top w:val="none" w:sz="0" w:space="0" w:color="auto"/>
            <w:left w:val="none" w:sz="0" w:space="0" w:color="auto"/>
            <w:bottom w:val="none" w:sz="0" w:space="0" w:color="auto"/>
            <w:right w:val="none" w:sz="0" w:space="0" w:color="auto"/>
          </w:divBdr>
        </w:div>
        <w:div w:id="148637708">
          <w:marLeft w:val="0"/>
          <w:marRight w:val="0"/>
          <w:marTop w:val="0"/>
          <w:marBottom w:val="0"/>
          <w:divBdr>
            <w:top w:val="none" w:sz="0" w:space="0" w:color="auto"/>
            <w:left w:val="none" w:sz="0" w:space="0" w:color="auto"/>
            <w:bottom w:val="none" w:sz="0" w:space="0" w:color="auto"/>
            <w:right w:val="none" w:sz="0" w:space="0" w:color="auto"/>
          </w:divBdr>
        </w:div>
        <w:div w:id="1071737777">
          <w:marLeft w:val="0"/>
          <w:marRight w:val="0"/>
          <w:marTop w:val="0"/>
          <w:marBottom w:val="0"/>
          <w:divBdr>
            <w:top w:val="none" w:sz="0" w:space="0" w:color="auto"/>
            <w:left w:val="none" w:sz="0" w:space="0" w:color="auto"/>
            <w:bottom w:val="none" w:sz="0" w:space="0" w:color="auto"/>
            <w:right w:val="none" w:sz="0" w:space="0" w:color="auto"/>
          </w:divBdr>
        </w:div>
        <w:div w:id="244074324">
          <w:marLeft w:val="0"/>
          <w:marRight w:val="0"/>
          <w:marTop w:val="0"/>
          <w:marBottom w:val="0"/>
          <w:divBdr>
            <w:top w:val="none" w:sz="0" w:space="0" w:color="auto"/>
            <w:left w:val="none" w:sz="0" w:space="0" w:color="auto"/>
            <w:bottom w:val="none" w:sz="0" w:space="0" w:color="auto"/>
            <w:right w:val="none" w:sz="0" w:space="0" w:color="auto"/>
          </w:divBdr>
        </w:div>
        <w:div w:id="255985055">
          <w:marLeft w:val="0"/>
          <w:marRight w:val="0"/>
          <w:marTop w:val="0"/>
          <w:marBottom w:val="0"/>
          <w:divBdr>
            <w:top w:val="none" w:sz="0" w:space="0" w:color="auto"/>
            <w:left w:val="none" w:sz="0" w:space="0" w:color="auto"/>
            <w:bottom w:val="none" w:sz="0" w:space="0" w:color="auto"/>
            <w:right w:val="none" w:sz="0" w:space="0" w:color="auto"/>
          </w:divBdr>
        </w:div>
        <w:div w:id="1050424455">
          <w:marLeft w:val="0"/>
          <w:marRight w:val="0"/>
          <w:marTop w:val="0"/>
          <w:marBottom w:val="0"/>
          <w:divBdr>
            <w:top w:val="none" w:sz="0" w:space="0" w:color="auto"/>
            <w:left w:val="none" w:sz="0" w:space="0" w:color="auto"/>
            <w:bottom w:val="none" w:sz="0" w:space="0" w:color="auto"/>
            <w:right w:val="none" w:sz="0" w:space="0" w:color="auto"/>
          </w:divBdr>
        </w:div>
        <w:div w:id="851528197">
          <w:marLeft w:val="0"/>
          <w:marRight w:val="0"/>
          <w:marTop w:val="0"/>
          <w:marBottom w:val="0"/>
          <w:divBdr>
            <w:top w:val="none" w:sz="0" w:space="0" w:color="auto"/>
            <w:left w:val="none" w:sz="0" w:space="0" w:color="auto"/>
            <w:bottom w:val="none" w:sz="0" w:space="0" w:color="auto"/>
            <w:right w:val="none" w:sz="0" w:space="0" w:color="auto"/>
          </w:divBdr>
        </w:div>
        <w:div w:id="1191533436">
          <w:marLeft w:val="0"/>
          <w:marRight w:val="0"/>
          <w:marTop w:val="0"/>
          <w:marBottom w:val="0"/>
          <w:divBdr>
            <w:top w:val="none" w:sz="0" w:space="0" w:color="auto"/>
            <w:left w:val="none" w:sz="0" w:space="0" w:color="auto"/>
            <w:bottom w:val="none" w:sz="0" w:space="0" w:color="auto"/>
            <w:right w:val="none" w:sz="0" w:space="0" w:color="auto"/>
          </w:divBdr>
        </w:div>
        <w:div w:id="1517883485">
          <w:marLeft w:val="0"/>
          <w:marRight w:val="0"/>
          <w:marTop w:val="0"/>
          <w:marBottom w:val="0"/>
          <w:divBdr>
            <w:top w:val="none" w:sz="0" w:space="0" w:color="auto"/>
            <w:left w:val="none" w:sz="0" w:space="0" w:color="auto"/>
            <w:bottom w:val="none" w:sz="0" w:space="0" w:color="auto"/>
            <w:right w:val="none" w:sz="0" w:space="0" w:color="auto"/>
          </w:divBdr>
        </w:div>
        <w:div w:id="1177698668">
          <w:marLeft w:val="0"/>
          <w:marRight w:val="0"/>
          <w:marTop w:val="0"/>
          <w:marBottom w:val="0"/>
          <w:divBdr>
            <w:top w:val="none" w:sz="0" w:space="0" w:color="auto"/>
            <w:left w:val="none" w:sz="0" w:space="0" w:color="auto"/>
            <w:bottom w:val="none" w:sz="0" w:space="0" w:color="auto"/>
            <w:right w:val="none" w:sz="0" w:space="0" w:color="auto"/>
          </w:divBdr>
        </w:div>
        <w:div w:id="1751003915">
          <w:marLeft w:val="0"/>
          <w:marRight w:val="0"/>
          <w:marTop w:val="0"/>
          <w:marBottom w:val="0"/>
          <w:divBdr>
            <w:top w:val="none" w:sz="0" w:space="0" w:color="auto"/>
            <w:left w:val="none" w:sz="0" w:space="0" w:color="auto"/>
            <w:bottom w:val="none" w:sz="0" w:space="0" w:color="auto"/>
            <w:right w:val="none" w:sz="0" w:space="0" w:color="auto"/>
          </w:divBdr>
        </w:div>
        <w:div w:id="909342115">
          <w:marLeft w:val="0"/>
          <w:marRight w:val="0"/>
          <w:marTop w:val="0"/>
          <w:marBottom w:val="0"/>
          <w:divBdr>
            <w:top w:val="none" w:sz="0" w:space="0" w:color="auto"/>
            <w:left w:val="none" w:sz="0" w:space="0" w:color="auto"/>
            <w:bottom w:val="none" w:sz="0" w:space="0" w:color="auto"/>
            <w:right w:val="none" w:sz="0" w:space="0" w:color="auto"/>
          </w:divBdr>
        </w:div>
        <w:div w:id="141315811">
          <w:marLeft w:val="0"/>
          <w:marRight w:val="0"/>
          <w:marTop w:val="0"/>
          <w:marBottom w:val="0"/>
          <w:divBdr>
            <w:top w:val="none" w:sz="0" w:space="0" w:color="auto"/>
            <w:left w:val="none" w:sz="0" w:space="0" w:color="auto"/>
            <w:bottom w:val="none" w:sz="0" w:space="0" w:color="auto"/>
            <w:right w:val="none" w:sz="0" w:space="0" w:color="auto"/>
          </w:divBdr>
        </w:div>
        <w:div w:id="2142726770">
          <w:marLeft w:val="0"/>
          <w:marRight w:val="0"/>
          <w:marTop w:val="0"/>
          <w:marBottom w:val="0"/>
          <w:divBdr>
            <w:top w:val="none" w:sz="0" w:space="0" w:color="auto"/>
            <w:left w:val="none" w:sz="0" w:space="0" w:color="auto"/>
            <w:bottom w:val="none" w:sz="0" w:space="0" w:color="auto"/>
            <w:right w:val="none" w:sz="0" w:space="0" w:color="auto"/>
          </w:divBdr>
        </w:div>
        <w:div w:id="871456441">
          <w:marLeft w:val="0"/>
          <w:marRight w:val="0"/>
          <w:marTop w:val="0"/>
          <w:marBottom w:val="0"/>
          <w:divBdr>
            <w:top w:val="none" w:sz="0" w:space="0" w:color="auto"/>
            <w:left w:val="none" w:sz="0" w:space="0" w:color="auto"/>
            <w:bottom w:val="none" w:sz="0" w:space="0" w:color="auto"/>
            <w:right w:val="none" w:sz="0" w:space="0" w:color="auto"/>
          </w:divBdr>
        </w:div>
        <w:div w:id="88040985">
          <w:marLeft w:val="0"/>
          <w:marRight w:val="0"/>
          <w:marTop w:val="0"/>
          <w:marBottom w:val="0"/>
          <w:divBdr>
            <w:top w:val="none" w:sz="0" w:space="0" w:color="auto"/>
            <w:left w:val="none" w:sz="0" w:space="0" w:color="auto"/>
            <w:bottom w:val="none" w:sz="0" w:space="0" w:color="auto"/>
            <w:right w:val="none" w:sz="0" w:space="0" w:color="auto"/>
          </w:divBdr>
        </w:div>
        <w:div w:id="1892382124">
          <w:marLeft w:val="0"/>
          <w:marRight w:val="0"/>
          <w:marTop w:val="0"/>
          <w:marBottom w:val="0"/>
          <w:divBdr>
            <w:top w:val="none" w:sz="0" w:space="0" w:color="auto"/>
            <w:left w:val="none" w:sz="0" w:space="0" w:color="auto"/>
            <w:bottom w:val="none" w:sz="0" w:space="0" w:color="auto"/>
            <w:right w:val="none" w:sz="0" w:space="0" w:color="auto"/>
          </w:divBdr>
        </w:div>
        <w:div w:id="1815560796">
          <w:marLeft w:val="0"/>
          <w:marRight w:val="0"/>
          <w:marTop w:val="0"/>
          <w:marBottom w:val="0"/>
          <w:divBdr>
            <w:top w:val="none" w:sz="0" w:space="0" w:color="auto"/>
            <w:left w:val="none" w:sz="0" w:space="0" w:color="auto"/>
            <w:bottom w:val="none" w:sz="0" w:space="0" w:color="auto"/>
            <w:right w:val="none" w:sz="0" w:space="0" w:color="auto"/>
          </w:divBdr>
        </w:div>
        <w:div w:id="1782794564">
          <w:marLeft w:val="0"/>
          <w:marRight w:val="0"/>
          <w:marTop w:val="0"/>
          <w:marBottom w:val="0"/>
          <w:divBdr>
            <w:top w:val="none" w:sz="0" w:space="0" w:color="auto"/>
            <w:left w:val="none" w:sz="0" w:space="0" w:color="auto"/>
            <w:bottom w:val="none" w:sz="0" w:space="0" w:color="auto"/>
            <w:right w:val="none" w:sz="0" w:space="0" w:color="auto"/>
          </w:divBdr>
        </w:div>
        <w:div w:id="1216359464">
          <w:marLeft w:val="0"/>
          <w:marRight w:val="0"/>
          <w:marTop w:val="0"/>
          <w:marBottom w:val="0"/>
          <w:divBdr>
            <w:top w:val="none" w:sz="0" w:space="0" w:color="auto"/>
            <w:left w:val="none" w:sz="0" w:space="0" w:color="auto"/>
            <w:bottom w:val="none" w:sz="0" w:space="0" w:color="auto"/>
            <w:right w:val="none" w:sz="0" w:space="0" w:color="auto"/>
          </w:divBdr>
        </w:div>
        <w:div w:id="43065947">
          <w:marLeft w:val="0"/>
          <w:marRight w:val="0"/>
          <w:marTop w:val="0"/>
          <w:marBottom w:val="0"/>
          <w:divBdr>
            <w:top w:val="none" w:sz="0" w:space="0" w:color="auto"/>
            <w:left w:val="none" w:sz="0" w:space="0" w:color="auto"/>
            <w:bottom w:val="none" w:sz="0" w:space="0" w:color="auto"/>
            <w:right w:val="none" w:sz="0" w:space="0" w:color="auto"/>
          </w:divBdr>
        </w:div>
        <w:div w:id="513810069">
          <w:marLeft w:val="0"/>
          <w:marRight w:val="0"/>
          <w:marTop w:val="0"/>
          <w:marBottom w:val="0"/>
          <w:divBdr>
            <w:top w:val="none" w:sz="0" w:space="0" w:color="auto"/>
            <w:left w:val="none" w:sz="0" w:space="0" w:color="auto"/>
            <w:bottom w:val="none" w:sz="0" w:space="0" w:color="auto"/>
            <w:right w:val="none" w:sz="0" w:space="0" w:color="auto"/>
          </w:divBdr>
        </w:div>
        <w:div w:id="1525287795">
          <w:marLeft w:val="0"/>
          <w:marRight w:val="0"/>
          <w:marTop w:val="0"/>
          <w:marBottom w:val="0"/>
          <w:divBdr>
            <w:top w:val="none" w:sz="0" w:space="0" w:color="auto"/>
            <w:left w:val="none" w:sz="0" w:space="0" w:color="auto"/>
            <w:bottom w:val="none" w:sz="0" w:space="0" w:color="auto"/>
            <w:right w:val="none" w:sz="0" w:space="0" w:color="auto"/>
          </w:divBdr>
        </w:div>
        <w:div w:id="1236937088">
          <w:marLeft w:val="0"/>
          <w:marRight w:val="0"/>
          <w:marTop w:val="0"/>
          <w:marBottom w:val="0"/>
          <w:divBdr>
            <w:top w:val="none" w:sz="0" w:space="0" w:color="auto"/>
            <w:left w:val="none" w:sz="0" w:space="0" w:color="auto"/>
            <w:bottom w:val="none" w:sz="0" w:space="0" w:color="auto"/>
            <w:right w:val="none" w:sz="0" w:space="0" w:color="auto"/>
          </w:divBdr>
        </w:div>
        <w:div w:id="450979193">
          <w:marLeft w:val="0"/>
          <w:marRight w:val="0"/>
          <w:marTop w:val="0"/>
          <w:marBottom w:val="0"/>
          <w:divBdr>
            <w:top w:val="none" w:sz="0" w:space="0" w:color="auto"/>
            <w:left w:val="none" w:sz="0" w:space="0" w:color="auto"/>
            <w:bottom w:val="none" w:sz="0" w:space="0" w:color="auto"/>
            <w:right w:val="none" w:sz="0" w:space="0" w:color="auto"/>
          </w:divBdr>
        </w:div>
        <w:div w:id="103427127">
          <w:marLeft w:val="0"/>
          <w:marRight w:val="0"/>
          <w:marTop w:val="0"/>
          <w:marBottom w:val="0"/>
          <w:divBdr>
            <w:top w:val="none" w:sz="0" w:space="0" w:color="auto"/>
            <w:left w:val="none" w:sz="0" w:space="0" w:color="auto"/>
            <w:bottom w:val="none" w:sz="0" w:space="0" w:color="auto"/>
            <w:right w:val="none" w:sz="0" w:space="0" w:color="auto"/>
          </w:divBdr>
        </w:div>
        <w:div w:id="1495536125">
          <w:marLeft w:val="0"/>
          <w:marRight w:val="0"/>
          <w:marTop w:val="0"/>
          <w:marBottom w:val="0"/>
          <w:divBdr>
            <w:top w:val="none" w:sz="0" w:space="0" w:color="auto"/>
            <w:left w:val="none" w:sz="0" w:space="0" w:color="auto"/>
            <w:bottom w:val="none" w:sz="0" w:space="0" w:color="auto"/>
            <w:right w:val="none" w:sz="0" w:space="0" w:color="auto"/>
          </w:divBdr>
        </w:div>
        <w:div w:id="839926253">
          <w:marLeft w:val="0"/>
          <w:marRight w:val="0"/>
          <w:marTop w:val="0"/>
          <w:marBottom w:val="0"/>
          <w:divBdr>
            <w:top w:val="none" w:sz="0" w:space="0" w:color="auto"/>
            <w:left w:val="none" w:sz="0" w:space="0" w:color="auto"/>
            <w:bottom w:val="none" w:sz="0" w:space="0" w:color="auto"/>
            <w:right w:val="none" w:sz="0" w:space="0" w:color="auto"/>
          </w:divBdr>
        </w:div>
        <w:div w:id="1217820700">
          <w:marLeft w:val="0"/>
          <w:marRight w:val="0"/>
          <w:marTop w:val="0"/>
          <w:marBottom w:val="0"/>
          <w:divBdr>
            <w:top w:val="none" w:sz="0" w:space="0" w:color="auto"/>
            <w:left w:val="none" w:sz="0" w:space="0" w:color="auto"/>
            <w:bottom w:val="none" w:sz="0" w:space="0" w:color="auto"/>
            <w:right w:val="none" w:sz="0" w:space="0" w:color="auto"/>
          </w:divBdr>
        </w:div>
        <w:div w:id="55133587">
          <w:marLeft w:val="0"/>
          <w:marRight w:val="0"/>
          <w:marTop w:val="0"/>
          <w:marBottom w:val="0"/>
          <w:divBdr>
            <w:top w:val="none" w:sz="0" w:space="0" w:color="auto"/>
            <w:left w:val="none" w:sz="0" w:space="0" w:color="auto"/>
            <w:bottom w:val="none" w:sz="0" w:space="0" w:color="auto"/>
            <w:right w:val="none" w:sz="0" w:space="0" w:color="auto"/>
          </w:divBdr>
        </w:div>
        <w:div w:id="800876841">
          <w:marLeft w:val="0"/>
          <w:marRight w:val="0"/>
          <w:marTop w:val="0"/>
          <w:marBottom w:val="0"/>
          <w:divBdr>
            <w:top w:val="none" w:sz="0" w:space="0" w:color="auto"/>
            <w:left w:val="none" w:sz="0" w:space="0" w:color="auto"/>
            <w:bottom w:val="none" w:sz="0" w:space="0" w:color="auto"/>
            <w:right w:val="none" w:sz="0" w:space="0" w:color="auto"/>
          </w:divBdr>
        </w:div>
        <w:div w:id="1731417896">
          <w:marLeft w:val="0"/>
          <w:marRight w:val="0"/>
          <w:marTop w:val="0"/>
          <w:marBottom w:val="0"/>
          <w:divBdr>
            <w:top w:val="none" w:sz="0" w:space="0" w:color="auto"/>
            <w:left w:val="none" w:sz="0" w:space="0" w:color="auto"/>
            <w:bottom w:val="none" w:sz="0" w:space="0" w:color="auto"/>
            <w:right w:val="none" w:sz="0" w:space="0" w:color="auto"/>
          </w:divBdr>
        </w:div>
        <w:div w:id="1176846384">
          <w:marLeft w:val="0"/>
          <w:marRight w:val="0"/>
          <w:marTop w:val="0"/>
          <w:marBottom w:val="0"/>
          <w:divBdr>
            <w:top w:val="none" w:sz="0" w:space="0" w:color="auto"/>
            <w:left w:val="none" w:sz="0" w:space="0" w:color="auto"/>
            <w:bottom w:val="none" w:sz="0" w:space="0" w:color="auto"/>
            <w:right w:val="none" w:sz="0" w:space="0" w:color="auto"/>
          </w:divBdr>
        </w:div>
        <w:div w:id="255868280">
          <w:marLeft w:val="0"/>
          <w:marRight w:val="0"/>
          <w:marTop w:val="0"/>
          <w:marBottom w:val="0"/>
          <w:divBdr>
            <w:top w:val="none" w:sz="0" w:space="0" w:color="auto"/>
            <w:left w:val="none" w:sz="0" w:space="0" w:color="auto"/>
            <w:bottom w:val="none" w:sz="0" w:space="0" w:color="auto"/>
            <w:right w:val="none" w:sz="0" w:space="0" w:color="auto"/>
          </w:divBdr>
        </w:div>
        <w:div w:id="743988972">
          <w:marLeft w:val="0"/>
          <w:marRight w:val="0"/>
          <w:marTop w:val="0"/>
          <w:marBottom w:val="0"/>
          <w:divBdr>
            <w:top w:val="none" w:sz="0" w:space="0" w:color="auto"/>
            <w:left w:val="none" w:sz="0" w:space="0" w:color="auto"/>
            <w:bottom w:val="none" w:sz="0" w:space="0" w:color="auto"/>
            <w:right w:val="none" w:sz="0" w:space="0" w:color="auto"/>
          </w:divBdr>
        </w:div>
        <w:div w:id="954287509">
          <w:marLeft w:val="0"/>
          <w:marRight w:val="0"/>
          <w:marTop w:val="0"/>
          <w:marBottom w:val="0"/>
          <w:divBdr>
            <w:top w:val="none" w:sz="0" w:space="0" w:color="auto"/>
            <w:left w:val="none" w:sz="0" w:space="0" w:color="auto"/>
            <w:bottom w:val="none" w:sz="0" w:space="0" w:color="auto"/>
            <w:right w:val="none" w:sz="0" w:space="0" w:color="auto"/>
          </w:divBdr>
        </w:div>
        <w:div w:id="330374104">
          <w:marLeft w:val="0"/>
          <w:marRight w:val="0"/>
          <w:marTop w:val="0"/>
          <w:marBottom w:val="0"/>
          <w:divBdr>
            <w:top w:val="none" w:sz="0" w:space="0" w:color="auto"/>
            <w:left w:val="none" w:sz="0" w:space="0" w:color="auto"/>
            <w:bottom w:val="none" w:sz="0" w:space="0" w:color="auto"/>
            <w:right w:val="none" w:sz="0" w:space="0" w:color="auto"/>
          </w:divBdr>
        </w:div>
        <w:div w:id="1145394335">
          <w:marLeft w:val="0"/>
          <w:marRight w:val="0"/>
          <w:marTop w:val="0"/>
          <w:marBottom w:val="0"/>
          <w:divBdr>
            <w:top w:val="none" w:sz="0" w:space="0" w:color="auto"/>
            <w:left w:val="none" w:sz="0" w:space="0" w:color="auto"/>
            <w:bottom w:val="none" w:sz="0" w:space="0" w:color="auto"/>
            <w:right w:val="none" w:sz="0" w:space="0" w:color="auto"/>
          </w:divBdr>
        </w:div>
        <w:div w:id="199319703">
          <w:marLeft w:val="0"/>
          <w:marRight w:val="0"/>
          <w:marTop w:val="0"/>
          <w:marBottom w:val="0"/>
          <w:divBdr>
            <w:top w:val="none" w:sz="0" w:space="0" w:color="auto"/>
            <w:left w:val="none" w:sz="0" w:space="0" w:color="auto"/>
            <w:bottom w:val="none" w:sz="0" w:space="0" w:color="auto"/>
            <w:right w:val="none" w:sz="0" w:space="0" w:color="auto"/>
          </w:divBdr>
        </w:div>
        <w:div w:id="619384363">
          <w:marLeft w:val="0"/>
          <w:marRight w:val="0"/>
          <w:marTop w:val="0"/>
          <w:marBottom w:val="0"/>
          <w:divBdr>
            <w:top w:val="none" w:sz="0" w:space="0" w:color="auto"/>
            <w:left w:val="none" w:sz="0" w:space="0" w:color="auto"/>
            <w:bottom w:val="none" w:sz="0" w:space="0" w:color="auto"/>
            <w:right w:val="none" w:sz="0" w:space="0" w:color="auto"/>
          </w:divBdr>
        </w:div>
        <w:div w:id="390884540">
          <w:marLeft w:val="0"/>
          <w:marRight w:val="0"/>
          <w:marTop w:val="0"/>
          <w:marBottom w:val="0"/>
          <w:divBdr>
            <w:top w:val="none" w:sz="0" w:space="0" w:color="auto"/>
            <w:left w:val="none" w:sz="0" w:space="0" w:color="auto"/>
            <w:bottom w:val="none" w:sz="0" w:space="0" w:color="auto"/>
            <w:right w:val="none" w:sz="0" w:space="0" w:color="auto"/>
          </w:divBdr>
        </w:div>
        <w:div w:id="283318647">
          <w:marLeft w:val="0"/>
          <w:marRight w:val="0"/>
          <w:marTop w:val="0"/>
          <w:marBottom w:val="0"/>
          <w:divBdr>
            <w:top w:val="none" w:sz="0" w:space="0" w:color="auto"/>
            <w:left w:val="none" w:sz="0" w:space="0" w:color="auto"/>
            <w:bottom w:val="none" w:sz="0" w:space="0" w:color="auto"/>
            <w:right w:val="none" w:sz="0" w:space="0" w:color="auto"/>
          </w:divBdr>
        </w:div>
        <w:div w:id="2027558448">
          <w:marLeft w:val="0"/>
          <w:marRight w:val="0"/>
          <w:marTop w:val="0"/>
          <w:marBottom w:val="0"/>
          <w:divBdr>
            <w:top w:val="none" w:sz="0" w:space="0" w:color="auto"/>
            <w:left w:val="none" w:sz="0" w:space="0" w:color="auto"/>
            <w:bottom w:val="none" w:sz="0" w:space="0" w:color="auto"/>
            <w:right w:val="none" w:sz="0" w:space="0" w:color="auto"/>
          </w:divBdr>
        </w:div>
        <w:div w:id="984624488">
          <w:marLeft w:val="0"/>
          <w:marRight w:val="0"/>
          <w:marTop w:val="0"/>
          <w:marBottom w:val="0"/>
          <w:divBdr>
            <w:top w:val="none" w:sz="0" w:space="0" w:color="auto"/>
            <w:left w:val="none" w:sz="0" w:space="0" w:color="auto"/>
            <w:bottom w:val="none" w:sz="0" w:space="0" w:color="auto"/>
            <w:right w:val="none" w:sz="0" w:space="0" w:color="auto"/>
          </w:divBdr>
        </w:div>
        <w:div w:id="39747547">
          <w:marLeft w:val="0"/>
          <w:marRight w:val="0"/>
          <w:marTop w:val="0"/>
          <w:marBottom w:val="0"/>
          <w:divBdr>
            <w:top w:val="none" w:sz="0" w:space="0" w:color="auto"/>
            <w:left w:val="none" w:sz="0" w:space="0" w:color="auto"/>
            <w:bottom w:val="none" w:sz="0" w:space="0" w:color="auto"/>
            <w:right w:val="none" w:sz="0" w:space="0" w:color="auto"/>
          </w:divBdr>
        </w:div>
        <w:div w:id="783497280">
          <w:marLeft w:val="0"/>
          <w:marRight w:val="0"/>
          <w:marTop w:val="0"/>
          <w:marBottom w:val="0"/>
          <w:divBdr>
            <w:top w:val="none" w:sz="0" w:space="0" w:color="auto"/>
            <w:left w:val="none" w:sz="0" w:space="0" w:color="auto"/>
            <w:bottom w:val="none" w:sz="0" w:space="0" w:color="auto"/>
            <w:right w:val="none" w:sz="0" w:space="0" w:color="auto"/>
          </w:divBdr>
        </w:div>
        <w:div w:id="236205617">
          <w:marLeft w:val="0"/>
          <w:marRight w:val="0"/>
          <w:marTop w:val="0"/>
          <w:marBottom w:val="0"/>
          <w:divBdr>
            <w:top w:val="none" w:sz="0" w:space="0" w:color="auto"/>
            <w:left w:val="none" w:sz="0" w:space="0" w:color="auto"/>
            <w:bottom w:val="none" w:sz="0" w:space="0" w:color="auto"/>
            <w:right w:val="none" w:sz="0" w:space="0" w:color="auto"/>
          </w:divBdr>
        </w:div>
        <w:div w:id="80687441">
          <w:marLeft w:val="0"/>
          <w:marRight w:val="0"/>
          <w:marTop w:val="0"/>
          <w:marBottom w:val="0"/>
          <w:divBdr>
            <w:top w:val="none" w:sz="0" w:space="0" w:color="auto"/>
            <w:left w:val="none" w:sz="0" w:space="0" w:color="auto"/>
            <w:bottom w:val="none" w:sz="0" w:space="0" w:color="auto"/>
            <w:right w:val="none" w:sz="0" w:space="0" w:color="auto"/>
          </w:divBdr>
        </w:div>
        <w:div w:id="2130004410">
          <w:marLeft w:val="0"/>
          <w:marRight w:val="0"/>
          <w:marTop w:val="0"/>
          <w:marBottom w:val="0"/>
          <w:divBdr>
            <w:top w:val="none" w:sz="0" w:space="0" w:color="auto"/>
            <w:left w:val="none" w:sz="0" w:space="0" w:color="auto"/>
            <w:bottom w:val="none" w:sz="0" w:space="0" w:color="auto"/>
            <w:right w:val="none" w:sz="0" w:space="0" w:color="auto"/>
          </w:divBdr>
        </w:div>
        <w:div w:id="37439704">
          <w:marLeft w:val="0"/>
          <w:marRight w:val="0"/>
          <w:marTop w:val="0"/>
          <w:marBottom w:val="0"/>
          <w:divBdr>
            <w:top w:val="none" w:sz="0" w:space="0" w:color="auto"/>
            <w:left w:val="none" w:sz="0" w:space="0" w:color="auto"/>
            <w:bottom w:val="none" w:sz="0" w:space="0" w:color="auto"/>
            <w:right w:val="none" w:sz="0" w:space="0" w:color="auto"/>
          </w:divBdr>
        </w:div>
        <w:div w:id="480073474">
          <w:marLeft w:val="0"/>
          <w:marRight w:val="0"/>
          <w:marTop w:val="0"/>
          <w:marBottom w:val="0"/>
          <w:divBdr>
            <w:top w:val="none" w:sz="0" w:space="0" w:color="auto"/>
            <w:left w:val="none" w:sz="0" w:space="0" w:color="auto"/>
            <w:bottom w:val="none" w:sz="0" w:space="0" w:color="auto"/>
            <w:right w:val="none" w:sz="0" w:space="0" w:color="auto"/>
          </w:divBdr>
        </w:div>
        <w:div w:id="304966877">
          <w:marLeft w:val="0"/>
          <w:marRight w:val="0"/>
          <w:marTop w:val="0"/>
          <w:marBottom w:val="0"/>
          <w:divBdr>
            <w:top w:val="none" w:sz="0" w:space="0" w:color="auto"/>
            <w:left w:val="none" w:sz="0" w:space="0" w:color="auto"/>
            <w:bottom w:val="none" w:sz="0" w:space="0" w:color="auto"/>
            <w:right w:val="none" w:sz="0" w:space="0" w:color="auto"/>
          </w:divBdr>
        </w:div>
        <w:div w:id="103237716">
          <w:marLeft w:val="0"/>
          <w:marRight w:val="0"/>
          <w:marTop w:val="0"/>
          <w:marBottom w:val="0"/>
          <w:divBdr>
            <w:top w:val="none" w:sz="0" w:space="0" w:color="auto"/>
            <w:left w:val="none" w:sz="0" w:space="0" w:color="auto"/>
            <w:bottom w:val="none" w:sz="0" w:space="0" w:color="auto"/>
            <w:right w:val="none" w:sz="0" w:space="0" w:color="auto"/>
          </w:divBdr>
        </w:div>
        <w:div w:id="1707561979">
          <w:marLeft w:val="0"/>
          <w:marRight w:val="0"/>
          <w:marTop w:val="0"/>
          <w:marBottom w:val="0"/>
          <w:divBdr>
            <w:top w:val="none" w:sz="0" w:space="0" w:color="auto"/>
            <w:left w:val="none" w:sz="0" w:space="0" w:color="auto"/>
            <w:bottom w:val="none" w:sz="0" w:space="0" w:color="auto"/>
            <w:right w:val="none" w:sz="0" w:space="0" w:color="auto"/>
          </w:divBdr>
        </w:div>
        <w:div w:id="1831554981">
          <w:marLeft w:val="0"/>
          <w:marRight w:val="0"/>
          <w:marTop w:val="0"/>
          <w:marBottom w:val="0"/>
          <w:divBdr>
            <w:top w:val="none" w:sz="0" w:space="0" w:color="auto"/>
            <w:left w:val="none" w:sz="0" w:space="0" w:color="auto"/>
            <w:bottom w:val="none" w:sz="0" w:space="0" w:color="auto"/>
            <w:right w:val="none" w:sz="0" w:space="0" w:color="auto"/>
          </w:divBdr>
        </w:div>
        <w:div w:id="439223294">
          <w:marLeft w:val="0"/>
          <w:marRight w:val="0"/>
          <w:marTop w:val="0"/>
          <w:marBottom w:val="0"/>
          <w:divBdr>
            <w:top w:val="none" w:sz="0" w:space="0" w:color="auto"/>
            <w:left w:val="none" w:sz="0" w:space="0" w:color="auto"/>
            <w:bottom w:val="none" w:sz="0" w:space="0" w:color="auto"/>
            <w:right w:val="none" w:sz="0" w:space="0" w:color="auto"/>
          </w:divBdr>
        </w:div>
        <w:div w:id="828595181">
          <w:marLeft w:val="0"/>
          <w:marRight w:val="0"/>
          <w:marTop w:val="0"/>
          <w:marBottom w:val="0"/>
          <w:divBdr>
            <w:top w:val="none" w:sz="0" w:space="0" w:color="auto"/>
            <w:left w:val="none" w:sz="0" w:space="0" w:color="auto"/>
            <w:bottom w:val="none" w:sz="0" w:space="0" w:color="auto"/>
            <w:right w:val="none" w:sz="0" w:space="0" w:color="auto"/>
          </w:divBdr>
        </w:div>
        <w:div w:id="731006847">
          <w:marLeft w:val="0"/>
          <w:marRight w:val="0"/>
          <w:marTop w:val="0"/>
          <w:marBottom w:val="0"/>
          <w:divBdr>
            <w:top w:val="none" w:sz="0" w:space="0" w:color="auto"/>
            <w:left w:val="none" w:sz="0" w:space="0" w:color="auto"/>
            <w:bottom w:val="none" w:sz="0" w:space="0" w:color="auto"/>
            <w:right w:val="none" w:sz="0" w:space="0" w:color="auto"/>
          </w:divBdr>
        </w:div>
        <w:div w:id="2023581274">
          <w:marLeft w:val="0"/>
          <w:marRight w:val="0"/>
          <w:marTop w:val="0"/>
          <w:marBottom w:val="0"/>
          <w:divBdr>
            <w:top w:val="none" w:sz="0" w:space="0" w:color="auto"/>
            <w:left w:val="none" w:sz="0" w:space="0" w:color="auto"/>
            <w:bottom w:val="none" w:sz="0" w:space="0" w:color="auto"/>
            <w:right w:val="none" w:sz="0" w:space="0" w:color="auto"/>
          </w:divBdr>
        </w:div>
        <w:div w:id="755369869">
          <w:marLeft w:val="0"/>
          <w:marRight w:val="0"/>
          <w:marTop w:val="0"/>
          <w:marBottom w:val="0"/>
          <w:divBdr>
            <w:top w:val="none" w:sz="0" w:space="0" w:color="auto"/>
            <w:left w:val="none" w:sz="0" w:space="0" w:color="auto"/>
            <w:bottom w:val="none" w:sz="0" w:space="0" w:color="auto"/>
            <w:right w:val="none" w:sz="0" w:space="0" w:color="auto"/>
          </w:divBdr>
        </w:div>
        <w:div w:id="1224412380">
          <w:marLeft w:val="0"/>
          <w:marRight w:val="0"/>
          <w:marTop w:val="0"/>
          <w:marBottom w:val="0"/>
          <w:divBdr>
            <w:top w:val="none" w:sz="0" w:space="0" w:color="auto"/>
            <w:left w:val="none" w:sz="0" w:space="0" w:color="auto"/>
            <w:bottom w:val="none" w:sz="0" w:space="0" w:color="auto"/>
            <w:right w:val="none" w:sz="0" w:space="0" w:color="auto"/>
          </w:divBdr>
        </w:div>
        <w:div w:id="1923023159">
          <w:marLeft w:val="0"/>
          <w:marRight w:val="0"/>
          <w:marTop w:val="0"/>
          <w:marBottom w:val="0"/>
          <w:divBdr>
            <w:top w:val="none" w:sz="0" w:space="0" w:color="auto"/>
            <w:left w:val="none" w:sz="0" w:space="0" w:color="auto"/>
            <w:bottom w:val="none" w:sz="0" w:space="0" w:color="auto"/>
            <w:right w:val="none" w:sz="0" w:space="0" w:color="auto"/>
          </w:divBdr>
        </w:div>
        <w:div w:id="401610825">
          <w:marLeft w:val="0"/>
          <w:marRight w:val="0"/>
          <w:marTop w:val="0"/>
          <w:marBottom w:val="0"/>
          <w:divBdr>
            <w:top w:val="none" w:sz="0" w:space="0" w:color="auto"/>
            <w:left w:val="none" w:sz="0" w:space="0" w:color="auto"/>
            <w:bottom w:val="none" w:sz="0" w:space="0" w:color="auto"/>
            <w:right w:val="none" w:sz="0" w:space="0" w:color="auto"/>
          </w:divBdr>
        </w:div>
        <w:div w:id="1129784546">
          <w:marLeft w:val="0"/>
          <w:marRight w:val="0"/>
          <w:marTop w:val="0"/>
          <w:marBottom w:val="0"/>
          <w:divBdr>
            <w:top w:val="none" w:sz="0" w:space="0" w:color="auto"/>
            <w:left w:val="none" w:sz="0" w:space="0" w:color="auto"/>
            <w:bottom w:val="none" w:sz="0" w:space="0" w:color="auto"/>
            <w:right w:val="none" w:sz="0" w:space="0" w:color="auto"/>
          </w:divBdr>
        </w:div>
        <w:div w:id="159079083">
          <w:marLeft w:val="0"/>
          <w:marRight w:val="0"/>
          <w:marTop w:val="0"/>
          <w:marBottom w:val="0"/>
          <w:divBdr>
            <w:top w:val="none" w:sz="0" w:space="0" w:color="auto"/>
            <w:left w:val="none" w:sz="0" w:space="0" w:color="auto"/>
            <w:bottom w:val="none" w:sz="0" w:space="0" w:color="auto"/>
            <w:right w:val="none" w:sz="0" w:space="0" w:color="auto"/>
          </w:divBdr>
        </w:div>
        <w:div w:id="13309863">
          <w:marLeft w:val="0"/>
          <w:marRight w:val="0"/>
          <w:marTop w:val="0"/>
          <w:marBottom w:val="0"/>
          <w:divBdr>
            <w:top w:val="none" w:sz="0" w:space="0" w:color="auto"/>
            <w:left w:val="none" w:sz="0" w:space="0" w:color="auto"/>
            <w:bottom w:val="none" w:sz="0" w:space="0" w:color="auto"/>
            <w:right w:val="none" w:sz="0" w:space="0" w:color="auto"/>
          </w:divBdr>
        </w:div>
        <w:div w:id="2047366951">
          <w:marLeft w:val="0"/>
          <w:marRight w:val="0"/>
          <w:marTop w:val="0"/>
          <w:marBottom w:val="0"/>
          <w:divBdr>
            <w:top w:val="none" w:sz="0" w:space="0" w:color="auto"/>
            <w:left w:val="none" w:sz="0" w:space="0" w:color="auto"/>
            <w:bottom w:val="none" w:sz="0" w:space="0" w:color="auto"/>
            <w:right w:val="none" w:sz="0" w:space="0" w:color="auto"/>
          </w:divBdr>
        </w:div>
        <w:div w:id="341051209">
          <w:marLeft w:val="0"/>
          <w:marRight w:val="0"/>
          <w:marTop w:val="0"/>
          <w:marBottom w:val="0"/>
          <w:divBdr>
            <w:top w:val="none" w:sz="0" w:space="0" w:color="auto"/>
            <w:left w:val="none" w:sz="0" w:space="0" w:color="auto"/>
            <w:bottom w:val="none" w:sz="0" w:space="0" w:color="auto"/>
            <w:right w:val="none" w:sz="0" w:space="0" w:color="auto"/>
          </w:divBdr>
        </w:div>
        <w:div w:id="1952739711">
          <w:marLeft w:val="0"/>
          <w:marRight w:val="0"/>
          <w:marTop w:val="0"/>
          <w:marBottom w:val="0"/>
          <w:divBdr>
            <w:top w:val="none" w:sz="0" w:space="0" w:color="auto"/>
            <w:left w:val="none" w:sz="0" w:space="0" w:color="auto"/>
            <w:bottom w:val="none" w:sz="0" w:space="0" w:color="auto"/>
            <w:right w:val="none" w:sz="0" w:space="0" w:color="auto"/>
          </w:divBdr>
        </w:div>
        <w:div w:id="896665352">
          <w:marLeft w:val="0"/>
          <w:marRight w:val="0"/>
          <w:marTop w:val="0"/>
          <w:marBottom w:val="0"/>
          <w:divBdr>
            <w:top w:val="none" w:sz="0" w:space="0" w:color="auto"/>
            <w:left w:val="none" w:sz="0" w:space="0" w:color="auto"/>
            <w:bottom w:val="none" w:sz="0" w:space="0" w:color="auto"/>
            <w:right w:val="none" w:sz="0" w:space="0" w:color="auto"/>
          </w:divBdr>
        </w:div>
        <w:div w:id="1301417528">
          <w:marLeft w:val="0"/>
          <w:marRight w:val="0"/>
          <w:marTop w:val="0"/>
          <w:marBottom w:val="0"/>
          <w:divBdr>
            <w:top w:val="none" w:sz="0" w:space="0" w:color="auto"/>
            <w:left w:val="none" w:sz="0" w:space="0" w:color="auto"/>
            <w:bottom w:val="none" w:sz="0" w:space="0" w:color="auto"/>
            <w:right w:val="none" w:sz="0" w:space="0" w:color="auto"/>
          </w:divBdr>
        </w:div>
        <w:div w:id="1948849422">
          <w:marLeft w:val="0"/>
          <w:marRight w:val="0"/>
          <w:marTop w:val="0"/>
          <w:marBottom w:val="0"/>
          <w:divBdr>
            <w:top w:val="none" w:sz="0" w:space="0" w:color="auto"/>
            <w:left w:val="none" w:sz="0" w:space="0" w:color="auto"/>
            <w:bottom w:val="none" w:sz="0" w:space="0" w:color="auto"/>
            <w:right w:val="none" w:sz="0" w:space="0" w:color="auto"/>
          </w:divBdr>
        </w:div>
        <w:div w:id="975644253">
          <w:marLeft w:val="0"/>
          <w:marRight w:val="0"/>
          <w:marTop w:val="0"/>
          <w:marBottom w:val="0"/>
          <w:divBdr>
            <w:top w:val="none" w:sz="0" w:space="0" w:color="auto"/>
            <w:left w:val="none" w:sz="0" w:space="0" w:color="auto"/>
            <w:bottom w:val="none" w:sz="0" w:space="0" w:color="auto"/>
            <w:right w:val="none" w:sz="0" w:space="0" w:color="auto"/>
          </w:divBdr>
        </w:div>
        <w:div w:id="1520848237">
          <w:marLeft w:val="0"/>
          <w:marRight w:val="0"/>
          <w:marTop w:val="0"/>
          <w:marBottom w:val="0"/>
          <w:divBdr>
            <w:top w:val="none" w:sz="0" w:space="0" w:color="auto"/>
            <w:left w:val="none" w:sz="0" w:space="0" w:color="auto"/>
            <w:bottom w:val="none" w:sz="0" w:space="0" w:color="auto"/>
            <w:right w:val="none" w:sz="0" w:space="0" w:color="auto"/>
          </w:divBdr>
        </w:div>
        <w:div w:id="1648977092">
          <w:marLeft w:val="0"/>
          <w:marRight w:val="0"/>
          <w:marTop w:val="0"/>
          <w:marBottom w:val="0"/>
          <w:divBdr>
            <w:top w:val="none" w:sz="0" w:space="0" w:color="auto"/>
            <w:left w:val="none" w:sz="0" w:space="0" w:color="auto"/>
            <w:bottom w:val="none" w:sz="0" w:space="0" w:color="auto"/>
            <w:right w:val="none" w:sz="0" w:space="0" w:color="auto"/>
          </w:divBdr>
        </w:div>
        <w:div w:id="1647975742">
          <w:marLeft w:val="0"/>
          <w:marRight w:val="0"/>
          <w:marTop w:val="0"/>
          <w:marBottom w:val="0"/>
          <w:divBdr>
            <w:top w:val="none" w:sz="0" w:space="0" w:color="auto"/>
            <w:left w:val="none" w:sz="0" w:space="0" w:color="auto"/>
            <w:bottom w:val="none" w:sz="0" w:space="0" w:color="auto"/>
            <w:right w:val="none" w:sz="0" w:space="0" w:color="auto"/>
          </w:divBdr>
        </w:div>
        <w:div w:id="1931546132">
          <w:marLeft w:val="0"/>
          <w:marRight w:val="0"/>
          <w:marTop w:val="0"/>
          <w:marBottom w:val="0"/>
          <w:divBdr>
            <w:top w:val="none" w:sz="0" w:space="0" w:color="auto"/>
            <w:left w:val="none" w:sz="0" w:space="0" w:color="auto"/>
            <w:bottom w:val="none" w:sz="0" w:space="0" w:color="auto"/>
            <w:right w:val="none" w:sz="0" w:space="0" w:color="auto"/>
          </w:divBdr>
        </w:div>
        <w:div w:id="322241771">
          <w:marLeft w:val="0"/>
          <w:marRight w:val="0"/>
          <w:marTop w:val="0"/>
          <w:marBottom w:val="0"/>
          <w:divBdr>
            <w:top w:val="none" w:sz="0" w:space="0" w:color="auto"/>
            <w:left w:val="none" w:sz="0" w:space="0" w:color="auto"/>
            <w:bottom w:val="none" w:sz="0" w:space="0" w:color="auto"/>
            <w:right w:val="none" w:sz="0" w:space="0" w:color="auto"/>
          </w:divBdr>
        </w:div>
        <w:div w:id="819468132">
          <w:marLeft w:val="0"/>
          <w:marRight w:val="0"/>
          <w:marTop w:val="0"/>
          <w:marBottom w:val="0"/>
          <w:divBdr>
            <w:top w:val="none" w:sz="0" w:space="0" w:color="auto"/>
            <w:left w:val="none" w:sz="0" w:space="0" w:color="auto"/>
            <w:bottom w:val="none" w:sz="0" w:space="0" w:color="auto"/>
            <w:right w:val="none" w:sz="0" w:space="0" w:color="auto"/>
          </w:divBdr>
        </w:div>
        <w:div w:id="1402294302">
          <w:marLeft w:val="0"/>
          <w:marRight w:val="0"/>
          <w:marTop w:val="0"/>
          <w:marBottom w:val="0"/>
          <w:divBdr>
            <w:top w:val="none" w:sz="0" w:space="0" w:color="auto"/>
            <w:left w:val="none" w:sz="0" w:space="0" w:color="auto"/>
            <w:bottom w:val="none" w:sz="0" w:space="0" w:color="auto"/>
            <w:right w:val="none" w:sz="0" w:space="0" w:color="auto"/>
          </w:divBdr>
        </w:div>
        <w:div w:id="545024766">
          <w:marLeft w:val="0"/>
          <w:marRight w:val="0"/>
          <w:marTop w:val="0"/>
          <w:marBottom w:val="0"/>
          <w:divBdr>
            <w:top w:val="none" w:sz="0" w:space="0" w:color="auto"/>
            <w:left w:val="none" w:sz="0" w:space="0" w:color="auto"/>
            <w:bottom w:val="none" w:sz="0" w:space="0" w:color="auto"/>
            <w:right w:val="none" w:sz="0" w:space="0" w:color="auto"/>
          </w:divBdr>
        </w:div>
        <w:div w:id="914513498">
          <w:marLeft w:val="0"/>
          <w:marRight w:val="0"/>
          <w:marTop w:val="0"/>
          <w:marBottom w:val="0"/>
          <w:divBdr>
            <w:top w:val="none" w:sz="0" w:space="0" w:color="auto"/>
            <w:left w:val="none" w:sz="0" w:space="0" w:color="auto"/>
            <w:bottom w:val="none" w:sz="0" w:space="0" w:color="auto"/>
            <w:right w:val="none" w:sz="0" w:space="0" w:color="auto"/>
          </w:divBdr>
        </w:div>
        <w:div w:id="1296642892">
          <w:marLeft w:val="0"/>
          <w:marRight w:val="0"/>
          <w:marTop w:val="0"/>
          <w:marBottom w:val="0"/>
          <w:divBdr>
            <w:top w:val="none" w:sz="0" w:space="0" w:color="auto"/>
            <w:left w:val="none" w:sz="0" w:space="0" w:color="auto"/>
            <w:bottom w:val="none" w:sz="0" w:space="0" w:color="auto"/>
            <w:right w:val="none" w:sz="0" w:space="0" w:color="auto"/>
          </w:divBdr>
        </w:div>
        <w:div w:id="176163283">
          <w:marLeft w:val="0"/>
          <w:marRight w:val="0"/>
          <w:marTop w:val="0"/>
          <w:marBottom w:val="0"/>
          <w:divBdr>
            <w:top w:val="none" w:sz="0" w:space="0" w:color="auto"/>
            <w:left w:val="none" w:sz="0" w:space="0" w:color="auto"/>
            <w:bottom w:val="none" w:sz="0" w:space="0" w:color="auto"/>
            <w:right w:val="none" w:sz="0" w:space="0" w:color="auto"/>
          </w:divBdr>
        </w:div>
        <w:div w:id="1557857681">
          <w:marLeft w:val="0"/>
          <w:marRight w:val="0"/>
          <w:marTop w:val="0"/>
          <w:marBottom w:val="0"/>
          <w:divBdr>
            <w:top w:val="none" w:sz="0" w:space="0" w:color="auto"/>
            <w:left w:val="none" w:sz="0" w:space="0" w:color="auto"/>
            <w:bottom w:val="none" w:sz="0" w:space="0" w:color="auto"/>
            <w:right w:val="none" w:sz="0" w:space="0" w:color="auto"/>
          </w:divBdr>
        </w:div>
        <w:div w:id="305203358">
          <w:marLeft w:val="0"/>
          <w:marRight w:val="0"/>
          <w:marTop w:val="0"/>
          <w:marBottom w:val="0"/>
          <w:divBdr>
            <w:top w:val="none" w:sz="0" w:space="0" w:color="auto"/>
            <w:left w:val="none" w:sz="0" w:space="0" w:color="auto"/>
            <w:bottom w:val="none" w:sz="0" w:space="0" w:color="auto"/>
            <w:right w:val="none" w:sz="0" w:space="0" w:color="auto"/>
          </w:divBdr>
        </w:div>
        <w:div w:id="501315731">
          <w:marLeft w:val="0"/>
          <w:marRight w:val="0"/>
          <w:marTop w:val="0"/>
          <w:marBottom w:val="0"/>
          <w:divBdr>
            <w:top w:val="none" w:sz="0" w:space="0" w:color="auto"/>
            <w:left w:val="none" w:sz="0" w:space="0" w:color="auto"/>
            <w:bottom w:val="none" w:sz="0" w:space="0" w:color="auto"/>
            <w:right w:val="none" w:sz="0" w:space="0" w:color="auto"/>
          </w:divBdr>
        </w:div>
        <w:div w:id="1189487820">
          <w:marLeft w:val="0"/>
          <w:marRight w:val="0"/>
          <w:marTop w:val="0"/>
          <w:marBottom w:val="0"/>
          <w:divBdr>
            <w:top w:val="none" w:sz="0" w:space="0" w:color="auto"/>
            <w:left w:val="none" w:sz="0" w:space="0" w:color="auto"/>
            <w:bottom w:val="none" w:sz="0" w:space="0" w:color="auto"/>
            <w:right w:val="none" w:sz="0" w:space="0" w:color="auto"/>
          </w:divBdr>
        </w:div>
        <w:div w:id="667486182">
          <w:marLeft w:val="0"/>
          <w:marRight w:val="0"/>
          <w:marTop w:val="0"/>
          <w:marBottom w:val="0"/>
          <w:divBdr>
            <w:top w:val="none" w:sz="0" w:space="0" w:color="auto"/>
            <w:left w:val="none" w:sz="0" w:space="0" w:color="auto"/>
            <w:bottom w:val="none" w:sz="0" w:space="0" w:color="auto"/>
            <w:right w:val="none" w:sz="0" w:space="0" w:color="auto"/>
          </w:divBdr>
        </w:div>
        <w:div w:id="5401792">
          <w:marLeft w:val="0"/>
          <w:marRight w:val="0"/>
          <w:marTop w:val="0"/>
          <w:marBottom w:val="0"/>
          <w:divBdr>
            <w:top w:val="none" w:sz="0" w:space="0" w:color="auto"/>
            <w:left w:val="none" w:sz="0" w:space="0" w:color="auto"/>
            <w:bottom w:val="none" w:sz="0" w:space="0" w:color="auto"/>
            <w:right w:val="none" w:sz="0" w:space="0" w:color="auto"/>
          </w:divBdr>
        </w:div>
        <w:div w:id="430974843">
          <w:marLeft w:val="0"/>
          <w:marRight w:val="0"/>
          <w:marTop w:val="0"/>
          <w:marBottom w:val="0"/>
          <w:divBdr>
            <w:top w:val="none" w:sz="0" w:space="0" w:color="auto"/>
            <w:left w:val="none" w:sz="0" w:space="0" w:color="auto"/>
            <w:bottom w:val="none" w:sz="0" w:space="0" w:color="auto"/>
            <w:right w:val="none" w:sz="0" w:space="0" w:color="auto"/>
          </w:divBdr>
        </w:div>
        <w:div w:id="791704005">
          <w:marLeft w:val="0"/>
          <w:marRight w:val="0"/>
          <w:marTop w:val="0"/>
          <w:marBottom w:val="0"/>
          <w:divBdr>
            <w:top w:val="none" w:sz="0" w:space="0" w:color="auto"/>
            <w:left w:val="none" w:sz="0" w:space="0" w:color="auto"/>
            <w:bottom w:val="none" w:sz="0" w:space="0" w:color="auto"/>
            <w:right w:val="none" w:sz="0" w:space="0" w:color="auto"/>
          </w:divBdr>
        </w:div>
      </w:divsChild>
    </w:div>
    <w:div w:id="865217974">
      <w:bodyDiv w:val="1"/>
      <w:marLeft w:val="0"/>
      <w:marRight w:val="0"/>
      <w:marTop w:val="0"/>
      <w:marBottom w:val="0"/>
      <w:divBdr>
        <w:top w:val="none" w:sz="0" w:space="0" w:color="auto"/>
        <w:left w:val="none" w:sz="0" w:space="0" w:color="auto"/>
        <w:bottom w:val="none" w:sz="0" w:space="0" w:color="auto"/>
        <w:right w:val="none" w:sz="0" w:space="0" w:color="auto"/>
      </w:divBdr>
      <w:divsChild>
        <w:div w:id="857894694">
          <w:marLeft w:val="0"/>
          <w:marRight w:val="0"/>
          <w:marTop w:val="0"/>
          <w:marBottom w:val="0"/>
          <w:divBdr>
            <w:top w:val="none" w:sz="0" w:space="0" w:color="auto"/>
            <w:left w:val="none" w:sz="0" w:space="0" w:color="auto"/>
            <w:bottom w:val="none" w:sz="0" w:space="0" w:color="auto"/>
            <w:right w:val="none" w:sz="0" w:space="0" w:color="auto"/>
          </w:divBdr>
        </w:div>
      </w:divsChild>
    </w:div>
    <w:div w:id="876772686">
      <w:bodyDiv w:val="1"/>
      <w:marLeft w:val="0"/>
      <w:marRight w:val="0"/>
      <w:marTop w:val="0"/>
      <w:marBottom w:val="0"/>
      <w:divBdr>
        <w:top w:val="none" w:sz="0" w:space="0" w:color="auto"/>
        <w:left w:val="none" w:sz="0" w:space="0" w:color="auto"/>
        <w:bottom w:val="none" w:sz="0" w:space="0" w:color="auto"/>
        <w:right w:val="none" w:sz="0" w:space="0" w:color="auto"/>
      </w:divBdr>
    </w:div>
    <w:div w:id="877202443">
      <w:bodyDiv w:val="1"/>
      <w:marLeft w:val="0"/>
      <w:marRight w:val="0"/>
      <w:marTop w:val="0"/>
      <w:marBottom w:val="0"/>
      <w:divBdr>
        <w:top w:val="none" w:sz="0" w:space="0" w:color="auto"/>
        <w:left w:val="none" w:sz="0" w:space="0" w:color="auto"/>
        <w:bottom w:val="none" w:sz="0" w:space="0" w:color="auto"/>
        <w:right w:val="none" w:sz="0" w:space="0" w:color="auto"/>
      </w:divBdr>
    </w:div>
    <w:div w:id="1154448045">
      <w:bodyDiv w:val="1"/>
      <w:marLeft w:val="0"/>
      <w:marRight w:val="0"/>
      <w:marTop w:val="0"/>
      <w:marBottom w:val="0"/>
      <w:divBdr>
        <w:top w:val="none" w:sz="0" w:space="0" w:color="auto"/>
        <w:left w:val="none" w:sz="0" w:space="0" w:color="auto"/>
        <w:bottom w:val="none" w:sz="0" w:space="0" w:color="auto"/>
        <w:right w:val="none" w:sz="0" w:space="0" w:color="auto"/>
      </w:divBdr>
    </w:div>
    <w:div w:id="1276794314">
      <w:bodyDiv w:val="1"/>
      <w:marLeft w:val="0"/>
      <w:marRight w:val="0"/>
      <w:marTop w:val="0"/>
      <w:marBottom w:val="0"/>
      <w:divBdr>
        <w:top w:val="none" w:sz="0" w:space="0" w:color="auto"/>
        <w:left w:val="none" w:sz="0" w:space="0" w:color="auto"/>
        <w:bottom w:val="none" w:sz="0" w:space="0" w:color="auto"/>
        <w:right w:val="none" w:sz="0" w:space="0" w:color="auto"/>
      </w:divBdr>
    </w:div>
    <w:div w:id="1361853422">
      <w:bodyDiv w:val="1"/>
      <w:marLeft w:val="0"/>
      <w:marRight w:val="0"/>
      <w:marTop w:val="0"/>
      <w:marBottom w:val="0"/>
      <w:divBdr>
        <w:top w:val="none" w:sz="0" w:space="0" w:color="auto"/>
        <w:left w:val="none" w:sz="0" w:space="0" w:color="auto"/>
        <w:bottom w:val="none" w:sz="0" w:space="0" w:color="auto"/>
        <w:right w:val="none" w:sz="0" w:space="0" w:color="auto"/>
      </w:divBdr>
    </w:div>
    <w:div w:id="1566262185">
      <w:bodyDiv w:val="1"/>
      <w:marLeft w:val="0"/>
      <w:marRight w:val="0"/>
      <w:marTop w:val="0"/>
      <w:marBottom w:val="0"/>
      <w:divBdr>
        <w:top w:val="none" w:sz="0" w:space="0" w:color="auto"/>
        <w:left w:val="none" w:sz="0" w:space="0" w:color="auto"/>
        <w:bottom w:val="none" w:sz="0" w:space="0" w:color="auto"/>
        <w:right w:val="none" w:sz="0" w:space="0" w:color="auto"/>
      </w:divBdr>
    </w:div>
    <w:div w:id="1694724695">
      <w:bodyDiv w:val="1"/>
      <w:marLeft w:val="0"/>
      <w:marRight w:val="0"/>
      <w:marTop w:val="0"/>
      <w:marBottom w:val="0"/>
      <w:divBdr>
        <w:top w:val="none" w:sz="0" w:space="0" w:color="auto"/>
        <w:left w:val="none" w:sz="0" w:space="0" w:color="auto"/>
        <w:bottom w:val="none" w:sz="0" w:space="0" w:color="auto"/>
        <w:right w:val="none" w:sz="0" w:space="0" w:color="auto"/>
      </w:divBdr>
    </w:div>
    <w:div w:id="1781799662">
      <w:bodyDiv w:val="1"/>
      <w:marLeft w:val="0"/>
      <w:marRight w:val="0"/>
      <w:marTop w:val="0"/>
      <w:marBottom w:val="0"/>
      <w:divBdr>
        <w:top w:val="none" w:sz="0" w:space="0" w:color="auto"/>
        <w:left w:val="none" w:sz="0" w:space="0" w:color="auto"/>
        <w:bottom w:val="none" w:sz="0" w:space="0" w:color="auto"/>
        <w:right w:val="none" w:sz="0" w:space="0" w:color="auto"/>
      </w:divBdr>
    </w:div>
    <w:div w:id="1824083137">
      <w:bodyDiv w:val="1"/>
      <w:marLeft w:val="0"/>
      <w:marRight w:val="0"/>
      <w:marTop w:val="0"/>
      <w:marBottom w:val="0"/>
      <w:divBdr>
        <w:top w:val="none" w:sz="0" w:space="0" w:color="auto"/>
        <w:left w:val="none" w:sz="0" w:space="0" w:color="auto"/>
        <w:bottom w:val="none" w:sz="0" w:space="0" w:color="auto"/>
        <w:right w:val="none" w:sz="0" w:space="0" w:color="auto"/>
      </w:divBdr>
    </w:div>
    <w:div w:id="2009090784">
      <w:bodyDiv w:val="1"/>
      <w:marLeft w:val="0"/>
      <w:marRight w:val="0"/>
      <w:marTop w:val="0"/>
      <w:marBottom w:val="0"/>
      <w:divBdr>
        <w:top w:val="none" w:sz="0" w:space="0" w:color="auto"/>
        <w:left w:val="none" w:sz="0" w:space="0" w:color="auto"/>
        <w:bottom w:val="none" w:sz="0" w:space="0" w:color="auto"/>
        <w:right w:val="none" w:sz="0" w:space="0" w:color="auto"/>
      </w:divBdr>
    </w:div>
    <w:div w:id="2072996372">
      <w:bodyDiv w:val="1"/>
      <w:marLeft w:val="0"/>
      <w:marRight w:val="0"/>
      <w:marTop w:val="0"/>
      <w:marBottom w:val="0"/>
      <w:divBdr>
        <w:top w:val="none" w:sz="0" w:space="0" w:color="auto"/>
        <w:left w:val="none" w:sz="0" w:space="0" w:color="auto"/>
        <w:bottom w:val="none" w:sz="0" w:space="0" w:color="auto"/>
        <w:right w:val="none" w:sz="0" w:space="0" w:color="auto"/>
      </w:divBdr>
    </w:div>
    <w:div w:id="2090760677">
      <w:bodyDiv w:val="1"/>
      <w:marLeft w:val="0"/>
      <w:marRight w:val="0"/>
      <w:marTop w:val="0"/>
      <w:marBottom w:val="0"/>
      <w:divBdr>
        <w:top w:val="none" w:sz="0" w:space="0" w:color="auto"/>
        <w:left w:val="none" w:sz="0" w:space="0" w:color="auto"/>
        <w:bottom w:val="none" w:sz="0" w:space="0" w:color="auto"/>
        <w:right w:val="none" w:sz="0" w:space="0" w:color="auto"/>
      </w:divBdr>
    </w:div>
    <w:div w:id="2124880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21E26B7D07E749B3796CCC00B88F65" ma:contentTypeVersion="20" ma:contentTypeDescription="Create a new document." ma:contentTypeScope="" ma:versionID="1319853512b841e34e8a8bd8c9b46374">
  <xsd:schema xmlns:xsd="http://www.w3.org/2001/XMLSchema" xmlns:xs="http://www.w3.org/2001/XMLSchema" xmlns:p="http://schemas.microsoft.com/office/2006/metadata/properties" xmlns:ns1="http://schemas.microsoft.com/sharepoint/v3" xmlns:ns2="7c9071bc-97bb-491b-80fd-592434b0a6cf" xmlns:ns3="2a3e1fc3-b103-42c7-b3f9-9de0b03202e5" targetNamespace="http://schemas.microsoft.com/office/2006/metadata/properties" ma:root="true" ma:fieldsID="5ecae4f8344dc93ee7d86a009fa59f67" ns1:_="" ns2:_="" ns3:_="">
    <xsd:import namespace="http://schemas.microsoft.com/sharepoint/v3"/>
    <xsd:import namespace="7c9071bc-97bb-491b-80fd-592434b0a6cf"/>
    <xsd:import namespace="2a3e1fc3-b103-42c7-b3f9-9de0b032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071bc-97bb-491b-80fd-592434b0a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395f24-4410-4580-986c-70591393ce25"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3e1fc3-b103-42c7-b3f9-9de0b0320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5819af-a3e7-4469-be90-fba2578fd4f1}" ma:internalName="TaxCatchAll" ma:showField="CatchAllData" ma:web="2a3e1fc3-b103-42c7-b3f9-9de0b03202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a3e1fc3-b103-42c7-b3f9-9de0b03202e5" xsi:nil="true"/>
    <_ip_UnifiedCompliancePolicyUIAction xmlns="http://schemas.microsoft.com/sharepoint/v3" xsi:nil="true"/>
    <lcf76f155ced4ddcb4097134ff3c332f xmlns="7c9071bc-97bb-491b-80fd-592434b0a6c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11003DE-554B-49A7-A89A-9608541B5247}"/>
</file>

<file path=customXml/itemProps3.xml><?xml version="1.0" encoding="utf-8"?>
<ds:datastoreItem xmlns:ds="http://schemas.openxmlformats.org/officeDocument/2006/customXml" ds:itemID="{6C6DC810-CEBA-4241-ACBE-5189B806D6B0}"/>
</file>

<file path=customXml/itemProps4.xml><?xml version="1.0" encoding="utf-8"?>
<ds:datastoreItem xmlns:ds="http://schemas.openxmlformats.org/officeDocument/2006/customXml" ds:itemID="{D7606010-3E63-46DC-A835-AE5C691D26B0}"/>
</file>

<file path=docProps/app.xml><?xml version="1.0" encoding="utf-8"?>
<Properties xmlns="http://schemas.openxmlformats.org/officeDocument/2006/extended-properties" xmlns:vt="http://schemas.openxmlformats.org/officeDocument/2006/docPropsVTypes">
  <Template>Normal.dotm</Template>
  <TotalTime>1</TotalTime>
  <Pages>50</Pages>
  <Words>18677</Words>
  <Characters>106465</Characters>
  <Application>Microsoft Office Word</Application>
  <DocSecurity>4</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Moczarski, Luiza</cp:lastModifiedBy>
  <cp:revision>2</cp:revision>
  <dcterms:created xsi:type="dcterms:W3CDTF">2025-06-18T22:43:00Z</dcterms:created>
  <dcterms:modified xsi:type="dcterms:W3CDTF">2025-06-18T22:43:00Z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2025-06-18T22:43:15Z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7764f62b-1e8b-46b3-9f21-90dbcfe03e36</vt:lpwstr>
  </property>
  <property fmtid="{D5CDD505-2E9C-101B-9397-08002B2CF9AE}" pid="8" name="MSIP_Label_9e804de9-5306-4a8f-920e-16c68d5498ba_ContentBits">
    <vt:lpwstr>0</vt:lpwstr>
  </property>
  <property fmtid="{D5CDD505-2E9C-101B-9397-08002B2CF9AE}" pid="9" name="MSIP_Label_9e804de9-5306-4a8f-920e-16c68d5498ba_Tag">
    <vt:lpwstr>10, 3, 0, 1</vt:lpwstr>
  </property>
  <property fmtid="{D5CDD505-2E9C-101B-9397-08002B2CF9AE}" pid="10" name="ContentTypeId">
    <vt:lpwstr>0x0101003E21E26B7D07E749B3796CCC00B88F65</vt:lpwstr>
  </property>
</Properties>
</file>