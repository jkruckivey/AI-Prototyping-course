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00:00:00,540 --&gt; 00:00:04,980</w:t>
      </w:r>
    </w:p>
    <w:p>
      <w:r>
        <w:t>[Auto-generated transcript. Edits may have been applied for clarity.]</w:t>
      </w:r>
    </w:p>
    <w:p>
      <w:r>
        <w:t>The learning algorithm used to train deep learning models is called gradient descent.</w:t>
      </w:r>
    </w:p>
    <w:p/>
    <w:p>
      <w:r>
        <w:t>2</w:t>
      </w:r>
    </w:p>
    <w:p>
      <w:r>
        <w:t>00:00:05,160 --&gt; 00:00:10,620</w:t>
      </w:r>
    </w:p>
    <w:p>
      <w:r>
        <w:t>So let's talk about gradient descent and its implementation in neural networks known as backpropagation.</w:t>
      </w:r>
    </w:p>
    <w:p/>
    <w:p>
      <w:r>
        <w:t>3</w:t>
      </w:r>
    </w:p>
    <w:p>
      <w:r>
        <w:t>00:00:11,100 --&gt; 00:00:16,830</w:t>
      </w:r>
    </w:p>
    <w:p>
      <w:r>
        <w:t>Gradient descent is an optimization algorithm that iteratively adjusts the model's parameters,</w:t>
      </w:r>
    </w:p>
    <w:p/>
    <w:p>
      <w:r>
        <w:t>4</w:t>
      </w:r>
    </w:p>
    <w:p>
      <w:r>
        <w:t>00:00:17,040 --&gt; 00:00:24,000</w:t>
      </w:r>
    </w:p>
    <w:p>
      <w:r>
        <w:t>its weights and biases to minimize the error between the predicted and actual outputs from the training data set.</w:t>
      </w:r>
    </w:p>
    <w:p/>
    <w:p>
      <w:r>
        <w:t>5</w:t>
      </w:r>
    </w:p>
    <w:p>
      <w:r>
        <w:t>00:00:24,660 --&gt; 00:00:27,770</w:t>
      </w:r>
    </w:p>
    <w:p>
      <w:r>
        <w:t>Suppose you're training a neural network to recognize a bird.</w:t>
      </w:r>
    </w:p>
    <w:p/>
    <w:p>
      <w:r>
        <w:t>6</w:t>
      </w:r>
    </w:p>
    <w:p>
      <w:r>
        <w:t>00:00:27,780 --&gt; 00:00:38,010</w:t>
      </w:r>
    </w:p>
    <w:p>
      <w:r>
        <w:t>Initially, the weights are random if the network should output one for a bird, but instead outputs 0.3, the error is one -0.3 equals 0.7.</w:t>
      </w:r>
    </w:p>
    <w:p/>
    <w:p>
      <w:r>
        <w:t>7</w:t>
      </w:r>
    </w:p>
    <w:p>
      <w:r>
        <w:t>00:00:38,460 --&gt; 00:00:44,700</w:t>
      </w:r>
    </w:p>
    <w:p>
      <w:r>
        <w:t>We want to reduce the mean squared error. So we square that difference one -0.3 squared.</w:t>
      </w:r>
    </w:p>
    <w:p/>
    <w:p>
      <w:r>
        <w:t>8</w:t>
      </w:r>
    </w:p>
    <w:p>
      <w:r>
        <w:t>00:00:45,180 --&gt; 00:00:51,060</w:t>
      </w:r>
    </w:p>
    <w:p>
      <w:r>
        <w:t>The algorithm then adjusts the weights slightly. After the adjustment the error becomes smaller.</w:t>
      </w:r>
    </w:p>
    <w:p/>
    <w:p>
      <w:r>
        <w:t>9</w:t>
      </w:r>
    </w:p>
    <w:p>
      <w:r>
        <w:t>00:00:51,420 --&gt; 00:00:58,920</w:t>
      </w:r>
    </w:p>
    <w:p>
      <w:r>
        <w:t>If we show another sample of a bird, the error might go from one -0.3 squared to one -0.6 squared.</w:t>
      </w:r>
    </w:p>
    <w:p/>
    <w:p>
      <w:r>
        <w:t>10</w:t>
      </w:r>
    </w:p>
    <w:p>
      <w:r>
        <w:t>00:00:59,370 --&gt; 00:01:02,700</w:t>
      </w:r>
    </w:p>
    <w:p>
      <w:r>
        <w:t>This process is repeated gradually reducing the error.</w:t>
      </w:r>
    </w:p>
    <w:p/>
    <w:p>
      <w:r>
        <w:t>11</w:t>
      </w:r>
    </w:p>
    <w:p>
      <w:r>
        <w:t>00:01:03,420 --&gt; 00:01:08,850</w:t>
      </w:r>
    </w:p>
    <w:p>
      <w:r>
        <w:t>Gradient descent can be visualized as a hiker descending a valley to find the lowest point,</w:t>
      </w:r>
    </w:p>
    <w:p/>
    <w:p>
      <w:r>
        <w:t>12</w:t>
      </w:r>
    </w:p>
    <w:p>
      <w:r>
        <w:t>00:01:09,240 --&gt; 00:01:13,560</w:t>
      </w:r>
    </w:p>
    <w:p>
      <w:r>
        <w:t>or a ball rolling downhill to reach the minimum of the loss function.</w:t>
      </w:r>
    </w:p>
    <w:p/>
    <w:p>
      <w:r>
        <w:t>13</w:t>
      </w:r>
    </w:p>
    <w:p>
      <w:r>
        <w:t>00:01:14,160 --&gt; 00:01:18,960</w:t>
      </w:r>
    </w:p>
    <w:p>
      <w:r>
        <w:t>Each step of the training algorithm moves in the direction of the steepest descent.</w:t>
      </w:r>
    </w:p>
    <w:p/>
    <w:p>
      <w:r>
        <w:t>14</w:t>
      </w:r>
    </w:p>
    <w:p>
      <w:r>
        <w:t>00:01:19,470 --&gt; 00:01:21,810</w:t>
      </w:r>
    </w:p>
    <w:p>
      <w:r>
        <w:t>That's why it's called gradient descent.</w:t>
      </w:r>
    </w:p>
    <w:p/>
    <w:p>
      <w:r>
        <w:t>15</w:t>
      </w:r>
    </w:p>
    <w:p>
      <w:r>
        <w:t>00:01:22,080 --&gt; 00:01:29,490</w:t>
      </w:r>
    </w:p>
    <w:p>
      <w:r>
        <w:t>The gradient is a mathematical entity that shows how to tweak the weights to minimize the loss in the most optimized way.</w:t>
      </w:r>
    </w:p>
    <w:p/>
    <w:p>
      <w:r>
        <w:t>16</w:t>
      </w:r>
    </w:p>
    <w:p>
      <w:r>
        <w:t>00:01:29,850 --&gt; 00:01:32,450</w:t>
      </w:r>
    </w:p>
    <w:p>
      <w:r>
        <w:t>Each training step is called an epoch.</w:t>
      </w:r>
    </w:p>
    <w:p/>
    <w:p>
      <w:r>
        <w:t>17</w:t>
      </w:r>
    </w:p>
    <w:p>
      <w:r>
        <w:t>00:01:32,460 --&gt; 00:01:40,110</w:t>
      </w:r>
    </w:p>
    <w:p>
      <w:r>
        <w:t>An epoch means starting the network with random values, showing the examples, tweaking the weights, and repeating the process.</w:t>
      </w:r>
    </w:p>
    <w:p/>
    <w:p>
      <w:r>
        <w:t>18</w:t>
      </w:r>
    </w:p>
    <w:p>
      <w:r>
        <w:t>00:01:40,620 --&gt; 00:01:43,650</w:t>
      </w:r>
    </w:p>
    <w:p>
      <w:r>
        <w:t>After each epoch, the error should decrease.</w:t>
      </w:r>
    </w:p>
    <w:p/>
    <w:p>
      <w:r>
        <w:t>19</w:t>
      </w:r>
    </w:p>
    <w:p>
      <w:r>
        <w:t>00:01:43,950 --&gt; 00:01:51,390</w:t>
      </w:r>
    </w:p>
    <w:p>
      <w:r>
        <w:t>However, neural networks can get stuck in what's called a local minimum and fail to reach the optimal value.</w:t>
      </w:r>
    </w:p>
    <w:p/>
    <w:p>
      <w:r>
        <w:t>20</w:t>
      </w:r>
    </w:p>
    <w:p>
      <w:r>
        <w:t>00:01:51,840 --&gt; 00:01:58,410</w:t>
      </w:r>
    </w:p>
    <w:p>
      <w:r>
        <w:t>To mitigate this, training is often repeated multiple times with different random initializations.</w:t>
      </w:r>
    </w:p>
    <w:p/>
    <w:p>
      <w:r>
        <w:t>21</w:t>
      </w:r>
    </w:p>
    <w:p>
      <w:r>
        <w:t>00:01:58,770 --&gt; 00:02:03,690</w:t>
      </w:r>
    </w:p>
    <w:p>
      <w:r>
        <w:t>Starting from different points increases the chances of reaching the global minimum,</w:t>
      </w:r>
    </w:p>
    <w:p/>
    <w:p>
      <w:r>
        <w:t>22</w:t>
      </w:r>
    </w:p>
    <w:p>
      <w:r>
        <w:t>00:02:04,110 --&gt; 00:02:08,130</w:t>
      </w:r>
    </w:p>
    <w:p>
      <w:r>
        <w:t>resulting in an optimal model with the best parameters for prediction.</w:t>
      </w:r>
    </w:p>
    <w:p/>
    <w:p>
      <w:r>
        <w:t>23</w:t>
      </w:r>
    </w:p>
    <w:p>
      <w:r>
        <w:t>00:02:08,730 --&gt; 00:02:14,040</w:t>
      </w:r>
    </w:p>
    <w:p>
      <w:r>
        <w:t>The specific implementation of gradient descent in neural networks is called backpropagation.</w:t>
      </w:r>
    </w:p>
    <w:p/>
    <w:p>
      <w:r>
        <w:t>24</w:t>
      </w:r>
    </w:p>
    <w:p>
      <w:r>
        <w:t>00:02:14,730 --&gt; 00:02:19,350</w:t>
      </w:r>
    </w:p>
    <w:p>
      <w:r>
        <w:t>Here's how it works. Run the neural network with the current weights and compute the error.</w:t>
      </w:r>
    </w:p>
    <w:p/>
    <w:p>
      <w:r>
        <w:t>25</w:t>
      </w:r>
    </w:p>
    <w:p>
      <w:r>
        <w:t>00:02:19,770 --&gt; 00:02:24,600</w:t>
      </w:r>
    </w:p>
    <w:p>
      <w:r>
        <w:t>For example, suppose you're trying to classify lung cancer using various parameters.</w:t>
      </w:r>
    </w:p>
    <w:p/>
    <w:p>
      <w:r>
        <w:t>26</w:t>
      </w:r>
    </w:p>
    <w:p>
      <w:r>
        <w:t>00:02:25,050 --&gt; 00:02:30,840</w:t>
      </w:r>
    </w:p>
    <w:p>
      <w:r>
        <w:t>You run the network, compute the error, and use the gradient to adjust the weights that contributed to the error.</w:t>
      </w:r>
    </w:p>
    <w:p/>
    <w:p>
      <w:r>
        <w:t>27</w:t>
      </w:r>
    </w:p>
    <w:p>
      <w:r>
        <w:t>00:02:31,500 --&gt; 00:02:37,800</w:t>
      </w:r>
    </w:p>
    <w:p>
      <w:r>
        <w:t>You start with the output layer, adjusting its weights, and then move backward, updating each set of weights.</w:t>
      </w:r>
    </w:p>
    <w:p/>
    <w:p>
      <w:r>
        <w:t>28</w:t>
      </w:r>
    </w:p>
    <w:p>
      <w:r>
        <w:t>00:02:38,130 --&gt; 00:02:41,490</w:t>
      </w:r>
    </w:p>
    <w:p>
      <w:r>
        <w:t>This step by step reverse update is called backpropagation.</w:t>
      </w:r>
    </w:p>
    <w:p/>
    <w:p>
      <w:r>
        <w:t>29</w:t>
      </w:r>
    </w:p>
    <w:p>
      <w:r>
        <w:t>00:02:42,180 --&gt; 00:02:51,600</w:t>
      </w:r>
    </w:p>
    <w:p>
      <w:r>
        <w:t>We've discussed multilayer perceptrons MLPs, a type of deep learning model with a feedforward architecture where data flows from input to output.</w:t>
      </w:r>
    </w:p>
    <w:p/>
    <w:p>
      <w:r>
        <w:t>30</w:t>
      </w:r>
    </w:p>
    <w:p>
      <w:r>
        <w:t>00:02:51,960 --&gt; 00:02:55,110</w:t>
      </w:r>
    </w:p>
    <w:p>
      <w:r>
        <w:t>Each neuron activates the next non in the next layer.</w:t>
      </w:r>
    </w:p>
    <w:p/>
    <w:p>
      <w:r>
        <w:t>31</w:t>
      </w:r>
    </w:p>
    <w:p>
      <w:r>
        <w:t>00:02:55,440 --&gt; 00:02:59,780</w:t>
      </w:r>
    </w:p>
    <w:p>
      <w:r>
        <w:t>Other important architectures include convolutional neural networks.</w:t>
      </w:r>
    </w:p>
    <w:p/>
    <w:p>
      <w:r>
        <w:t>32</w:t>
      </w:r>
    </w:p>
    <w:p>
      <w:r>
        <w:t>00:02:59,820 --&gt; 00:03:05,010</w:t>
      </w:r>
    </w:p>
    <w:p>
      <w:r>
        <w:t>CNNs CNNs are widely used for image classification and processing.</w:t>
      </w:r>
    </w:p>
    <w:p/>
    <w:p>
      <w:r>
        <w:t>33</w:t>
      </w:r>
    </w:p>
    <w:p>
      <w:r>
        <w:t>00:03:05,400 --&gt; 00:03:09,000</w:t>
      </w:r>
    </w:p>
    <w:p>
      <w:r>
        <w:t>They are more effective than traditional MLPs for image tasks.</w:t>
      </w:r>
    </w:p>
    <w:p/>
    <w:p>
      <w:r>
        <w:t>34</w:t>
      </w:r>
    </w:p>
    <w:p>
      <w:r>
        <w:t>00:03:09,540 --&gt; 00:03:18,540</w:t>
      </w:r>
    </w:p>
    <w:p>
      <w:r>
        <w:t>For example, in bird classification, CNNs use filters or convolutions to detect patterns such as edges, corners, and textures.</w:t>
      </w:r>
    </w:p>
    <w:p/>
    <w:p>
      <w:r>
        <w:t>35</w:t>
      </w:r>
    </w:p>
    <w:p>
      <w:r>
        <w:t>00:03:18,600 --&gt; 00:03:22,170</w:t>
      </w:r>
    </w:p>
    <w:p>
      <w:r>
        <w:t>CNNs are now the standard for visual recognition tasks.</w:t>
      </w:r>
    </w:p>
    <w:p/>
    <w:p>
      <w:r>
        <w:t>36</w:t>
      </w:r>
    </w:p>
    <w:p>
      <w:r>
        <w:t>00:03:22,650 --&gt; 00:03:25,110</w:t>
      </w:r>
    </w:p>
    <w:p>
      <w:r>
        <w:t>Recurrent neural networks are RNNs.</w:t>
      </w:r>
    </w:p>
    <w:p/>
    <w:p>
      <w:r>
        <w:t>37</w:t>
      </w:r>
    </w:p>
    <w:p>
      <w:r>
        <w:t>00:03:25,350 --&gt; 00:03:33,510</w:t>
      </w:r>
    </w:p>
    <w:p>
      <w:r>
        <w:t>RNNs are designed for sequential or time series data, such as stock price forecasting, word prediction, and other trend based tasks.</w:t>
      </w:r>
    </w:p>
    <w:p/>
    <w:p>
      <w:r>
        <w:t>38</w:t>
      </w:r>
    </w:p>
    <w:p>
      <w:r>
        <w:t>00:03:33,750 --&gt; 00:03:39,690</w:t>
      </w:r>
    </w:p>
    <w:p>
      <w:r>
        <w:t>In RNNs, the state of a neuron at a previous time step influences the current activation.</w:t>
      </w:r>
    </w:p>
    <w:p/>
    <w:p>
      <w:r>
        <w:t>39</w:t>
      </w:r>
    </w:p>
    <w:p>
      <w:r>
        <w:t>00:03:40,080 --&gt; 00:03:45,180</w:t>
      </w:r>
    </w:p>
    <w:p>
      <w:r>
        <w:t>This creates a form of memory that allows the network to model temporal dependencies.</w:t>
      </w:r>
    </w:p>
    <w:p/>
    <w:p>
      <w:r>
        <w:t>40</w:t>
      </w:r>
    </w:p>
    <w:p>
      <w:r>
        <w:t>00:03:45,870 --&gt; 00:03:52,860</w:t>
      </w:r>
    </w:p>
    <w:p>
      <w:r>
        <w:t>For example, suppose you want to forecast stock prices over time x1, x2, x3 and so on.</w:t>
      </w:r>
    </w:p>
    <w:p/>
    <w:p>
      <w:r>
        <w:t>41</w:t>
      </w:r>
    </w:p>
    <w:p>
      <w:r>
        <w:t>00:03:53,250 --&gt; 00:03:59,190</w:t>
      </w:r>
    </w:p>
    <w:p>
      <w:r>
        <w:t>From x1 you predict x2, from x2, you predict x3, and so on.</w:t>
      </w:r>
    </w:p>
    <w:p/>
    <w:p>
      <w:r>
        <w:t>42</w:t>
      </w:r>
    </w:p>
    <w:p>
      <w:r>
        <w:t>00:04:00,030 --&gt; 00:04:06,000</w:t>
      </w:r>
    </w:p>
    <w:p>
      <w:r>
        <w:t>The architecture of an RNN includes additional connections between neurons across time steps.</w:t>
      </w:r>
    </w:p>
    <w:p/>
    <w:p>
      <w:r>
        <w:t>43</w:t>
      </w:r>
    </w:p>
    <w:p>
      <w:r>
        <w:t>00:04:06,630 --&gt; 00:04:12,210</w:t>
      </w:r>
    </w:p>
    <w:p>
      <w:r>
        <w:t>When you input x1 to predict x2 and then input x2 to predict x3,</w:t>
      </w:r>
    </w:p>
    <w:p/>
    <w:p>
      <w:r>
        <w:t>44</w:t>
      </w:r>
    </w:p>
    <w:p>
      <w:r>
        <w:t>00:04:12,450 --&gt; 00:04:17,850</w:t>
      </w:r>
    </w:p>
    <w:p>
      <w:r>
        <w:t>the activation of the neuron from the x1 step still influences the current prediction.</w:t>
      </w:r>
    </w:p>
    <w:p/>
    <w:p>
      <w:r>
        <w:t>45</w:t>
      </w:r>
    </w:p>
    <w:p>
      <w:r>
        <w:t>00:04:18,300 --&gt; 00:04:24,840</w:t>
      </w:r>
    </w:p>
    <w:p>
      <w:r>
        <w:t>This creates memory in the network. Each prediction uses both the current input and the past internal state.</w:t>
      </w:r>
    </w:p>
    <w:p/>
    <w:p>
      <w:r>
        <w:t>46</w:t>
      </w:r>
    </w:p>
    <w:p>
      <w:r>
        <w:t>00:04:25,020 --&gt; 00:04:29,130</w:t>
      </w:r>
    </w:p>
    <w:p>
      <w:r>
        <w:t>Making RNNs very suitable for time series forecasting.</w:t>
      </w:r>
    </w:p>
    <w:p/>
    <w:p>
      <w:r>
        <w:t>47</w:t>
      </w:r>
    </w:p>
    <w:p>
      <w:r>
        <w:t>00:04:29,460 --&gt; 00:04:37,680</w:t>
      </w:r>
    </w:p>
    <w:p>
      <w:r>
        <w:t>Now that we've seen some models, let's continue exploring how deep learning architectures evolve and how they're applied in real world tasks.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76F850-F9FE-469C-88BB-6052CD23E1C6}"/>
</file>

<file path=customXml/itemProps3.xml><?xml version="1.0" encoding="utf-8"?>
<ds:datastoreItem xmlns:ds="http://schemas.openxmlformats.org/officeDocument/2006/customXml" ds:itemID="{8AB58243-8F99-40E2-8921-703B66DC3D1B}"/>
</file>

<file path=customXml/itemProps4.xml><?xml version="1.0" encoding="utf-8"?>
<ds:datastoreItem xmlns:ds="http://schemas.openxmlformats.org/officeDocument/2006/customXml" ds:itemID="{81726F1A-7BA3-4374-B359-DE0A3DFB27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