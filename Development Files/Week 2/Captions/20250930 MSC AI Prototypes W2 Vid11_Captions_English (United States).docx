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00:00:00,550 --&gt; 00:00:04,750</w:t>
      </w:r>
    </w:p>
    <w:p>
      <w:r>
        <w:t>[Auto-generated transcript. Edits may have been applied for clarity.]</w:t>
      </w:r>
    </w:p>
    <w:p>
      <w:r>
        <w:t>The validation set is used to monitor the model's performance during training.</w:t>
      </w:r>
    </w:p>
    <w:p/>
    <w:p>
      <w:r>
        <w:t>2</w:t>
      </w:r>
    </w:p>
    <w:p>
      <w:r>
        <w:t>00:00:05,110 --&gt; 00:00:11,740</w:t>
      </w:r>
    </w:p>
    <w:p>
      <w:r>
        <w:t>As you train, the loss function on the validation set typically drops until it starts to rise again.</w:t>
      </w:r>
    </w:p>
    <w:p/>
    <w:p>
      <w:r>
        <w:t>3</w:t>
      </w:r>
    </w:p>
    <w:p>
      <w:r>
        <w:t>00:00:12,250 --&gt; 00:00:17,260</w:t>
      </w:r>
    </w:p>
    <w:p>
      <w:r>
        <w:t>This increase indicates overfitting, and at that point you halt the training.</w:t>
      </w:r>
    </w:p>
    <w:p/>
    <w:p>
      <w:r>
        <w:t>4</w:t>
      </w:r>
    </w:p>
    <w:p>
      <w:r>
        <w:t>00:00:17,650 --&gt; 00:00:25,750</w:t>
      </w:r>
    </w:p>
    <w:p>
      <w:r>
        <w:t>You stop training when the validation error begins to increase, which helps ensure that the model generalizes well to unseen data.</w:t>
      </w:r>
    </w:p>
    <w:p/>
    <w:p>
      <w:r>
        <w:t>5</w:t>
      </w:r>
    </w:p>
    <w:p>
      <w:r>
        <w:t>00:00:26,110 --&gt; 00:00:31,870</w:t>
      </w:r>
    </w:p>
    <w:p>
      <w:r>
        <w:t>By stopping training at the right moment, you preserve a model that performs well on the test set.</w:t>
      </w:r>
    </w:p>
    <w:p/>
    <w:p>
      <w:r>
        <w:t>6</w:t>
      </w:r>
    </w:p>
    <w:p>
      <w:r>
        <w:t>00:00:32,080 --&gt; 00:00:38,320</w:t>
      </w:r>
    </w:p>
    <w:p>
      <w:r>
        <w:t>A completely unseen data set. Although the validation set isn't used to train the model directly,</w:t>
      </w:r>
    </w:p>
    <w:p/>
    <w:p>
      <w:r>
        <w:t>7</w:t>
      </w:r>
    </w:p>
    <w:p>
      <w:r>
        <w:t>00:00:38,680 --&gt; 00:00:44,380</w:t>
      </w:r>
    </w:p>
    <w:p>
      <w:r>
        <w:t>it plays a critical role in determining when to stop training and finalize the model parameters.</w:t>
      </w:r>
    </w:p>
    <w:p/>
    <w:p>
      <w:r>
        <w:t>8</w:t>
      </w:r>
    </w:p>
    <w:p>
      <w:r>
        <w:t>00:00:44,710 --&gt; 00:00:47,770</w:t>
      </w:r>
    </w:p>
    <w:p>
      <w:r>
        <w:t>Now let's introduce the concept of epochs.</w:t>
      </w:r>
    </w:p>
    <w:p/>
    <w:p>
      <w:r>
        <w:t>9</w:t>
      </w:r>
    </w:p>
    <w:p>
      <w:r>
        <w:t>00:00:47,950 --&gt; 00:00:52,900</w:t>
      </w:r>
    </w:p>
    <w:p>
      <w:r>
        <w:t>While training neural networks, we present the data to the model multiple times.</w:t>
      </w:r>
    </w:p>
    <w:p/>
    <w:p>
      <w:r>
        <w:t>10</w:t>
      </w:r>
    </w:p>
    <w:p>
      <w:r>
        <w:t>00:00:53,080 --&gt; 00:00:56,770</w:t>
      </w:r>
    </w:p>
    <w:p>
      <w:r>
        <w:t>Adjusting the weights via backpropagation after each pass.</w:t>
      </w:r>
    </w:p>
    <w:p/>
    <w:p>
      <w:r>
        <w:t>11</w:t>
      </w:r>
    </w:p>
    <w:p>
      <w:r>
        <w:t>00:00:57,520 --&gt; 00:01:02,020</w:t>
      </w:r>
    </w:p>
    <w:p>
      <w:r>
        <w:t>Each time the full data set is shown to the network and the weights are updated.</w:t>
      </w:r>
    </w:p>
    <w:p/>
    <w:p>
      <w:r>
        <w:t>12</w:t>
      </w:r>
    </w:p>
    <w:p>
      <w:r>
        <w:t>00:01:02,140 --&gt; 00:01:10,300</w:t>
      </w:r>
    </w:p>
    <w:p>
      <w:r>
        <w:t>That cycle is called an epoch. For example, in epoch one, you show the data, compute the loss, and adjust the weights.</w:t>
      </w:r>
    </w:p>
    <w:p/>
    <w:p>
      <w:r>
        <w:t>13</w:t>
      </w:r>
    </w:p>
    <w:p>
      <w:r>
        <w:t>00:01:10,810 --&gt; 00:01:15,400</w:t>
      </w:r>
    </w:p>
    <w:p>
      <w:r>
        <w:t>Then you show the data again. Compute the new loss and adjust the weights again.</w:t>
      </w:r>
    </w:p>
    <w:p/>
    <w:p>
      <w:r>
        <w:t>14</w:t>
      </w:r>
    </w:p>
    <w:p>
      <w:r>
        <w:t>00:01:16,060 --&gt; 00:01:21,580</w:t>
      </w:r>
    </w:p>
    <w:p>
      <w:r>
        <w:t>Each of these four passes through the data set followed by weight updates is one epoch.</w:t>
      </w:r>
    </w:p>
    <w:p/>
    <w:p>
      <w:r>
        <w:t>15</w:t>
      </w:r>
    </w:p>
    <w:p>
      <w:r>
        <w:t>00:01:21,910 --&gt; 00:01:26,080</w:t>
      </w:r>
    </w:p>
    <w:p>
      <w:r>
        <w:t>Every small tweak to the weights during training happens within an epoch,</w:t>
      </w:r>
    </w:p>
    <w:p/>
    <w:p>
      <w:r>
        <w:t>16</w:t>
      </w:r>
    </w:p>
    <w:p>
      <w:r>
        <w:t>00:01:26,320 --&gt; 00:01:33,430</w:t>
      </w:r>
    </w:p>
    <w:p>
      <w:r>
        <w:t>and the model gradually improves as the number of epochs increases until it starts to overfit, which is when you stop.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7D67DF-E366-4105-933B-A59446D52B5B}"/>
</file>

<file path=customXml/itemProps3.xml><?xml version="1.0" encoding="utf-8"?>
<ds:datastoreItem xmlns:ds="http://schemas.openxmlformats.org/officeDocument/2006/customXml" ds:itemID="{A1E6EBB4-E8F4-4EB8-82D9-6726AA8D91B6}"/>
</file>

<file path=customXml/itemProps4.xml><?xml version="1.0" encoding="utf-8"?>
<ds:datastoreItem xmlns:ds="http://schemas.openxmlformats.org/officeDocument/2006/customXml" ds:itemID="{692F7539-DADC-485C-A247-79A6DE8D4E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