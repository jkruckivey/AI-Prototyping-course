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00:00:00,520 --&gt; 00:00:02,170</w:t>
      </w:r>
    </w:p>
    <w:p>
      <w:r>
        <w:t>[Auto-generated transcript. Edits may have been applied for clarity.]</w:t>
      </w:r>
    </w:p>
    <w:p>
      <w:r>
        <w:t>Let's talk about model complexity.</w:t>
      </w:r>
    </w:p>
    <w:p/>
    <w:p>
      <w:r>
        <w:t>2</w:t>
      </w:r>
    </w:p>
    <w:p>
      <w:r>
        <w:t>00:00:02,530 --&gt; 00:00:08,980</w:t>
      </w:r>
    </w:p>
    <w:p>
      <w:r>
        <w:t>Model complexity refers to how sophisticated a machine learning model is in its ability to capture patterns in data.</w:t>
      </w:r>
    </w:p>
    <w:p/>
    <w:p>
      <w:r>
        <w:t>3</w:t>
      </w:r>
    </w:p>
    <w:p>
      <w:r>
        <w:t>00:00:09,550 --&gt; 00:00:14,710</w:t>
      </w:r>
    </w:p>
    <w:p>
      <w:r>
        <w:t>A more complex model has more parameters and can learn more intricate relationships,</w:t>
      </w:r>
    </w:p>
    <w:p/>
    <w:p>
      <w:r>
        <w:t>4</w:t>
      </w:r>
    </w:p>
    <w:p>
      <w:r>
        <w:t>00:00:15,070 --&gt; 00:00:18,850</w:t>
      </w:r>
    </w:p>
    <w:p>
      <w:r>
        <w:t>like a neural network with many layers and billions of parameters.</w:t>
      </w:r>
    </w:p>
    <w:p/>
    <w:p>
      <w:r>
        <w:t>5</w:t>
      </w:r>
    </w:p>
    <w:p>
      <w:r>
        <w:t>00:00:19,360 --&gt; 00:00:23,140</w:t>
      </w:r>
    </w:p>
    <w:p>
      <w:r>
        <w:t>A simpler model such as linear regression has fewer parameters.</w:t>
      </w:r>
    </w:p>
    <w:p/>
    <w:p>
      <w:r>
        <w:t>6</w:t>
      </w:r>
    </w:p>
    <w:p>
      <w:r>
        <w:t>00:00:23,650 --&gt; 00:00:29,170</w:t>
      </w:r>
    </w:p>
    <w:p>
      <w:r>
        <w:t>Let's talk about the trade off in complexity. Finding the right level of complexity is crucial.</w:t>
      </w:r>
    </w:p>
    <w:p/>
    <w:p>
      <w:r>
        <w:t>7</w:t>
      </w:r>
    </w:p>
    <w:p>
      <w:r>
        <w:t>00:00:29,560 --&gt; 00:00:33,670</w:t>
      </w:r>
    </w:p>
    <w:p>
      <w:r>
        <w:t>A model that's too simple might fail to capture important patterns in the data.</w:t>
      </w:r>
    </w:p>
    <w:p/>
    <w:p>
      <w:r>
        <w:t>8</w:t>
      </w:r>
    </w:p>
    <w:p>
      <w:r>
        <w:t>00:00:34,120 --&gt; 00:00:40,840</w:t>
      </w:r>
    </w:p>
    <w:p>
      <w:r>
        <w:t>A model that's too complex might fit the training data perfectly, including the noise, and fail to generalize.</w:t>
      </w:r>
    </w:p>
    <w:p/>
    <w:p>
      <w:r>
        <w:t>9</w:t>
      </w:r>
    </w:p>
    <w:p>
      <w:r>
        <w:t>00:00:41,680 --&gt; 00:00:45,280</w:t>
      </w:r>
    </w:p>
    <w:p>
      <w:r>
        <w:t>For example, a linear regression model might miss a curve in the data.</w:t>
      </w:r>
    </w:p>
    <w:p/>
    <w:p>
      <w:r>
        <w:t>10</w:t>
      </w:r>
    </w:p>
    <w:p>
      <w:r>
        <w:t>00:00:45,550 --&gt; 00:00:49,390</w:t>
      </w:r>
    </w:p>
    <w:p>
      <w:r>
        <w:t>A polynomial regression of appropriate degree can fit the trend better.</w:t>
      </w:r>
    </w:p>
    <w:p/>
    <w:p>
      <w:r>
        <w:t>11</w:t>
      </w:r>
    </w:p>
    <w:p>
      <w:r>
        <w:t>00:00:49,690 --&gt; 00:00:56,830</w:t>
      </w:r>
    </w:p>
    <w:p>
      <w:r>
        <w:t>However, a high order polynomial can perfectly match all training points, which often means it's overfitting.</w:t>
      </w:r>
    </w:p>
    <w:p/>
    <w:p>
      <w:r>
        <w:t>12</w:t>
      </w:r>
    </w:p>
    <w:p>
      <w:r>
        <w:t>00:00:58,130 --&gt; 00:01:04,190</w:t>
      </w:r>
    </w:p>
    <w:p>
      <w:r>
        <w:t>Although such a complex model fits the training data exactly, it performs poorly on new,</w:t>
      </w:r>
    </w:p>
    <w:p/>
    <w:p>
      <w:r>
        <w:t>13</w:t>
      </w:r>
    </w:p>
    <w:p>
      <w:r>
        <w:t>00:01:04,190 --&gt; 00:01:08,690</w:t>
      </w:r>
    </w:p>
    <w:p>
      <w:r>
        <w:t>unseen data because it has learned the noise rather than the actual pattern.</w:t>
      </w:r>
    </w:p>
    <w:p/>
    <w:p>
      <w:r>
        <w:t>14</w:t>
      </w:r>
    </w:p>
    <w:p>
      <w:r>
        <w:t>00:01:09,410 --&gt; 00:01:14,390</w:t>
      </w:r>
    </w:p>
    <w:p>
      <w:r>
        <w:t>What about noise in the data? Suppose you measure a sinusoidal pattern with sensors.</w:t>
      </w:r>
    </w:p>
    <w:p/>
    <w:p>
      <w:r>
        <w:t>15</w:t>
      </w:r>
    </w:p>
    <w:p>
      <w:r>
        <w:t>00:01:14,660 --&gt; 00:01:23,330</w:t>
      </w:r>
    </w:p>
    <w:p>
      <w:r>
        <w:t>The true underlying data follows a sine wave, but due to measurement error and sensor noise, the observed data has small deviations.</w:t>
      </w:r>
    </w:p>
    <w:p/>
    <w:p>
      <w:r>
        <w:t>16</w:t>
      </w:r>
    </w:p>
    <w:p>
      <w:r>
        <w:t>00:01:23,630 --&gt; 00:01:29,240</w:t>
      </w:r>
    </w:p>
    <w:p>
      <w:r>
        <w:t>A well fit model should capture the underlying sine trend, not the scattered deviations.</w:t>
      </w:r>
    </w:p>
    <w:p/>
    <w:p>
      <w:r>
        <w:t>17</w:t>
      </w:r>
    </w:p>
    <w:p>
      <w:r>
        <w:t>00:01:29,690 --&gt; 00:01:36,950</w:t>
      </w:r>
    </w:p>
    <w:p>
      <w:r>
        <w:t>A very complex model might trace the scattered points precisely, resulting in a curve that is no longer sinusoidal.</w:t>
      </w:r>
    </w:p>
    <w:p/>
    <w:p>
      <w:r>
        <w:t>18</w:t>
      </w:r>
    </w:p>
    <w:p>
      <w:r>
        <w:t>00:01:37,400 --&gt; 00:01:45,500</w:t>
      </w:r>
    </w:p>
    <w:p>
      <w:r>
        <w:t>This is overfitting. When a new input comes in, the overfit model will fail to generalize and predict an incorrect value.</w:t>
      </w:r>
    </w:p>
    <w:p/>
    <w:p>
      <w:r>
        <w:t>19</w:t>
      </w:r>
    </w:p>
    <w:p>
      <w:r>
        <w:t>00:01:46,130 --&gt; 00:01:49,730</w:t>
      </w:r>
    </w:p>
    <w:p>
      <w:r>
        <w:t>Let's explore underfitting and overfitting in more detail.</w:t>
      </w:r>
    </w:p>
    <w:p/>
    <w:p>
      <w:r>
        <w:t>20</w:t>
      </w:r>
    </w:p>
    <w:p>
      <w:r>
        <w:t>00:01:50,120 --&gt; 00:01:53,780</w:t>
      </w:r>
    </w:p>
    <w:p>
      <w:r>
        <w:t>Underfitting happens when the model is too simple to capture the trend.</w:t>
      </w:r>
    </w:p>
    <w:p/>
    <w:p>
      <w:r>
        <w:t>21</w:t>
      </w:r>
    </w:p>
    <w:p>
      <w:r>
        <w:t>00:01:54,290 --&gt; 00:01:58,010</w:t>
      </w:r>
    </w:p>
    <w:p>
      <w:r>
        <w:t>Overfitting happens when the model is too complex and fits the noise.</w:t>
      </w:r>
    </w:p>
    <w:p/>
    <w:p>
      <w:r>
        <w:t>22</w:t>
      </w:r>
    </w:p>
    <w:p>
      <w:r>
        <w:t>00:01:58,280 --&gt; 00:02:04,790</w:t>
      </w:r>
    </w:p>
    <w:p>
      <w:r>
        <w:t>In both cases, the model performs poorly on test data, even if it performs well on training data.</w:t>
      </w:r>
    </w:p>
    <w:p/>
    <w:p>
      <w:r>
        <w:t>23</w:t>
      </w:r>
    </w:p>
    <w:p>
      <w:r>
        <w:t>00:02:05,330 --&gt; 00:02:07,100</w:t>
      </w:r>
    </w:p>
    <w:p>
      <w:r>
        <w:t>Let's move on to generalization.</w:t>
      </w:r>
    </w:p>
    <w:p/>
    <w:p>
      <w:r>
        <w:t>24</w:t>
      </w:r>
    </w:p>
    <w:p>
      <w:r>
        <w:t>00:02:07,730 --&gt; 00:02:17,000</w:t>
      </w:r>
    </w:p>
    <w:p>
      <w:r>
        <w:t>What we want is a model that is complex enough to capture the true structure of the data, but not so complex that it memorizes noise.</w:t>
      </w:r>
    </w:p>
    <w:p/>
    <w:p>
      <w:r>
        <w:t>25</w:t>
      </w:r>
    </w:p>
    <w:p>
      <w:r>
        <w:t>00:02:17,450 --&gt; 00:02:21,980</w:t>
      </w:r>
    </w:p>
    <w:p>
      <w:r>
        <w:t>A well generalized model performs well on unseen data.</w:t>
      </w:r>
    </w:p>
    <w:p/>
    <w:p>
      <w:r>
        <w:t>26</w:t>
      </w:r>
    </w:p>
    <w:p>
      <w:r>
        <w:t>00:02:22,400 --&gt; 00:02:26,270</w:t>
      </w:r>
    </w:p>
    <w:p>
      <w:r>
        <w:t>Overfitting is like a student who memorizes instead of understanding.</w:t>
      </w:r>
    </w:p>
    <w:p/>
    <w:p>
      <w:r>
        <w:t>27</w:t>
      </w:r>
    </w:p>
    <w:p>
      <w:r>
        <w:t>00:02:26,480 --&gt; 00:02:31,760</w:t>
      </w:r>
    </w:p>
    <w:p>
      <w:r>
        <w:t>They perform well on homework training data, but poorly on the exam test data.</w:t>
      </w:r>
    </w:p>
    <w:p/>
    <w:p>
      <w:r>
        <w:t>28</w:t>
      </w:r>
    </w:p>
    <w:p>
      <w:r>
        <w:t>00:02:32,180 --&gt; 00:02:37,430</w:t>
      </w:r>
    </w:p>
    <w:p>
      <w:r>
        <w:t>The moment the test loss begins to increase is when generalization power is lost.</w:t>
      </w:r>
    </w:p>
    <w:p/>
    <w:p>
      <w:r>
        <w:t>29</w:t>
      </w:r>
    </w:p>
    <w:p>
      <w:r>
        <w:t>00:02:37,790 --&gt; 00:02:43,430</w:t>
      </w:r>
    </w:p>
    <w:p>
      <w:r>
        <w:t>Stopping training at this point is ideal, which is why techniques like early stopping are used.</w:t>
      </w:r>
    </w:p>
    <w:p/>
    <w:p>
      <w:r>
        <w:t>30</w:t>
      </w:r>
    </w:p>
    <w:p>
      <w:r>
        <w:t>00:02:43,970 --&gt; 00:02:50,570</w:t>
      </w:r>
    </w:p>
    <w:p>
      <w:r>
        <w:t>What about visualizing loss and overfitting? When training a model, you want to minimize the loss function.</w:t>
      </w:r>
    </w:p>
    <w:p/>
    <w:p>
      <w:r>
        <w:t>31</w:t>
      </w:r>
    </w:p>
    <w:p>
      <w:r>
        <w:t>00:02:50,570 --&gt; 00:02:57,260</w:t>
      </w:r>
    </w:p>
    <w:p>
      <w:r>
        <w:t>For example the mean squared error in regression. During training, the loss on the training data decreases.</w:t>
      </w:r>
    </w:p>
    <w:p/>
    <w:p>
      <w:r>
        <w:t>32</w:t>
      </w:r>
    </w:p>
    <w:p>
      <w:r>
        <w:t>00:02:57,470 --&gt; 00:03:03,380</w:t>
      </w:r>
    </w:p>
    <w:p>
      <w:r>
        <w:t>But if the model is too complex, the loss becomes extremely small because it's fitting the noise.</w:t>
      </w:r>
    </w:p>
    <w:p/>
    <w:p>
      <w:r>
        <w:t>33</w:t>
      </w:r>
    </w:p>
    <w:p>
      <w:r>
        <w:t>00:03:04,250 --&gt; 00:03:09,050</w:t>
      </w:r>
    </w:p>
    <w:p>
      <w:r>
        <w:t>Now consider the test data. A portion of the data set held out to evaluate the model.</w:t>
      </w:r>
    </w:p>
    <w:p/>
    <w:p>
      <w:r>
        <w:t>34</w:t>
      </w:r>
    </w:p>
    <w:p>
      <w:r>
        <w:t>00:03:09,440 --&gt; 00:03:13,370</w:t>
      </w:r>
    </w:p>
    <w:p>
      <w:r>
        <w:t>After training, you want the loss on the test data to be small as well.</w:t>
      </w:r>
    </w:p>
    <w:p/>
    <w:p>
      <w:r>
        <w:t>35</w:t>
      </w:r>
    </w:p>
    <w:p>
      <w:r>
        <w:t>00:03:13,790 --&gt; 00:03:18,860</w:t>
      </w:r>
    </w:p>
    <w:p>
      <w:r>
        <w:t>But if the model overfits, the loss on the test data starts to increase.</w:t>
      </w:r>
    </w:p>
    <w:p/>
    <w:p>
      <w:r>
        <w:t>36</w:t>
      </w:r>
    </w:p>
    <w:p>
      <w:r>
        <w:t>00:03:19,220 --&gt; 00:03:24,380</w:t>
      </w:r>
    </w:p>
    <w:p>
      <w:r>
        <w:t>This means the model is learning too much from the training data and losing its ability to generalize.</w:t>
      </w:r>
    </w:p>
    <w:p/>
    <w:p>
      <w:r>
        <w:t>37</w:t>
      </w:r>
    </w:p>
    <w:p>
      <w:r>
        <w:t>00:03:24,980 --&gt; 00:03:32,990</w:t>
      </w:r>
    </w:p>
    <w:p>
      <w:r>
        <w:t>It's also important to prevent overfitting. One mechanism to avoid overfitting is to split the data set into three parts.</w:t>
      </w:r>
    </w:p>
    <w:p/>
    <w:p>
      <w:r>
        <w:t>38</w:t>
      </w:r>
    </w:p>
    <w:p>
      <w:r>
        <w:t>00:03:33,560 --&gt; 00:03:41,120</w:t>
      </w:r>
    </w:p>
    <w:p>
      <w:r>
        <w:t>One training set used to train the model two validation set, used to monitor performance and guide training,</w:t>
      </w:r>
    </w:p>
    <w:p/>
    <w:p>
      <w:r>
        <w:t>39</w:t>
      </w:r>
    </w:p>
    <w:p>
      <w:r>
        <w:t>00:03:41,360 --&gt; 00:03:46,640</w:t>
      </w:r>
    </w:p>
    <w:p>
      <w:r>
        <w:t>and three test set completely unseen data used to evaluate the final model.</w:t>
      </w:r>
    </w:p>
    <w:p/>
    <w:p>
      <w:r>
        <w:t>40</w:t>
      </w:r>
    </w:p>
    <w:p>
      <w:r>
        <w:t>00:03:47,390 --&gt; 00:03:51,530</w:t>
      </w:r>
    </w:p>
    <w:p>
      <w:r>
        <w:t>During training, you assess how the loss is minimizing on the validation set.</w:t>
      </w:r>
    </w:p>
    <w:p/>
    <w:p>
      <w:r>
        <w:t>41</w:t>
      </w:r>
    </w:p>
    <w:p>
      <w:r>
        <w:t>00:03:51,830 --&gt; 00:03:57,380</w:t>
      </w:r>
    </w:p>
    <w:p>
      <w:r>
        <w:t>Although the validation set is not used to train the model directly, it helps guide the training process.</w:t>
      </w:r>
    </w:p>
    <w:p/>
    <w:p>
      <w:r>
        <w:t>42</w:t>
      </w:r>
    </w:p>
    <w:p>
      <w:r>
        <w:t>00:03:57,680 --&gt; 00:04:01,370</w:t>
      </w:r>
    </w:p>
    <w:p>
      <w:r>
        <w:t>It influences when to stop training and which parameters to finalize.</w:t>
      </w:r>
    </w:p>
    <w:p/>
    <w:p>
      <w:r>
        <w:t>43</w:t>
      </w:r>
    </w:p>
    <w:p>
      <w:r>
        <w:t>00:04:02,090 --&gt; 00:04:06,500</w:t>
      </w:r>
    </w:p>
    <w:p>
      <w:r>
        <w:t>Remember, the test set must remain completely unseen until the very end.</w:t>
      </w:r>
    </w:p>
    <w:p/>
    <w:p>
      <w:r>
        <w:t>44</w:t>
      </w:r>
    </w:p>
    <w:p>
      <w:r>
        <w:t>00:04:06,860 --&gt; 00:04:12,709</w:t>
      </w:r>
    </w:p>
    <w:p>
      <w:r>
        <w:t>It's used to evaluate how well the model generalizes the validation set, while not used for training,</w:t>
      </w:r>
    </w:p>
    <w:p/>
    <w:p>
      <w:r>
        <w:t>45</w:t>
      </w:r>
    </w:p>
    <w:p>
      <w:r>
        <w:t>00:04:12,710 --&gt; 00:04:18,050</w:t>
      </w:r>
    </w:p>
    <w:p>
      <w:r>
        <w:t>helps determine the best version of the model by guiding parameter selection and stopping criteria.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919167-48E6-48EC-AC5D-6D1E7FA5D450}"/>
</file>

<file path=customXml/itemProps3.xml><?xml version="1.0" encoding="utf-8"?>
<ds:datastoreItem xmlns:ds="http://schemas.openxmlformats.org/officeDocument/2006/customXml" ds:itemID="{CFA7F92C-8781-42E0-87FB-96ED4E6756FC}"/>
</file>

<file path=customXml/itemProps4.xml><?xml version="1.0" encoding="utf-8"?>
<ds:datastoreItem xmlns:ds="http://schemas.openxmlformats.org/officeDocument/2006/customXml" ds:itemID="{BB13E865-0329-4505-A256-AA3667807D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