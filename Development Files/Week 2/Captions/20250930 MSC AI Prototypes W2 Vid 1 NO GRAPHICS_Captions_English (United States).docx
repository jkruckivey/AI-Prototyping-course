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</w:t>
      </w:r>
    </w:p>
    <w:p>
      <w:r>
        <w:t>00:00:00,600 --&gt; 00:00:04,080</w:t>
      </w:r>
    </w:p>
    <w:p>
      <w:r>
        <w:t>[Auto-generated transcript. Edits may have been applied for clarity.]</w:t>
      </w:r>
    </w:p>
    <w:p>
      <w:r>
        <w:t>This week we are discussing supervised learning.</w:t>
      </w:r>
    </w:p>
    <w:p/>
    <w:p>
      <w:r>
        <w:t>2</w:t>
      </w:r>
    </w:p>
    <w:p>
      <w:r>
        <w:t>00:00:04,260 --&gt; 00:00:07,920</w:t>
      </w:r>
    </w:p>
    <w:p>
      <w:r>
        <w:t>Specifically classification and regression.</w:t>
      </w:r>
    </w:p>
    <w:p/>
    <w:p>
      <w:r>
        <w:t>3</w:t>
      </w:r>
    </w:p>
    <w:p>
      <w:r>
        <w:t>00:00:08,370 --&gt; 00:00:13,530</w:t>
      </w:r>
    </w:p>
    <w:p>
      <w:r>
        <w:t>We will also cover model evaluations and the learning process.</w:t>
      </w:r>
    </w:p>
    <w:p/>
    <w:p>
      <w:r>
        <w:t>4</w:t>
      </w:r>
    </w:p>
    <w:p>
      <w:r>
        <w:t>00:00:13,800 --&gt; 00:00:21,360</w:t>
      </w:r>
    </w:p>
    <w:p>
      <w:r>
        <w:t>To recap, machine learning is a subfield of artificial intelligence focused on models or algorithms</w:t>
      </w:r>
    </w:p>
    <w:p/>
    <w:p>
      <w:r>
        <w:t>5</w:t>
      </w:r>
    </w:p>
    <w:p>
      <w:r>
        <w:t>00:00:21,360 --&gt; 00:00:27,600</w:t>
      </w:r>
    </w:p>
    <w:p>
      <w:r>
        <w:t>that learn from data and generalize to unseen data without explicit instructions.</w:t>
      </w:r>
    </w:p>
    <w:p/>
    <w:p>
      <w:r>
        <w:t>6</w:t>
      </w:r>
    </w:p>
    <w:p>
      <w:r>
        <w:t>00:00:28,910 --&gt; 00:00:34,340</w:t>
      </w:r>
    </w:p>
    <w:p>
      <w:r>
        <w:t>In supervised learning, we use a data set containing variables known as features.</w:t>
      </w:r>
    </w:p>
    <w:p/>
    <w:p>
      <w:r>
        <w:t>7</w:t>
      </w:r>
    </w:p>
    <w:p>
      <w:r>
        <w:t>00:00:34,820 --&gt; 00:00:41,210</w:t>
      </w:r>
    </w:p>
    <w:p>
      <w:r>
        <w:t>These are the columns in a data set along with a dependent variable, also called the target or output.</w:t>
      </w:r>
    </w:p>
    <w:p/>
    <w:p>
      <w:r>
        <w:t>8</w:t>
      </w:r>
    </w:p>
    <w:p>
      <w:r>
        <w:t>00:00:41,600 --&gt; 00:00:49,040</w:t>
      </w:r>
    </w:p>
    <w:p>
      <w:r>
        <w:t>Typically, you have a table listing features with one column as the target or class the value to predict.</w:t>
      </w:r>
    </w:p>
    <w:p/>
    <w:p>
      <w:r>
        <w:t>9</w:t>
      </w:r>
    </w:p>
    <w:p>
      <w:r>
        <w:t>00:00:49,940 --&gt; 00:00:54,290</w:t>
      </w:r>
    </w:p>
    <w:p>
      <w:r>
        <w:t>When we talk about features. They are also referred to as attributes.</w:t>
      </w:r>
    </w:p>
    <w:p/>
    <w:p>
      <w:r>
        <w:t>10</w:t>
      </w:r>
    </w:p>
    <w:p>
      <w:r>
        <w:t>00:00:54,830 --&gt; 00:00:59,180</w:t>
      </w:r>
    </w:p>
    <w:p>
      <w:r>
        <w:t>Each column represents a feature using a training algorithm.</w:t>
      </w:r>
    </w:p>
    <w:p/>
    <w:p>
      <w:r>
        <w:t>11</w:t>
      </w:r>
    </w:p>
    <w:p>
      <w:r>
        <w:t>00:00:59,360 --&gt; 00:01:03,110</w:t>
      </w:r>
    </w:p>
    <w:p>
      <w:r>
        <w:t>We learn to predict the output from the inputs or features.</w:t>
      </w:r>
    </w:p>
    <w:p/>
    <w:p>
      <w:r>
        <w:t>12</w:t>
      </w:r>
    </w:p>
    <w:p>
      <w:r>
        <w:t>00:01:03,620 --&gt; 00:01:08,480</w:t>
      </w:r>
    </w:p>
    <w:p>
      <w:r>
        <w:t>Essentially, we learn a function that maps feature columns to the target.</w:t>
      </w:r>
    </w:p>
    <w:p/>
    <w:p>
      <w:r>
        <w:t>13</w:t>
      </w:r>
    </w:p>
    <w:p>
      <w:r>
        <w:t>00:01:09,140 --&gt; 00:01:17,060</w:t>
      </w:r>
    </w:p>
    <w:p>
      <w:r>
        <w:t>In classification, we predict a category. For instance, we might predict whether an image is of a dog or a cat.</w:t>
      </w:r>
    </w:p>
    <w:p/>
    <w:p>
      <w:r>
        <w:t>14</w:t>
      </w:r>
    </w:p>
    <w:p>
      <w:r>
        <w:t>00:01:17,300 --&gt; 00:01:20,570</w:t>
      </w:r>
    </w:p>
    <w:p>
      <w:r>
        <w:t>Another example is predicting a person's eye color.</w:t>
      </w:r>
    </w:p>
    <w:p/>
    <w:p>
      <w:r>
        <w:t>15</w:t>
      </w:r>
    </w:p>
    <w:p>
      <w:r>
        <w:t>00:01:21,230 --&gt; 00:01:25,610</w:t>
      </w:r>
    </w:p>
    <w:p>
      <w:r>
        <w:t>There are many applications where the target is discrete and categorical.</w:t>
      </w:r>
    </w:p>
    <w:p/>
    <w:p>
      <w:r>
        <w:t>16</w:t>
      </w:r>
    </w:p>
    <w:p>
      <w:r>
        <w:t>00:01:26,030 --&gt; 00:01:30,050</w:t>
      </w:r>
    </w:p>
    <w:p>
      <w:r>
        <w:t>In such cases, there are a limited number of categories.</w:t>
      </w:r>
    </w:p>
    <w:p/>
    <w:p>
      <w:r>
        <w:t>17</w:t>
      </w:r>
    </w:p>
    <w:p>
      <w:r>
        <w:t>00:01:30,500 --&gt; 00:01:35,840</w:t>
      </w:r>
    </w:p>
    <w:p>
      <w:r>
        <w:t>When the target is a continuous numeric value, the task is called regression.</w:t>
      </w:r>
    </w:p>
    <w:p/>
    <w:p>
      <w:r>
        <w:t>18</w:t>
      </w:r>
    </w:p>
    <w:p>
      <w:r>
        <w:t>00:01:36,530 --&gt; 00:01:42,680</w:t>
      </w:r>
    </w:p>
    <w:p>
      <w:r>
        <w:t>In regression, we learn a function that takes inputs and predicts a number.</w:t>
      </w:r>
    </w:p>
    <w:p/>
    <w:p>
      <w:r>
        <w:t>19</w:t>
      </w:r>
    </w:p>
    <w:p>
      <w:r>
        <w:t>00:01:43,340 --&gt; 00:01:52,460</w:t>
      </w:r>
    </w:p>
    <w:p>
      <w:r>
        <w:t>For example, predicting a house price based on square footage, neighborhood age, and other features is a regression task.</w:t>
      </w:r>
    </w:p>
    <w:p/>
    <w:p>
      <w:r>
        <w:t>20</w:t>
      </w:r>
    </w:p>
    <w:p>
      <w:r>
        <w:t>00:01:52,910 --&gt; 00:01:57,260</w:t>
      </w:r>
    </w:p>
    <w:p>
      <w:r>
        <w:t>The target is a numeric value, not a categorical label.</w:t>
      </w:r>
    </w:p>
    <w:p/>
    <w:p>
      <w:r>
        <w:t>21</w:t>
      </w:r>
    </w:p>
    <w:p>
      <w:r>
        <w:t>00:01:57,740 --&gt; 00:02:03,800</w:t>
      </w:r>
    </w:p>
    <w:p>
      <w:r>
        <w:t>To summarize, classification predicts a discrete categorical value or label.</w:t>
      </w:r>
    </w:p>
    <w:p/>
    <w:p>
      <w:r>
        <w:t>22</w:t>
      </w:r>
    </w:p>
    <w:p>
      <w:r>
        <w:t>00:02:04,250 --&gt; 00:02:07,580</w:t>
      </w:r>
    </w:p>
    <w:p>
      <w:r>
        <w:t>Regression predicts a continuous numeric value.</w:t>
      </w:r>
    </w:p>
    <w:p/>
    <w:p>
      <w:r>
        <w:t>23</w:t>
      </w:r>
    </w:p>
    <w:p>
      <w:r>
        <w:t>00:02:08,240 --&gt; 00:02:11,600</w:t>
      </w:r>
    </w:p>
    <w:p>
      <w:r>
        <w:t>We will now discuss foundational machine learning models.</w:t>
      </w:r>
    </w:p>
    <w:p/>
    <w:p>
      <w:r>
        <w:t>24</w:t>
      </w:r>
    </w:p>
    <w:p>
      <w:r>
        <w:t>00:02:11,840 --&gt; 00:02:16,850</w:t>
      </w:r>
    </w:p>
    <w:p>
      <w:r>
        <w:t>This serves as a recap since this content was introduced in the first week.</w:t>
      </w:r>
    </w:p>
    <w:p/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6" Type="http://schemas.openxmlformats.org/officeDocument/2006/relationships/webSettings" Target="webSettings.xml"/><Relationship Id="rId1" Type="http://schemas.openxmlformats.org/officeDocument/2006/relationships/customXml" Target="../customXml/item1.xml"/><Relationship Id="rId11" Type="http://schemas.openxmlformats.org/officeDocument/2006/relationships/customXml" Target="../customXml/item4.xml"/><Relationship Id="rId5" Type="http://schemas.openxmlformats.org/officeDocument/2006/relationships/settings" Target="settings.xml"/><Relationship Id="rId10" Type="http://schemas.openxmlformats.org/officeDocument/2006/relationships/customXml" Target="../customXml/item3.xml"/><Relationship Id="rId4" Type="http://schemas.microsoft.com/office/2007/relationships/stylesWithEffects" Target="stylesWithEffect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E21E26B7D07E749B3796CCC00B88F65" ma:contentTypeVersion="20" ma:contentTypeDescription="Create a new document." ma:contentTypeScope="" ma:versionID="1319853512b841e34e8a8bd8c9b46374">
  <xsd:schema xmlns:xsd="http://www.w3.org/2001/XMLSchema" xmlns:xs="http://www.w3.org/2001/XMLSchema" xmlns:p="http://schemas.microsoft.com/office/2006/metadata/properties" xmlns:ns1="http://schemas.microsoft.com/sharepoint/v3" xmlns:ns2="7c9071bc-97bb-491b-80fd-592434b0a6cf" xmlns:ns3="2a3e1fc3-b103-42c7-b3f9-9de0b03202e5" targetNamespace="http://schemas.microsoft.com/office/2006/metadata/properties" ma:root="true" ma:fieldsID="5ecae4f8344dc93ee7d86a009fa59f67" ns1:_="" ns2:_="" ns3:_="">
    <xsd:import namespace="http://schemas.microsoft.com/sharepoint/v3"/>
    <xsd:import namespace="7c9071bc-97bb-491b-80fd-592434b0a6cf"/>
    <xsd:import namespace="2a3e1fc3-b103-42c7-b3f9-9de0b03202e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SearchProperties" minOccurs="0"/>
                <xsd:element ref="ns2:MediaServiceObjectDetectorVersions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9071bc-97bb-491b-80fd-592434b0a6c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6d395f24-4410-4580-986c-70591393ce2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3e1fc3-b103-42c7-b3f9-9de0b03202e5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c05819af-a3e7-4469-be90-fba2578fd4f1}" ma:internalName="TaxCatchAll" ma:showField="CatchAllData" ma:web="2a3e1fc3-b103-42c7-b3f9-9de0b03202e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2a3e1fc3-b103-42c7-b3f9-9de0b03202e5" xsi:nil="true"/>
    <_ip_UnifiedCompliancePolicyUIAction xmlns="http://schemas.microsoft.com/sharepoint/v3" xsi:nil="true"/>
    <lcf76f155ced4ddcb4097134ff3c332f xmlns="7c9071bc-97bb-491b-80fd-592434b0a6cf">
      <Terms xmlns="http://schemas.microsoft.com/office/infopath/2007/PartnerControls"/>
    </lcf76f155ced4ddcb4097134ff3c332f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9A0F218-1EB5-4DAC-911D-4BEF106BD1C1}"/>
</file>

<file path=customXml/itemProps3.xml><?xml version="1.0" encoding="utf-8"?>
<ds:datastoreItem xmlns:ds="http://schemas.openxmlformats.org/officeDocument/2006/customXml" ds:itemID="{6D9B747A-EBA4-40C5-B513-085EB197A089}"/>
</file>

<file path=customXml/itemProps4.xml><?xml version="1.0" encoding="utf-8"?>
<ds:datastoreItem xmlns:ds="http://schemas.openxmlformats.org/officeDocument/2006/customXml" ds:itemID="{4F11605C-365A-45D6-92A5-C581A2FC622A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0x0101003E21E26B7D07E749B3796CCC00B88F65</vt:lpwstr>
  </property>
</Properties>
</file>