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00:00:00,540 --&gt; 00:00:04,650</w:t>
      </w:r>
    </w:p>
    <w:p>
      <w:r>
        <w:t>[Auto-generated transcript. Edits may have been applied for clarity.]</w:t>
      </w:r>
    </w:p>
    <w:p>
      <w:r>
        <w:t>Neural networks begin with the basic unit known as a neuron or unit.</w:t>
      </w:r>
    </w:p>
    <w:p/>
    <w:p>
      <w:r>
        <w:t>2</w:t>
      </w:r>
    </w:p>
    <w:p>
      <w:r>
        <w:t>00:00:05,100 --&gt; 00:00:10,200</w:t>
      </w:r>
    </w:p>
    <w:p>
      <w:r>
        <w:t>This concept is inspired by biological neurons in the human brain, where neurons,</w:t>
      </w:r>
    </w:p>
    <w:p/>
    <w:p>
      <w:r>
        <w:t>3</w:t>
      </w:r>
    </w:p>
    <w:p>
      <w:r>
        <w:t>00:00:10,230 --&gt; 00:00:16,170</w:t>
      </w:r>
    </w:p>
    <w:p>
      <w:r>
        <w:t>or in this case units, are interconnected and can be either active or inactive.</w:t>
      </w:r>
    </w:p>
    <w:p/>
    <w:p>
      <w:r>
        <w:t>4</w:t>
      </w:r>
    </w:p>
    <w:p>
      <w:r>
        <w:t>00:00:16,560 --&gt; 00:00:22,080</w:t>
      </w:r>
    </w:p>
    <w:p>
      <w:r>
        <w:t>Let's model this behavior mathematically to understand how an artificial neuron works.</w:t>
      </w:r>
    </w:p>
    <w:p/>
    <w:p>
      <w:r>
        <w:t>5</w:t>
      </w:r>
    </w:p>
    <w:p>
      <w:r>
        <w:t>00:00:22,710 --&gt; 00:00:31,110</w:t>
      </w:r>
    </w:p>
    <w:p>
      <w:r>
        <w:t>Each neuron performs a mathematical operation. Graphically, this can be depicted as a diagram showing the operation inside the computer.</w:t>
      </w:r>
    </w:p>
    <w:p/>
    <w:p>
      <w:r>
        <w:t>6</w:t>
      </w:r>
    </w:p>
    <w:p>
      <w:r>
        <w:t>00:00:31,380 --&gt; 00:00:38,550</w:t>
      </w:r>
    </w:p>
    <w:p>
      <w:r>
        <w:t>The neuron holds or outputs a value called the activation, which indicates whether the unit is active or inactive.</w:t>
      </w:r>
    </w:p>
    <w:p/>
    <w:p>
      <w:r>
        <w:t>7</w:t>
      </w:r>
    </w:p>
    <w:p>
      <w:r>
        <w:t>00:00:38,940 --&gt; 00:00:44,370</w:t>
      </w:r>
    </w:p>
    <w:p>
      <w:r>
        <w:t>Here's how it works. The neuron receives inputs, for example x1 and x2.</w:t>
      </w:r>
    </w:p>
    <w:p/>
    <w:p>
      <w:r>
        <w:t>8</w:t>
      </w:r>
    </w:p>
    <w:p>
      <w:r>
        <w:t>00:00:44,790 --&gt; 00:00:49,410</w:t>
      </w:r>
    </w:p>
    <w:p>
      <w:r>
        <w:t>Each input is multiplied by a corresponding weight w1 and w2.</w:t>
      </w:r>
    </w:p>
    <w:p/>
    <w:p>
      <w:r>
        <w:t>9</w:t>
      </w:r>
    </w:p>
    <w:p>
      <w:r>
        <w:t>00:00:49,740 --&gt; 00:00:52,680</w:t>
      </w:r>
    </w:p>
    <w:p>
      <w:r>
        <w:t>A bias term w0 is added to the sum.</w:t>
      </w:r>
    </w:p>
    <w:p/>
    <w:p>
      <w:r>
        <w:t>10</w:t>
      </w:r>
    </w:p>
    <w:p>
      <w:r>
        <w:t>00:00:53,220 --&gt; 00:01:03,330</w:t>
      </w:r>
    </w:p>
    <w:p>
      <w:r>
        <w:t>The result of this operation, x1 w1 plus x2 w2 plus w0 is passed through a function called the activation function or decision function.</w:t>
      </w:r>
    </w:p>
    <w:p/>
    <w:p>
      <w:r>
        <w:t>11</w:t>
      </w:r>
    </w:p>
    <w:p>
      <w:r>
        <w:t>00:01:03,720 --&gt; 00:01:12,060</w:t>
      </w:r>
    </w:p>
    <w:p>
      <w:r>
        <w:t>A common activation function is the step function, which outputs zero for values below zero, and one for values at or above zero.</w:t>
      </w:r>
    </w:p>
    <w:p/>
    <w:p>
      <w:r>
        <w:t>12</w:t>
      </w:r>
    </w:p>
    <w:p>
      <w:r>
        <w:t>00:01:12,420 --&gt; 00:01:18,900</w:t>
      </w:r>
    </w:p>
    <w:p>
      <w:r>
        <w:t>This is the basic building block of a neural network. We're still talking about a single neuron, not yet a full network.</w:t>
      </w:r>
    </w:p>
    <w:p/>
    <w:p>
      <w:r>
        <w:t>13</w:t>
      </w:r>
    </w:p>
    <w:p>
      <w:r>
        <w:t>00:01:19,110 --&gt; 00:01:23,250</w:t>
      </w:r>
    </w:p>
    <w:p>
      <w:r>
        <w:t>Let's illustrate how this simple neuron can learn and make predictions.</w:t>
      </w:r>
    </w:p>
    <w:p/>
    <w:p>
      <w:r>
        <w:t>14</w:t>
      </w:r>
    </w:p>
    <w:p>
      <w:r>
        <w:t>00:01:23,670 --&gt; 00:01:28,740</w:t>
      </w:r>
    </w:p>
    <w:p>
      <w:r>
        <w:t>Consider a data set where you're allowed to play if either mom or dad authorizes you.</w:t>
      </w:r>
    </w:p>
    <w:p/>
    <w:p>
      <w:r>
        <w:t>15</w:t>
      </w:r>
    </w:p>
    <w:p>
      <w:r>
        <w:t>00:01:29,160 --&gt; 00:01:38,970</w:t>
      </w:r>
    </w:p>
    <w:p>
      <w:r>
        <w:t>If both say no, you can't play. The data set has two input columns one for mom's authorization, one for yes, zero for no, and one for dads.</w:t>
      </w:r>
    </w:p>
    <w:p/>
    <w:p>
      <w:r>
        <w:t>16</w:t>
      </w:r>
    </w:p>
    <w:p>
      <w:r>
        <w:t>00:01:39,480 --&gt; 00:01:43,050</w:t>
      </w:r>
    </w:p>
    <w:p>
      <w:r>
        <w:t>The third column is the target output whether you can play.</w:t>
      </w:r>
    </w:p>
    <w:p/>
    <w:p>
      <w:r>
        <w:t>17</w:t>
      </w:r>
    </w:p>
    <w:p>
      <w:r>
        <w:t>00:01:43,410 --&gt; 00:01:48,150</w:t>
      </w:r>
    </w:p>
    <w:p>
      <w:r>
        <w:t>This is known as the or function to train a neuron to learn this rule.</w:t>
      </w:r>
    </w:p>
    <w:p/>
    <w:p>
      <w:r>
        <w:t>18</w:t>
      </w:r>
    </w:p>
    <w:p>
      <w:r>
        <w:t>00:01:48,240 --&gt; 00:01:55,860</w:t>
      </w:r>
    </w:p>
    <w:p>
      <w:r>
        <w:t>Let's assign weights w1 equals one, w2 equals one and w zero equals negative one.</w:t>
      </w:r>
    </w:p>
    <w:p/>
    <w:p>
      <w:r>
        <w:t>19</w:t>
      </w:r>
    </w:p>
    <w:p>
      <w:r>
        <w:t>00:01:56,430 --&gt; 00:02:00,540</w:t>
      </w:r>
    </w:p>
    <w:p>
      <w:r>
        <w:t>Now let's test the input where both parents say no zero zero.</w:t>
      </w:r>
    </w:p>
    <w:p/>
    <w:p>
      <w:r>
        <w:t>20</w:t>
      </w:r>
    </w:p>
    <w:p>
      <w:r>
        <w:t>00:02:01,080 --&gt; 00:02:06,060</w:t>
      </w:r>
    </w:p>
    <w:p>
      <w:r>
        <w:t>The calculation is zero times one plus zero times one equals negative one.</w:t>
      </w:r>
    </w:p>
    <w:p/>
    <w:p>
      <w:r>
        <w:t>21</w:t>
      </w:r>
    </w:p>
    <w:p>
      <w:r>
        <w:t>00:02:06,330 --&gt; 00:02:12,090</w:t>
      </w:r>
    </w:p>
    <w:p>
      <w:r>
        <w:t>The activation function g negative one equals zero which correctly predicts no play.</w:t>
      </w:r>
    </w:p>
    <w:p/>
    <w:p>
      <w:r>
        <w:t>22</w:t>
      </w:r>
    </w:p>
    <w:p>
      <w:r>
        <w:t>00:02:12,810 --&gt; 00:02:18,150</w:t>
      </w:r>
    </w:p>
    <w:p>
      <w:r>
        <w:t>Now try 010 times one plus one times one equals zero.</w:t>
      </w:r>
    </w:p>
    <w:p/>
    <w:p>
      <w:r>
        <w:t>23</w:t>
      </w:r>
    </w:p>
    <w:p>
      <w:r>
        <w:t>00:02:18,330 --&gt; 00:02:22,050</w:t>
      </w:r>
    </w:p>
    <w:p>
      <w:r>
        <w:t>G zero equals one. Meaning you can play.</w:t>
      </w:r>
    </w:p>
    <w:p/>
    <w:p>
      <w:r>
        <w:t>24</w:t>
      </w:r>
    </w:p>
    <w:p>
      <w:r>
        <w:t>00:02:22,470 --&gt; 00:02:28,140</w:t>
      </w:r>
    </w:p>
    <w:p>
      <w:r>
        <w:t>Try 111 times one plus one times one minus one equals one.</w:t>
      </w:r>
    </w:p>
    <w:p/>
    <w:p>
      <w:r>
        <w:t>25</w:t>
      </w:r>
    </w:p>
    <w:p>
      <w:r>
        <w:t>00:02:28,370 --&gt; 00:02:31,710</w:t>
      </w:r>
    </w:p>
    <w:p>
      <w:r>
        <w:t>G1 equals one. Again predicting correctly.</w:t>
      </w:r>
    </w:p>
    <w:p/>
    <w:p>
      <w:r>
        <w:t>26</w:t>
      </w:r>
    </w:p>
    <w:p>
      <w:r>
        <w:t>00:02:32,070 --&gt; 00:02:36,120</w:t>
      </w:r>
    </w:p>
    <w:p>
      <w:r>
        <w:t>During training the network learns these weights automatically from the data.</w:t>
      </w:r>
    </w:p>
    <w:p/>
    <w:p>
      <w:r>
        <w:t>27</w:t>
      </w:r>
    </w:p>
    <w:p>
      <w:r>
        <w:t>00:02:36,690 --&gt; 00:02:40,020</w:t>
      </w:r>
    </w:p>
    <w:p>
      <w:r>
        <w:t>Now let's try a different function. The end function.</w:t>
      </w:r>
    </w:p>
    <w:p/>
    <w:p>
      <w:r>
        <w:t>28</w:t>
      </w:r>
    </w:p>
    <w:p>
      <w:r>
        <w:t>00:02:40,320 --&gt; 00:02:44,010</w:t>
      </w:r>
    </w:p>
    <w:p>
      <w:r>
        <w:t>You can only play if mom authorizes and it's not raining.</w:t>
      </w:r>
    </w:p>
    <w:p/>
    <w:p>
      <w:r>
        <w:t>29</w:t>
      </w:r>
    </w:p>
    <w:p>
      <w:r>
        <w:t>00:02:44,280 --&gt; 00:02:48,690</w:t>
      </w:r>
    </w:p>
    <w:p>
      <w:r>
        <w:t>Again two inputs mom's authorization and whether it's raining.</w:t>
      </w:r>
    </w:p>
    <w:p/>
    <w:p>
      <w:r>
        <w:t>30</w:t>
      </w:r>
    </w:p>
    <w:p>
      <w:r>
        <w:t>00:02:49,050 --&gt; 00:02:57,030</w:t>
      </w:r>
    </w:p>
    <w:p>
      <w:r>
        <w:t>The correct weights for this are w1 equals one, w2 equals one and w zero equals negative two.</w:t>
      </w:r>
    </w:p>
    <w:p/>
    <w:p>
      <w:r>
        <w:t>31</w:t>
      </w:r>
    </w:p>
    <w:p>
      <w:r>
        <w:t>00:02:57,150 --&gt; 00:03:02,460</w:t>
      </w:r>
    </w:p>
    <w:p>
      <w:r>
        <w:t>Try zero zero plus zero zero minus two equals negative two.</w:t>
      </w:r>
    </w:p>
    <w:p/>
    <w:p>
      <w:r>
        <w:t>32</w:t>
      </w:r>
    </w:p>
    <w:p>
      <w:r>
        <w:t>00:03:02,730 --&gt; 00:03:08,820</w:t>
      </w:r>
    </w:p>
    <w:p>
      <w:r>
        <w:t>G equals zero. Try one one plus one plus one equals zero.</w:t>
      </w:r>
    </w:p>
    <w:p/>
    <w:p>
      <w:r>
        <w:t>33</w:t>
      </w:r>
    </w:p>
    <w:p>
      <w:r>
        <w:t>00:03:09,120 --&gt; 00:03:13,530</w:t>
      </w:r>
    </w:p>
    <w:p>
      <w:r>
        <w:t>G equals one. This neuron correctly models the and function.</w:t>
      </w:r>
    </w:p>
    <w:p/>
    <w:p>
      <w:r>
        <w:t>34</w:t>
      </w:r>
    </w:p>
    <w:p>
      <w:r>
        <w:t>00:03:14,160 --&gt; 00:03:20,430</w:t>
      </w:r>
    </w:p>
    <w:p>
      <w:r>
        <w:t>Each weight contributes to the neurons activation. If the output is zero the neuron is inactive.</w:t>
      </w:r>
    </w:p>
    <w:p/>
    <w:p>
      <w:r>
        <w:t>35</w:t>
      </w:r>
    </w:p>
    <w:p>
      <w:r>
        <w:t>00:03:20,640 --&gt; 00:03:25,560</w:t>
      </w:r>
    </w:p>
    <w:p>
      <w:r>
        <w:t>If it's one, it's active. The bias term adjusts the activation threshold.</w:t>
      </w:r>
    </w:p>
    <w:p/>
    <w:p>
      <w:r>
        <w:t>36</w:t>
      </w:r>
    </w:p>
    <w:p>
      <w:r>
        <w:t>00:03:25,890 --&gt; 00:03:34,890</w:t>
      </w:r>
    </w:p>
    <w:p>
      <w:r>
        <w:t>This basic model is called a perceptron. It generalizes to any number of inputs using a weighted sum followed by an activation function.</w:t>
      </w:r>
    </w:p>
    <w:p/>
    <w:p>
      <w:r>
        <w:t>37</w:t>
      </w:r>
    </w:p>
    <w:p>
      <w:r>
        <w:t>00:03:35,370 --&gt; 00:03:41,310</w:t>
      </w:r>
    </w:p>
    <w:p>
      <w:r>
        <w:t>For example, to predict a person's height, you could input arm length, biological sex, and athleticism.</w:t>
      </w:r>
    </w:p>
    <w:p/>
    <w:p>
      <w:r>
        <w:t>38</w:t>
      </w:r>
    </w:p>
    <w:p>
      <w:r>
        <w:t>00:03:41,550 --&gt; 00:03:45,870</w:t>
      </w:r>
    </w:p>
    <w:p>
      <w:r>
        <w:t>The perceptron weights these inputs and adjusts the activation using the bias.</w:t>
      </w:r>
    </w:p>
    <w:p/>
    <w:p>
      <w:r>
        <w:t>39</w:t>
      </w:r>
    </w:p>
    <w:p>
      <w:r>
        <w:t>00:03:46,260 --&gt; 00:03:49,320</w:t>
      </w:r>
    </w:p>
    <w:p>
      <w:r>
        <w:t>While the step function is the simplest activation function.</w:t>
      </w:r>
    </w:p>
    <w:p/>
    <w:p>
      <w:r>
        <w:t>40</w:t>
      </w:r>
    </w:p>
    <w:p>
      <w:r>
        <w:t>00:03:49,560 --&gt; 00:03:53,700</w:t>
      </w:r>
    </w:p>
    <w:p>
      <w:r>
        <w:t>In practice we use differentiable functions like the sigmoid function.</w:t>
      </w:r>
    </w:p>
    <w:p/>
    <w:p>
      <w:r>
        <w:t>41</w:t>
      </w:r>
    </w:p>
    <w:p>
      <w:r>
        <w:t>00:03:54,090 --&gt; 00:03:57,270</w:t>
      </w:r>
    </w:p>
    <w:p>
      <w:r>
        <w:t>These are smoother and allow for efficient optimization.</w:t>
      </w:r>
    </w:p>
    <w:p/>
    <w:p>
      <w:r>
        <w:t>42</w:t>
      </w:r>
    </w:p>
    <w:p>
      <w:r>
        <w:t>00:03:57,660 --&gt; 00:04:01,110</w:t>
      </w:r>
    </w:p>
    <w:p>
      <w:r>
        <w:t>They also provide a probabilistic interpretation of the output.</w:t>
      </w:r>
    </w:p>
    <w:p/>
    <w:p>
      <w:r>
        <w:t>43</w:t>
      </w:r>
    </w:p>
    <w:p>
      <w:r>
        <w:t>00:04:01,650 --&gt; 00:04:07,560</w:t>
      </w:r>
    </w:p>
    <w:p>
      <w:r>
        <w:t>Neurons are organized into layers. Each neuron in one layer connects to all neurons in the next.</w:t>
      </w:r>
    </w:p>
    <w:p/>
    <w:p>
      <w:r>
        <w:t>44</w:t>
      </w:r>
    </w:p>
    <w:p>
      <w:r>
        <w:t>00:04:07,860 --&gt; 00:04:11,520</w:t>
      </w:r>
    </w:p>
    <w:p>
      <w:r>
        <w:t>This structure is called a multilayer perceptron MLP.</w:t>
      </w:r>
    </w:p>
    <w:p/>
    <w:p>
      <w:r>
        <w:t>45</w:t>
      </w:r>
    </w:p>
    <w:p>
      <w:r>
        <w:t>00:04:11,880 --&gt; 00:04:15,660</w:t>
      </w:r>
    </w:p>
    <w:p>
      <w:r>
        <w:t>The weights and biases determine how each neuron is activated.</w:t>
      </w:r>
    </w:p>
    <w:p/>
    <w:p>
      <w:r>
        <w:t>46</w:t>
      </w:r>
    </w:p>
    <w:p>
      <w:r>
        <w:t>00:04:15,930 --&gt; 00:04:21,450</w:t>
      </w:r>
    </w:p>
    <w:p>
      <w:r>
        <w:t>An MLP can learn more complex nonlinear decision boundaries than a single neuron.</w:t>
      </w:r>
    </w:p>
    <w:p/>
    <w:p>
      <w:r>
        <w:t>47</w:t>
      </w:r>
    </w:p>
    <w:p>
      <w:r>
        <w:t>00:04:21,840 --&gt; 00:04:26,910</w:t>
      </w:r>
    </w:p>
    <w:p>
      <w:r>
        <w:t>Deep learning models can have thousands, millions, or even billions of parameters.</w:t>
      </w:r>
    </w:p>
    <w:p/>
    <w:p>
      <w:r>
        <w:t>48</w:t>
      </w:r>
    </w:p>
    <w:p>
      <w:r>
        <w:t>00:04:27,150 --&gt; 00:04:32,640</w:t>
      </w:r>
    </w:p>
    <w:p>
      <w:r>
        <w:t>Neural networks can also learn from images, for example in handwritten digit classification.</w:t>
      </w:r>
    </w:p>
    <w:p/>
    <w:p>
      <w:r>
        <w:t>49</w:t>
      </w:r>
    </w:p>
    <w:p>
      <w:r>
        <w:t>00:04:32,790 --&gt; 00:04:39,030</w:t>
      </w:r>
    </w:p>
    <w:p>
      <w:r>
        <w:t>0 to 9 traditional models like logistic regression require carefully selected features.</w:t>
      </w:r>
    </w:p>
    <w:p/>
    <w:p>
      <w:r>
        <w:t>50</w:t>
      </w:r>
    </w:p>
    <w:p>
      <w:r>
        <w:t>00:04:39,570 --&gt; 00:04:44,070</w:t>
      </w:r>
    </w:p>
    <w:p>
      <w:r>
        <w:t>If someone writes the digit one in a different position, the model might fail.</w:t>
      </w:r>
    </w:p>
    <w:p/>
    <w:p>
      <w:r>
        <w:t>51</w:t>
      </w:r>
    </w:p>
    <w:p>
      <w:r>
        <w:t>00:04:44,400 --&gt; 00:04:50,370</w:t>
      </w:r>
    </w:p>
    <w:p>
      <w:r>
        <w:t>Neural networks, by contrast, can take raw pixel values and pass them through layers of neurons.</w:t>
      </w:r>
    </w:p>
    <w:p/>
    <w:p>
      <w:r>
        <w:t>52</w:t>
      </w:r>
    </w:p>
    <w:p>
      <w:r>
        <w:t>00:04:50,910 --&gt; 00:04:55,110</w:t>
      </w:r>
    </w:p>
    <w:p>
      <w:r>
        <w:t>The final layer outputs a prediction without needing manual feature extraction.</w:t>
      </w:r>
    </w:p>
    <w:p/>
    <w:p>
      <w:r>
        <w:t>53</w:t>
      </w:r>
    </w:p>
    <w:p>
      <w:r>
        <w:t>00:04:55,260 --&gt; 00:04:59,970</w:t>
      </w:r>
    </w:p>
    <w:p>
      <w:r>
        <w:t>This is a major advantage of deep learning. It reduces or eliminates.</w:t>
      </w:r>
    </w:p>
    <w:p/>
    <w:p>
      <w:r>
        <w:t>54</w:t>
      </w:r>
    </w:p>
    <w:p>
      <w:r>
        <w:t>00:05:00,010 --&gt; 00:05:03,880</w:t>
      </w:r>
    </w:p>
    <w:p>
      <w:r>
        <w:t>The need for manual feature engineering. In earlier models,</w:t>
      </w:r>
    </w:p>
    <w:p/>
    <w:p>
      <w:r>
        <w:t>55</w:t>
      </w:r>
    </w:p>
    <w:p>
      <w:r>
        <w:t>00:05:04,060 --&gt; 00:05:13,480</w:t>
      </w:r>
    </w:p>
    <w:p>
      <w:r>
        <w:t>experts manually extracted features from x rays such as angles and gradients to train models like logistic regression with deep learning.</w:t>
      </w:r>
    </w:p>
    <w:p/>
    <w:p>
      <w:r>
        <w:t>56</w:t>
      </w:r>
    </w:p>
    <w:p>
      <w:r>
        <w:t>00:05:13,570 --&gt; 00:05:19,270</w:t>
      </w:r>
    </w:p>
    <w:p>
      <w:r>
        <w:t>Raw pixels can be fed directly into the network which learns relevant features during training.</w:t>
      </w:r>
    </w:p>
    <w:p/>
    <w:p>
      <w:r>
        <w:t>57</w:t>
      </w:r>
    </w:p>
    <w:p>
      <w:r>
        <w:t>00:05:19,630 --&gt; 00:05:24,610</w:t>
      </w:r>
    </w:p>
    <w:p>
      <w:r>
        <w:t>So what is deep learning? It refers to large neural networks with many hidden layers.</w:t>
      </w:r>
    </w:p>
    <w:p/>
    <w:p>
      <w:r>
        <w:t>58</w:t>
      </w:r>
    </w:p>
    <w:p>
      <w:r>
        <w:t>00:05:25,030 --&gt; 00:05:33,730</w:t>
      </w:r>
    </w:p>
    <w:p>
      <w:r>
        <w:t>These networks have many parameters and biases. A deep neural network is essentially a multilayer perceptron with several hidden layers.</w:t>
      </w:r>
    </w:p>
    <w:p/>
    <w:p>
      <w:r>
        <w:t>59</w:t>
      </w:r>
    </w:p>
    <w:p>
      <w:r>
        <w:t>00:05:34,000 --&gt; 00:05:37,780</w:t>
      </w:r>
    </w:p>
    <w:p>
      <w:r>
        <w:t>Neural networks can also perform multi-class classification.</w:t>
      </w:r>
    </w:p>
    <w:p/>
    <w:p>
      <w:r>
        <w:t>60</w:t>
      </w:r>
    </w:p>
    <w:p>
      <w:r>
        <w:t>00:05:38,050 --&gt; 00:05:44,860</w:t>
      </w:r>
    </w:p>
    <w:p>
      <w:r>
        <w:t>For example, in digit classification, the output layer has one neuron per class 0 to 9.</w:t>
      </w:r>
    </w:p>
    <w:p/>
    <w:p>
      <w:r>
        <w:t>61</w:t>
      </w:r>
    </w:p>
    <w:p>
      <w:r>
        <w:t>00:05:45,220 --&gt; 00:05:49,120</w:t>
      </w:r>
    </w:p>
    <w:p>
      <w:r>
        <w:t>The neuron with the highest activation determines the predicted label.</w:t>
      </w:r>
    </w:p>
    <w:p/>
    <w:p>
      <w:r>
        <w:t>62</w:t>
      </w:r>
    </w:p>
    <w:p>
      <w:r>
        <w:t>00:05:49,570 --&gt; 00:05:54,700</w:t>
      </w:r>
    </w:p>
    <w:p>
      <w:r>
        <w:t>If the outputs are 0.1, 0.3 and 0.79.</w:t>
      </w:r>
    </w:p>
    <w:p/>
    <w:p>
      <w:r>
        <w:t>63</w:t>
      </w:r>
    </w:p>
    <w:p>
      <w:r>
        <w:t>00:05:54,820 --&gt; 00:05:58,630</w:t>
      </w:r>
    </w:p>
    <w:p>
      <w:r>
        <w:t>The prediction is the class corresponding to 0.79.</w:t>
      </w:r>
    </w:p>
    <w:p/>
    <w:p>
      <w:r>
        <w:t>64</w:t>
      </w:r>
    </w:p>
    <w:p>
      <w:r>
        <w:t>00:05:59,140 --&gt; 00:06:03,490</w:t>
      </w:r>
    </w:p>
    <w:p>
      <w:r>
        <w:t>MLPs can also perform regression using a single output neuron.</w:t>
      </w:r>
    </w:p>
    <w:p/>
    <w:p>
      <w:r>
        <w:t>65</w:t>
      </w:r>
    </w:p>
    <w:p>
      <w:r>
        <w:t>00:06:03,850 --&gt; 00:06:10,750</w:t>
      </w:r>
    </w:p>
    <w:p>
      <w:r>
        <w:t>For example, given inputs like arm length, biological sex, and athleticism, the network can predict height.</w:t>
      </w:r>
    </w:p>
    <w:p/>
    <w:p>
      <w:r>
        <w:t>66</w:t>
      </w:r>
    </w:p>
    <w:p>
      <w:r>
        <w:t>00:06:11,200 --&gt; 00:06:17,860</w:t>
      </w:r>
    </w:p>
    <w:p>
      <w:r>
        <w:t>The output activation function in this case should be linear, allowing the neuron to output any continuous value.</w:t>
      </w:r>
    </w:p>
    <w:p/>
    <w:p>
      <w:r>
        <w:t>67</w:t>
      </w:r>
    </w:p>
    <w:p>
      <w:r>
        <w:t>00:06:18,490 --&gt; 00:06:24,729</w:t>
      </w:r>
    </w:p>
    <w:p>
      <w:r>
        <w:t>To understand neural networks heuristically, consider an example from Geoffrey Hinton, a pioneer in.</w:t>
      </w:r>
    </w:p>
    <w:p/>
    <w:p>
      <w:r>
        <w:t>68</w:t>
      </w:r>
    </w:p>
    <w:p>
      <w:r>
        <w:t>00:06:24,730 --&gt; 00:06:29,470</w:t>
      </w:r>
    </w:p>
    <w:p>
      <w:r>
        <w:t>I suppose you want to classify whether an image contains a bird.</w:t>
      </w:r>
    </w:p>
    <w:p/>
    <w:p>
      <w:r>
        <w:t>69</w:t>
      </w:r>
    </w:p>
    <w:p>
      <w:r>
        <w:t>00:06:29,590 --&gt; 00:06:38,320</w:t>
      </w:r>
    </w:p>
    <w:p>
      <w:r>
        <w:t>A 100 by 100 pixel image has 10,000 pixels, and with RGB channels, that's 30,000 input values.</w:t>
      </w:r>
    </w:p>
    <w:p/>
    <w:p>
      <w:r>
        <w:t>70</w:t>
      </w:r>
    </w:p>
    <w:p>
      <w:r>
        <w:t>00:06:38,890 --&gt; 00:06:44,830</w:t>
      </w:r>
    </w:p>
    <w:p>
      <w:r>
        <w:t>You need to map these to a single output. Hinton described wiring the network by hand.</w:t>
      </w:r>
    </w:p>
    <w:p/>
    <w:p>
      <w:r>
        <w:t>71</w:t>
      </w:r>
    </w:p>
    <w:p>
      <w:r>
        <w:t>00:06:45,400 --&gt; 00:06:47,950</w:t>
      </w:r>
    </w:p>
    <w:p>
      <w:r>
        <w:t>The first layer detects features like edges.</w:t>
      </w:r>
    </w:p>
    <w:p/>
    <w:p>
      <w:r>
        <w:t>72</w:t>
      </w:r>
    </w:p>
    <w:p>
      <w:r>
        <w:t>00:06:48,310 --&gt; 00:06:56,650</w:t>
      </w:r>
    </w:p>
    <w:p>
      <w:r>
        <w:t>For example, a horizontal edge detector might have strong positive weights from one row with pixels and strong negative weights from the row below.</w:t>
      </w:r>
    </w:p>
    <w:p/>
    <w:p>
      <w:r>
        <w:t>73</w:t>
      </w:r>
    </w:p>
    <w:p>
      <w:r>
        <w:t>00:06:57,160 --&gt; 00:07:02,950</w:t>
      </w:r>
    </w:p>
    <w:p>
      <w:r>
        <w:t>If one row is bright and the other is dark, the neuron activates, detecting an edge.</w:t>
      </w:r>
    </w:p>
    <w:p/>
    <w:p>
      <w:r>
        <w:t>74</w:t>
      </w:r>
    </w:p>
    <w:p>
      <w:r>
        <w:t>00:07:03,340 --&gt; 00:07:10,330</w:t>
      </w:r>
    </w:p>
    <w:p>
      <w:r>
        <w:t>You can have many such detectors across the image. The next layer might detect combinations of edges like a beak.</w:t>
      </w:r>
    </w:p>
    <w:p/>
    <w:p>
      <w:r>
        <w:t>75</w:t>
      </w:r>
    </w:p>
    <w:p>
      <w:r>
        <w:t>00:07:10,870 --&gt; 00:07:18,150</w:t>
      </w:r>
    </w:p>
    <w:p>
      <w:r>
        <w:t>Further layers detect more complex features eyes, wings, feet until the final layer predicts bird.</w:t>
      </w:r>
    </w:p>
    <w:p/>
    <w:p>
      <w:r>
        <w:t>76</w:t>
      </w:r>
    </w:p>
    <w:p>
      <w:r>
        <w:t>00:07:18,160 --&gt; 00:07:23,080</w:t>
      </w:r>
    </w:p>
    <w:p>
      <w:r>
        <w:t>Instead of wiring everything by hand, we initialize the network with random weights.</w:t>
      </w:r>
    </w:p>
    <w:p/>
    <w:p>
      <w:r>
        <w:t>77</w:t>
      </w:r>
    </w:p>
    <w:p>
      <w:r>
        <w:t>00:07:23,470 --&gt; 00:07:27,010</w:t>
      </w:r>
    </w:p>
    <w:p>
      <w:r>
        <w:t>When we input a bird image, the prediction might be wrong.</w:t>
      </w:r>
    </w:p>
    <w:p/>
    <w:p>
      <w:r>
        <w:t>78</w:t>
      </w:r>
    </w:p>
    <w:p>
      <w:r>
        <w:t>00:07:27,220 --&gt; 00:07:35,590</w:t>
      </w:r>
    </w:p>
    <w:p>
      <w:r>
        <w:t>Say 0.3 instead of one. We compute the error and send it backward through the network using calculus to adjust the weights.</w:t>
      </w:r>
    </w:p>
    <w:p/>
    <w:p>
      <w:r>
        <w:t>79</w:t>
      </w:r>
    </w:p>
    <w:p>
      <w:r>
        <w:t>00:07:36,100 --&gt; 00:07:41,260</w:t>
      </w:r>
    </w:p>
    <w:p>
      <w:r>
        <w:t>Repeating this process with many examples, the network learns to classify accurately.</w:t>
      </w:r>
    </w:p>
    <w:p/>
    <w:p>
      <w:r>
        <w:t>80</w:t>
      </w:r>
    </w:p>
    <w:p>
      <w:r>
        <w:t>00:07:41,740 --&gt; 00:07:45,250</w:t>
      </w:r>
    </w:p>
    <w:p>
      <w:r>
        <w:t>Next, we'll talk about how to tweak the weights in more detail.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1E26B7D07E749B3796CCC00B88F65" ma:contentTypeVersion="20" ma:contentTypeDescription="Create a new document." ma:contentTypeScope="" ma:versionID="1319853512b841e34e8a8bd8c9b46374">
  <xsd:schema xmlns:xsd="http://www.w3.org/2001/XMLSchema" xmlns:xs="http://www.w3.org/2001/XMLSchema" xmlns:p="http://schemas.microsoft.com/office/2006/metadata/properties" xmlns:ns1="http://schemas.microsoft.com/sharepoint/v3" xmlns:ns2="7c9071bc-97bb-491b-80fd-592434b0a6cf" xmlns:ns3="2a3e1fc3-b103-42c7-b3f9-9de0b03202e5" targetNamespace="http://schemas.microsoft.com/office/2006/metadata/properties" ma:root="true" ma:fieldsID="5ecae4f8344dc93ee7d86a009fa59f67" ns1:_="" ns2:_="" ns3:_="">
    <xsd:import namespace="http://schemas.microsoft.com/sharepoint/v3"/>
    <xsd:import namespace="7c9071bc-97bb-491b-80fd-592434b0a6cf"/>
    <xsd:import namespace="2a3e1fc3-b103-42c7-b3f9-9de0b0320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71bc-97bb-491b-80fd-592434b0a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d395f24-4410-4580-986c-70591393ce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e1fc3-b103-42c7-b3f9-9de0b0320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5819af-a3e7-4469-be90-fba2578fd4f1}" ma:internalName="TaxCatchAll" ma:showField="CatchAllData" ma:web="2a3e1fc3-b103-42c7-b3f9-9de0b03202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3e1fc3-b103-42c7-b3f9-9de0b03202e5" xsi:nil="true"/>
    <_ip_UnifiedCompliancePolicyUIAction xmlns="http://schemas.microsoft.com/sharepoint/v3" xsi:nil="true"/>
    <lcf76f155ced4ddcb4097134ff3c332f xmlns="7c9071bc-97bb-491b-80fd-592434b0a6cf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E2A4D5-F0D7-40E7-83EE-398503506154}"/>
</file>

<file path=customXml/itemProps3.xml><?xml version="1.0" encoding="utf-8"?>
<ds:datastoreItem xmlns:ds="http://schemas.openxmlformats.org/officeDocument/2006/customXml" ds:itemID="{57FEDD10-7C02-4ACC-A4E1-E725040F4B71}"/>
</file>

<file path=customXml/itemProps4.xml><?xml version="1.0" encoding="utf-8"?>
<ds:datastoreItem xmlns:ds="http://schemas.openxmlformats.org/officeDocument/2006/customXml" ds:itemID="{B428E1D6-7318-45EB-B51A-5E9BA080B5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0x0101003E21E26B7D07E749B3796CCC00B88F65</vt:lpwstr>
  </property>
</Properties>
</file>