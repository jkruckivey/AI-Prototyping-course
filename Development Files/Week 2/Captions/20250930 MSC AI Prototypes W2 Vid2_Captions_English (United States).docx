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00:00:00,560 --&gt; 00:00:05,300</w:t>
      </w:r>
    </w:p>
    <w:p>
      <w:r>
        <w:t>[Auto-generated transcript. Edits may have been applied for clarity.]</w:t>
      </w:r>
    </w:p>
    <w:p>
      <w:r>
        <w:t>Let's talk about the foundational machine learning algorithm, linear regression.</w:t>
      </w:r>
    </w:p>
    <w:p/>
    <w:p>
      <w:r>
        <w:t>2</w:t>
      </w:r>
    </w:p>
    <w:p>
      <w:r>
        <w:t>00:00:05,630 --&gt; 00:00:09,950</w:t>
      </w:r>
    </w:p>
    <w:p>
      <w:r>
        <w:t>It's widely studied in Stem and mathematically oriented courses.</w:t>
      </w:r>
    </w:p>
    <w:p/>
    <w:p>
      <w:r>
        <w:t>3</w:t>
      </w:r>
    </w:p>
    <w:p>
      <w:r>
        <w:t>00:00:10,340 --&gt; 00:00:20,990</w:t>
      </w:r>
    </w:p>
    <w:p>
      <w:r>
        <w:t>Despite its simplicity, linear regression is a true machine learning algorithm and clearly illustrates what machine learning is in its simplest form.</w:t>
      </w:r>
    </w:p>
    <w:p/>
    <w:p>
      <w:r>
        <w:t>4</w:t>
      </w:r>
    </w:p>
    <w:p>
      <w:r>
        <w:t>00:00:21,200 --&gt; 00:00:25,220</w:t>
      </w:r>
    </w:p>
    <w:p>
      <w:r>
        <w:t>It determines a linear relationship between two variables.</w:t>
      </w:r>
    </w:p>
    <w:p/>
    <w:p>
      <w:r>
        <w:t>5</w:t>
      </w:r>
    </w:p>
    <w:p>
      <w:r>
        <w:t>00:00:25,550 --&gt; 00:00:31,070</w:t>
      </w:r>
    </w:p>
    <w:p>
      <w:r>
        <w:t>For example, the input could be years of experience and the goal is to predict salary.</w:t>
      </w:r>
    </w:p>
    <w:p/>
    <w:p>
      <w:r>
        <w:t>6</w:t>
      </w:r>
    </w:p>
    <w:p>
      <w:r>
        <w:t>00:00:31,550 --&gt; 00:00:34,970</w:t>
      </w:r>
    </w:p>
    <w:p>
      <w:r>
        <w:t>Essentially, you're fitting a line to the data.</w:t>
      </w:r>
    </w:p>
    <w:p/>
    <w:p>
      <w:r>
        <w:t>7</w:t>
      </w:r>
    </w:p>
    <w:p>
      <w:r>
        <w:t>00:00:36,790 --&gt; 00:00:45,549</w:t>
      </w:r>
    </w:p>
    <w:p>
      <w:r>
        <w:t>While there are other types of regression. Linear regression specifically fits a line to the data using a learning algorithm that</w:t>
      </w:r>
    </w:p>
    <w:p/>
    <w:p>
      <w:r>
        <w:t>8</w:t>
      </w:r>
    </w:p>
    <w:p>
      <w:r>
        <w:t>00:00:45,550 --&gt; 00:00:50,890</w:t>
      </w:r>
    </w:p>
    <w:p>
      <w:r>
        <w:t>minimizes the sum of squared distances between data points and the regression line.</w:t>
      </w:r>
    </w:p>
    <w:p/>
    <w:p>
      <w:r>
        <w:t>9</w:t>
      </w:r>
    </w:p>
    <w:p>
      <w:r>
        <w:t>00:00:52,740 --&gt; 00:01:03,000</w:t>
      </w:r>
    </w:p>
    <w:p>
      <w:r>
        <w:t>Suppose you start with a randomly drawn line. The goal is to adjust the slope beta and the intercept epsilon so the line fits the data better.</w:t>
      </w:r>
    </w:p>
    <w:p/>
    <w:p>
      <w:r>
        <w:t>10</w:t>
      </w:r>
    </w:p>
    <w:p>
      <w:r>
        <w:t>00:01:05,460 --&gt; 00:01:10,650</w:t>
      </w:r>
    </w:p>
    <w:p>
      <w:r>
        <w:t>The initial line may not fit well, so beta and epsilon are tweaked iteratively.</w:t>
      </w:r>
    </w:p>
    <w:p/>
    <w:p>
      <w:r>
        <w:t>11</w:t>
      </w:r>
    </w:p>
    <w:p>
      <w:r>
        <w:t>00:01:11,310 --&gt; 00:01:17,400</w:t>
      </w:r>
    </w:p>
    <w:p>
      <w:r>
        <w:t>You begin with random values and update them to reduce the discrepancy between the predicted line and actual data points.</w:t>
      </w:r>
    </w:p>
    <w:p/>
    <w:p>
      <w:r>
        <w:t>12</w:t>
      </w:r>
    </w:p>
    <w:p>
      <w:r>
        <w:t>00:01:18,090 --&gt; 00:01:23,190</w:t>
      </w:r>
    </w:p>
    <w:p>
      <w:r>
        <w:t>This discrepancy is measured as the squared difference between each point and the line.</w:t>
      </w:r>
    </w:p>
    <w:p/>
    <w:p>
      <w:r>
        <w:t>13</w:t>
      </w:r>
    </w:p>
    <w:p>
      <w:r>
        <w:t>00:01:23,730 --&gt; 00:01:28,200</w:t>
      </w:r>
    </w:p>
    <w:p>
      <w:r>
        <w:t>Every training algorithm in machine learning is an optimization process.</w:t>
      </w:r>
    </w:p>
    <w:p/>
    <w:p>
      <w:r>
        <w:t>14</w:t>
      </w:r>
    </w:p>
    <w:p>
      <w:r>
        <w:t>00:01:28,650 --&gt; 00:01:35,130</w:t>
      </w:r>
    </w:p>
    <w:p>
      <w:r>
        <w:t>You optimize parameters beta and epsilon so that these squared differences are minimized.</w:t>
      </w:r>
    </w:p>
    <w:p/>
    <w:p>
      <w:r>
        <w:t>15</w:t>
      </w:r>
    </w:p>
    <w:p>
      <w:r>
        <w:t>00:01:35,580 --&gt; 00:01:40,620</w:t>
      </w:r>
    </w:p>
    <w:p>
      <w:r>
        <w:t>We square the differences because we don't care whether the prediction error is positive or negative.</w:t>
      </w:r>
    </w:p>
    <w:p/>
    <w:p>
      <w:r>
        <w:t>16</w:t>
      </w:r>
    </w:p>
    <w:p>
      <w:r>
        <w:t>00:01:40,860 --&gt; 00:01:45,750</w:t>
      </w:r>
    </w:p>
    <w:p>
      <w:r>
        <w:t>Squaring ensures all errors contribute positively. Why minimize these errors?</w:t>
      </w:r>
    </w:p>
    <w:p/>
    <w:p>
      <w:r>
        <w:t>17</w:t>
      </w:r>
    </w:p>
    <w:p>
      <w:r>
        <w:t>00:01:46,200 --&gt; 00:01:49,740</w:t>
      </w:r>
    </w:p>
    <w:p>
      <w:r>
        <w:t>Because we want the model to generalize well to unseen data.</w:t>
      </w:r>
    </w:p>
    <w:p/>
    <w:p>
      <w:r>
        <w:t>18</w:t>
      </w:r>
    </w:p>
    <w:p>
      <w:r>
        <w:t>00:01:50,190 --&gt; 00:01:55,110</w:t>
      </w:r>
    </w:p>
    <w:p>
      <w:r>
        <w:t>Suppose you're hiring someone and want to estimate their salary based on ten years of experience.</w:t>
      </w:r>
    </w:p>
    <w:p/>
    <w:p>
      <w:r>
        <w:t>19</w:t>
      </w:r>
    </w:p>
    <w:p>
      <w:r>
        <w:t>00:01:55,530 --&gt; 00:02:02,280</w:t>
      </w:r>
    </w:p>
    <w:p>
      <w:r>
        <w:t>Even if that exact data point wasn't in your training set, you can still make a prediction using the fitted line when squared.</w:t>
      </w:r>
    </w:p>
    <w:p/>
    <w:p>
      <w:r>
        <w:t>20</w:t>
      </w:r>
    </w:p>
    <w:p>
      <w:r>
        <w:t>00:02:02,280 --&gt; 00:02:09,960</w:t>
      </w:r>
    </w:p>
    <w:p>
      <w:r>
        <w:t>Differences are small. The fit is better. This process is formalized using a loss function for linear regression.</w:t>
      </w:r>
    </w:p>
    <w:p/>
    <w:p>
      <w:r>
        <w:t>21</w:t>
      </w:r>
    </w:p>
    <w:p>
      <w:r>
        <w:t>00:02:10,140 --&gt; 00:02:14,070</w:t>
      </w:r>
    </w:p>
    <w:p>
      <w:r>
        <w:t>The loss function is mean squared error or MSE for short.</w:t>
      </w:r>
    </w:p>
    <w:p/>
    <w:p>
      <w:r>
        <w:t>22</w:t>
      </w:r>
    </w:p>
    <w:p>
      <w:r>
        <w:t>00:02:14,490 --&gt; 00:02:19,320</w:t>
      </w:r>
    </w:p>
    <w:p>
      <w:r>
        <w:t>During training, the algorithm minimizes this function to find the best fitting line.</w:t>
      </w:r>
    </w:p>
    <w:p/>
    <w:p>
      <w:r>
        <w:t>23</w:t>
      </w:r>
    </w:p>
    <w:p>
      <w:r>
        <w:t>00:02:19,800 --&gt; 00:02:23,550</w:t>
      </w:r>
    </w:p>
    <w:p>
      <w:r>
        <w:t>It's important to distinguish between parameters and hyperparameters.</w:t>
      </w:r>
    </w:p>
    <w:p/>
    <w:p>
      <w:r>
        <w:t>24</w:t>
      </w:r>
    </w:p>
    <w:p>
      <w:r>
        <w:t>00:02:23,880 --&gt; 00:02:29,280</w:t>
      </w:r>
    </w:p>
    <w:p>
      <w:r>
        <w:t>Parameters are values learned during training. Beta slope and epsilon intercept.</w:t>
      </w:r>
    </w:p>
    <w:p/>
    <w:p>
      <w:r>
        <w:t>25</w:t>
      </w:r>
    </w:p>
    <w:p>
      <w:r>
        <w:t>00:02:29,680 --&gt; 00:02:33,990</w:t>
      </w:r>
    </w:p>
    <w:p>
      <w:r>
        <w:t>Hyperparameters are configuration settings that control the learning process.</w:t>
      </w:r>
    </w:p>
    <w:p/>
    <w:p>
      <w:r>
        <w:t>26</w:t>
      </w:r>
    </w:p>
    <w:p>
      <w:r>
        <w:t>00:02:34,380 --&gt; 00:02:39,450</w:t>
      </w:r>
    </w:p>
    <w:p>
      <w:r>
        <w:t>For example, the learning rate determines how quickly the model updates its parameters.</w:t>
      </w:r>
    </w:p>
    <w:p/>
    <w:p>
      <w:r>
        <w:t>27</w:t>
      </w:r>
    </w:p>
    <w:p>
      <w:r>
        <w:t>00:02:39,900 --&gt; 00:02:44,370</w:t>
      </w:r>
    </w:p>
    <w:p>
      <w:r>
        <w:t>Hyperparameters are set before training and require experimentation to tune.</w:t>
      </w:r>
    </w:p>
    <w:p/>
    <w:p>
      <w:r>
        <w:t>28</w:t>
      </w:r>
    </w:p>
    <w:p>
      <w:r>
        <w:t>00:02:44,880 --&gt; 00:02:52,050</w:t>
      </w:r>
    </w:p>
    <w:p>
      <w:r>
        <w:t>This example uses a one dimensional model where one feature experience predicts one output salary.</w:t>
      </w:r>
    </w:p>
    <w:p/>
    <w:p>
      <w:r>
        <w:t>29</w:t>
      </w:r>
    </w:p>
    <w:p>
      <w:r>
        <w:t>00:02:52,560 --&gt; 00:02:55,920</w:t>
      </w:r>
    </w:p>
    <w:p>
      <w:r>
        <w:t>Dimensionality refers to the number of input features.</w:t>
      </w:r>
    </w:p>
    <w:p/>
    <w:p>
      <w:r>
        <w:t>30</w:t>
      </w:r>
    </w:p>
    <w:p>
      <w:r>
        <w:t>00:02:56,340 --&gt; 00:03:01,890</w:t>
      </w:r>
    </w:p>
    <w:p>
      <w:r>
        <w:t>If your dataset includes only one feature and one target, it's one dimensional regression.</w:t>
      </w:r>
    </w:p>
    <w:p/>
    <w:p>
      <w:r>
        <w:t>31</w:t>
      </w:r>
    </w:p>
    <w:p>
      <w:r>
        <w:t>00:03:02,400 --&gt; 00:03:05,910</w:t>
      </w:r>
    </w:p>
    <w:p>
      <w:r>
        <w:t>You can increase dimensionality by adding more variables.</w:t>
      </w:r>
    </w:p>
    <w:p/>
    <w:p>
      <w:r>
        <w:t>32</w:t>
      </w:r>
    </w:p>
    <w:p>
      <w:r>
        <w:t>00:03:06,180 --&gt; 00:03:12,330</w:t>
      </w:r>
    </w:p>
    <w:p>
      <w:r>
        <w:t>For example, to predict height, you might use arms length, biological sex, and athletic status.</w:t>
      </w:r>
    </w:p>
    <w:p/>
    <w:p>
      <w:r>
        <w:t>33</w:t>
      </w:r>
    </w:p>
    <w:p>
      <w:r>
        <w:t>00:03:12,480 --&gt; 00:03:20,070</w:t>
      </w:r>
    </w:p>
    <w:p>
      <w:r>
        <w:t>These variables form a multidimensional model or three dimensional in this case that better captures variation in height.</w:t>
      </w:r>
    </w:p>
    <w:p/>
    <w:p>
      <w:r>
        <w:t>34</w:t>
      </w:r>
    </w:p>
    <w:p>
      <w:r>
        <w:t>00:03:20,610 --&gt; 00:03:27,960</w:t>
      </w:r>
    </w:p>
    <w:p>
      <w:r>
        <w:t>You'll still have an intercept. And in higher dimensions, the fitted model is a linear combination of features.</w:t>
      </w:r>
    </w:p>
    <w:p/>
    <w:p>
      <w:r>
        <w:t>35</w:t>
      </w:r>
    </w:p>
    <w:p>
      <w:r>
        <w:t>00:03:28,680 --&gt; 00:03:39,660</w:t>
      </w:r>
    </w:p>
    <w:p>
      <w:r>
        <w:t>While we can graph up to three dimensions in n dimensional problems, the model is still mathematically aligned, or more precisely, a hyperplane.</w:t>
      </w:r>
    </w:p>
    <w:p/>
    <w:p>
      <w:r>
        <w:t>36</w:t>
      </w:r>
    </w:p>
    <w:p>
      <w:r>
        <w:t>00:03:40,290 --&gt; 00:03:49,920</w:t>
      </w:r>
    </w:p>
    <w:p>
      <w:r>
        <w:t>Linear regression introduces core concepts like parameters, hyperparameters, dimensionality, training algorithms, and loss functions.</w:t>
      </w:r>
    </w:p>
    <w:p/>
    <w:p>
      <w:r>
        <w:t>37</w:t>
      </w:r>
    </w:p>
    <w:p>
      <w:r>
        <w:t>00:03:50,610 --&gt; 00:03:54,420</w:t>
      </w:r>
    </w:p>
    <w:p>
      <w:r>
        <w:t>To summarize, the loss function is what you minimize during training.</w:t>
      </w:r>
    </w:p>
    <w:p/>
    <w:p>
      <w:r>
        <w:t>38</w:t>
      </w:r>
    </w:p>
    <w:p>
      <w:r>
        <w:t>00:03:54,840 --&gt; 00:03:58,710</w:t>
      </w:r>
    </w:p>
    <w:p>
      <w:r>
        <w:t>For linear regression, the default is mean squared error.</w:t>
      </w:r>
    </w:p>
    <w:p/>
    <w:p>
      <w:r>
        <w:t>39</w:t>
      </w:r>
    </w:p>
    <w:p>
      <w:r>
        <w:t>00:03:58,980 --&gt; 00:04:04,140</w:t>
      </w:r>
    </w:p>
    <w:p>
      <w:r>
        <w:t>You sum the squared differences between predicted and actual values for all data points.</w:t>
      </w:r>
    </w:p>
    <w:p/>
    <w:p>
      <w:r>
        <w:t>40</w:t>
      </w:r>
    </w:p>
    <w:p>
      <w:r>
        <w:t>00:04:04,830 --&gt; 00:04:13,650</w:t>
      </w:r>
    </w:p>
    <w:p>
      <w:r>
        <w:t>The smaller the sum, the better the fit. Although mean squared error is common, other loss functions may be used depending on the task.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B04AED-74F0-4D69-AF1A-25DF677FC6DD}"/>
</file>

<file path=customXml/itemProps3.xml><?xml version="1.0" encoding="utf-8"?>
<ds:datastoreItem xmlns:ds="http://schemas.openxmlformats.org/officeDocument/2006/customXml" ds:itemID="{33D3919E-6744-4E81-A8FD-0648056F0729}"/>
</file>

<file path=customXml/itemProps4.xml><?xml version="1.0" encoding="utf-8"?>
<ds:datastoreItem xmlns:ds="http://schemas.openxmlformats.org/officeDocument/2006/customXml" ds:itemID="{DF01309F-1007-483E-9DF4-E7AF9835F8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