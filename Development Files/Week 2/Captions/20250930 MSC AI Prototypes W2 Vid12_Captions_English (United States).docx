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</w:r>
    </w:p>
    <w:p>
      <w:r>
        <w:t>00:00:00,530 --&gt; 00:00:03,740</w:t>
      </w:r>
    </w:p>
    <w:p>
      <w:r>
        <w:t>[Auto-generated transcript. Edits may have been applied for clarity.]</w:t>
      </w:r>
    </w:p>
    <w:p>
      <w:r>
        <w:t>Validation is a very common concept in machine learning.</w:t>
      </w:r>
    </w:p>
    <w:p/>
    <w:p>
      <w:r>
        <w:t>2</w:t>
      </w:r>
    </w:p>
    <w:p>
      <w:r>
        <w:t>00:00:04,010 --&gt; 00:00:07,580</w:t>
      </w:r>
    </w:p>
    <w:p>
      <w:r>
        <w:t>During training, it's typical to split the data into three sets.</w:t>
      </w:r>
    </w:p>
    <w:p/>
    <w:p>
      <w:r>
        <w:t>3</w:t>
      </w:r>
    </w:p>
    <w:p>
      <w:r>
        <w:t>00:00:07,730 --&gt; 00:00:10,010</w:t>
      </w:r>
    </w:p>
    <w:p>
      <w:r>
        <w:t>Training, validation, and test.</w:t>
      </w:r>
    </w:p>
    <w:p/>
    <w:p>
      <w:r>
        <w:t>4</w:t>
      </w:r>
    </w:p>
    <w:p>
      <w:r>
        <w:t>00:00:10,520 --&gt; 00:00:18,170</w:t>
      </w:r>
    </w:p>
    <w:p>
      <w:r>
        <w:t>There's also an algorithm called cross validation that builds on this idea to reduce variability and improve model evaluation.</w:t>
      </w:r>
    </w:p>
    <w:p/>
    <w:p>
      <w:r>
        <w:t>5</w:t>
      </w:r>
    </w:p>
    <w:p>
      <w:r>
        <w:t>00:00:18,920 --&gt; 00:00:23,450</w:t>
      </w:r>
    </w:p>
    <w:p>
      <w:r>
        <w:t>Let's say you divide your data set into training, validation, and test sets.</w:t>
      </w:r>
    </w:p>
    <w:p/>
    <w:p>
      <w:r>
        <w:t>6</w:t>
      </w:r>
    </w:p>
    <w:p>
      <w:r>
        <w:t>00:00:23,660 --&gt; 00:00:29,600</w:t>
      </w:r>
    </w:p>
    <w:p>
      <w:r>
        <w:t>And after training your model achieves a performance metric, say 98% accuracy.</w:t>
      </w:r>
    </w:p>
    <w:p/>
    <w:p>
      <w:r>
        <w:t>7</w:t>
      </w:r>
    </w:p>
    <w:p>
      <w:r>
        <w:t>00:00:30,140 --&gt; 00:00:35,660</w:t>
      </w:r>
    </w:p>
    <w:p>
      <w:r>
        <w:t>If you randomly reshuffle the samples in each group and retrain, you might get different results.</w:t>
      </w:r>
    </w:p>
    <w:p/>
    <w:p>
      <w:r>
        <w:t>8</w:t>
      </w:r>
    </w:p>
    <w:p>
      <w:r>
        <w:t>00:00:35,960 --&gt; 00:00:40,430</w:t>
      </w:r>
    </w:p>
    <w:p>
      <w:r>
        <w:t>96%, 94%, or even 99%.</w:t>
      </w:r>
    </w:p>
    <w:p/>
    <w:p>
      <w:r>
        <w:t>9</w:t>
      </w:r>
    </w:p>
    <w:p>
      <w:r>
        <w:t>00:00:40,970 --&gt; 00:00:46,520</w:t>
      </w:r>
    </w:p>
    <w:p>
      <w:r>
        <w:t>These fluctuations show how sensitive your evaluation can be to how the data is split.</w:t>
      </w:r>
    </w:p>
    <w:p/>
    <w:p>
      <w:r>
        <w:t>10</w:t>
      </w:r>
    </w:p>
    <w:p>
      <w:r>
        <w:t>00:00:46,910 --&gt; 00:00:54,080</w:t>
      </w:r>
    </w:p>
    <w:p>
      <w:r>
        <w:t>Cross validation helps address this by providing a more reliable average performance metric across different splits.</w:t>
      </w:r>
    </w:p>
    <w:p/>
    <w:p>
      <w:r>
        <w:t>11</w:t>
      </w:r>
    </w:p>
    <w:p>
      <w:r>
        <w:t>00:00:54,590 --&gt; 00:01:02,660</w:t>
      </w:r>
    </w:p>
    <w:p>
      <w:r>
        <w:t>Although it's called cross-validation, a more accurate name might be cross testing since it doesn't necessarily require a validation set.</w:t>
      </w:r>
    </w:p>
    <w:p/>
    <w:p>
      <w:r>
        <w:t>12</w:t>
      </w:r>
    </w:p>
    <w:p>
      <w:r>
        <w:t>00:01:03,020 --&gt; 00:01:06,470</w:t>
      </w:r>
    </w:p>
    <w:p>
      <w:r>
        <w:t>When training and testing, you face two challenges.</w:t>
      </w:r>
    </w:p>
    <w:p/>
    <w:p>
      <w:r>
        <w:t>13</w:t>
      </w:r>
    </w:p>
    <w:p>
      <w:r>
        <w:t>00:01:06,860 --&gt; 00:01:11,840</w:t>
      </w:r>
    </w:p>
    <w:p>
      <w:r>
        <w:t>First, you're not using the full data set for training because you're holding out a test set.</w:t>
      </w:r>
    </w:p>
    <w:p/>
    <w:p>
      <w:r>
        <w:t>14</w:t>
      </w:r>
    </w:p>
    <w:p>
      <w:r>
        <w:t>00:01:12,050 --&gt; 00:01:17,210</w:t>
      </w:r>
    </w:p>
    <w:p>
      <w:r>
        <w:t>Second, if you allocate more data for training, the test set becomes smaller.</w:t>
      </w:r>
    </w:p>
    <w:p/>
    <w:p>
      <w:r>
        <w:t>15</w:t>
      </w:r>
    </w:p>
    <w:p>
      <w:r>
        <w:t>00:01:18,110 --&gt; 00:01:24,350</w:t>
      </w:r>
    </w:p>
    <w:p>
      <w:r>
        <w:t>Cross-validation solves this by dividing the data set into equal parts, called folds.</w:t>
      </w:r>
    </w:p>
    <w:p/>
    <w:p>
      <w:r>
        <w:t>16</w:t>
      </w:r>
    </w:p>
    <w:p>
      <w:r>
        <w:t>00:01:25,070 --&gt; 00:01:33,530</w:t>
      </w:r>
    </w:p>
    <w:p>
      <w:r>
        <w:t>For example, in five fold cross-validation, the data is split into five equal parts, labeled one through five.</w:t>
      </w:r>
    </w:p>
    <w:p/>
    <w:p>
      <w:r>
        <w:t>17</w:t>
      </w:r>
    </w:p>
    <w:p>
      <w:r>
        <w:t>00:01:33,920 --&gt; 00:01:38,450</w:t>
      </w:r>
    </w:p>
    <w:p>
      <w:r>
        <w:t>You perform five rounds of training and testing in each round.</w:t>
      </w:r>
    </w:p>
    <w:p/>
    <w:p>
      <w:r>
        <w:t>18</w:t>
      </w:r>
    </w:p>
    <w:p>
      <w:r>
        <w:t>00:01:38,570 --&gt; 00:01:42,590</w:t>
      </w:r>
    </w:p>
    <w:p>
      <w:r>
        <w:t>Four folds are used for training and one fold is used for testing.</w:t>
      </w:r>
    </w:p>
    <w:p/>
    <w:p>
      <w:r>
        <w:t>19</w:t>
      </w:r>
    </w:p>
    <w:p>
      <w:r>
        <w:t>00:01:43,220 --&gt; 00:01:51,560</w:t>
      </w:r>
    </w:p>
    <w:p>
      <w:r>
        <w:t>Second, the test fold rotates each round, so every part of the data is used once for testing and multiple times for training.</w:t>
      </w:r>
    </w:p>
    <w:p/>
    <w:p>
      <w:r>
        <w:t>20</w:t>
      </w:r>
    </w:p>
    <w:p>
      <w:r>
        <w:t>00:01:52,130 --&gt; 00:02:00,140</w:t>
      </w:r>
    </w:p>
    <w:p>
      <w:r>
        <w:t>This ensures that every data point is used for both training and testing, providing a more robust estimate of model performance.</w:t>
      </w:r>
    </w:p>
    <w:p/>
    <w:p>
      <w:r>
        <w:t>21</w:t>
      </w:r>
    </w:p>
    <w:p>
      <w:r>
        <w:t>00:02:00,440 --&gt; 00:02:06,980</w:t>
      </w:r>
    </w:p>
    <w:p>
      <w:r>
        <w:t>At the end, you average the performance metrics from each round to obtain a final evaluation score.</w:t>
      </w:r>
    </w:p>
    <w:p/>
    <w:p>
      <w:r>
        <w:t>22</w:t>
      </w:r>
    </w:p>
    <w:p>
      <w:r>
        <w:t>00:02:07,580 --&gt; 00:02:15,200</w:t>
      </w:r>
    </w:p>
    <w:p>
      <w:r>
        <w:t>You can optionally include a validation set in each fold for tasks like early stopping to avoid overfitting, but it's not required.</w:t>
      </w:r>
    </w:p>
    <w:p/>
    <w:p>
      <w:r>
        <w:t>23</w:t>
      </w:r>
    </w:p>
    <w:p>
      <w:r>
        <w:t>00:02:15,740 --&gt; 00:02:19,340</w:t>
      </w:r>
    </w:p>
    <w:p>
      <w:r>
        <w:t>Cross-validation can be used with or without validation sets.</w:t>
      </w:r>
    </w:p>
    <w:p/>
    <w:p>
      <w:r>
        <w:t>24</w:t>
      </w:r>
    </w:p>
    <w:p>
      <w:r>
        <w:t>00:02:19,790 --&gt; 00:02:26,120</w:t>
      </w:r>
    </w:p>
    <w:p>
      <w:r>
        <w:t>It helps address the challenges of data partitioning and gives a better understanding of the model's ability to generalize.</w:t>
      </w:r>
    </w:p>
    <w:p/>
    <w:p>
      <w:r>
        <w:t>25</w:t>
      </w:r>
    </w:p>
    <w:p>
      <w:r>
        <w:t>00:02:26,750 --&gt; 00:02:34,460</w:t>
      </w:r>
    </w:p>
    <w:p>
      <w:r>
        <w:t>For example, if you have 200 data points and divide them into five folds, each fold will contain 40 data points.</w:t>
      </w:r>
    </w:p>
    <w:p/>
    <w:p>
      <w:r>
        <w:t>26</w:t>
      </w:r>
    </w:p>
    <w:p>
      <w:r>
        <w:t>00:02:34,640 --&gt; 00:02:41,630</w:t>
      </w:r>
    </w:p>
    <w:p>
      <w:r>
        <w:t>In each round, 160 data points are used for training and 40 for testing across the five rounds.</w:t>
      </w:r>
    </w:p>
    <w:p/>
    <w:p>
      <w:r>
        <w:t>27</w:t>
      </w:r>
    </w:p>
    <w:p>
      <w:r>
        <w:t>00:02:41,840 --&gt; 00:02:46,130</w:t>
      </w:r>
    </w:p>
    <w:p>
      <w:r>
        <w:t>All 200 points are eventually used for both training and testing.</w:t>
      </w:r>
    </w:p>
    <w:p/>
    <w:p>
      <w:r>
        <w:t>28</w:t>
      </w:r>
    </w:p>
    <w:p>
      <w:r>
        <w:t>00:02:46,430 --&gt; 00:02:52,040</w:t>
      </w:r>
    </w:p>
    <w:p>
      <w:r>
        <w:t>Suppose your performance metrics across the five folds are fold 198%.</w:t>
      </w:r>
    </w:p>
    <w:p/>
    <w:p>
      <w:r>
        <w:t>29</w:t>
      </w:r>
    </w:p>
    <w:p>
      <w:r>
        <w:t>00:02:52,250 --&gt; 00:03:00,950</w:t>
      </w:r>
    </w:p>
    <w:p>
      <w:r>
        <w:t>Full 295% fold 399% fold 489% fold 571%.</w:t>
      </w:r>
    </w:p>
    <w:p/>
    <w:p>
      <w:r>
        <w:t>30</w:t>
      </w:r>
    </w:p>
    <w:p>
      <w:r>
        <w:t>00:03:01,520 --&gt; 00:03:09,290</w:t>
      </w:r>
    </w:p>
    <w:p>
      <w:r>
        <w:t>Averaging these results gives a more reliable measure of your model's performance than relying on a single random train test split.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21E26B7D07E749B3796CCC00B88F65" ma:contentTypeVersion="20" ma:contentTypeDescription="Create a new document." ma:contentTypeScope="" ma:versionID="1319853512b841e34e8a8bd8c9b46374">
  <xsd:schema xmlns:xsd="http://www.w3.org/2001/XMLSchema" xmlns:xs="http://www.w3.org/2001/XMLSchema" xmlns:p="http://schemas.microsoft.com/office/2006/metadata/properties" xmlns:ns1="http://schemas.microsoft.com/sharepoint/v3" xmlns:ns2="7c9071bc-97bb-491b-80fd-592434b0a6cf" xmlns:ns3="2a3e1fc3-b103-42c7-b3f9-9de0b03202e5" targetNamespace="http://schemas.microsoft.com/office/2006/metadata/properties" ma:root="true" ma:fieldsID="5ecae4f8344dc93ee7d86a009fa59f67" ns1:_="" ns2:_="" ns3:_="">
    <xsd:import namespace="http://schemas.microsoft.com/sharepoint/v3"/>
    <xsd:import namespace="7c9071bc-97bb-491b-80fd-592434b0a6cf"/>
    <xsd:import namespace="2a3e1fc3-b103-42c7-b3f9-9de0b03202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9071bc-97bb-491b-80fd-592434b0a6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6d395f24-4410-4580-986c-70591393ce2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3e1fc3-b103-42c7-b3f9-9de0b03202e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c05819af-a3e7-4469-be90-fba2578fd4f1}" ma:internalName="TaxCatchAll" ma:showField="CatchAllData" ma:web="2a3e1fc3-b103-42c7-b3f9-9de0b03202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a3e1fc3-b103-42c7-b3f9-9de0b03202e5" xsi:nil="true"/>
    <_ip_UnifiedCompliancePolicyUIAction xmlns="http://schemas.microsoft.com/sharepoint/v3" xsi:nil="true"/>
    <lcf76f155ced4ddcb4097134ff3c332f xmlns="7c9071bc-97bb-491b-80fd-592434b0a6cf">
      <Terms xmlns="http://schemas.microsoft.com/office/infopath/2007/PartnerControls"/>
    </lcf76f155ced4ddcb4097134ff3c332f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1B5BDD6-0647-46E4-8C33-E85FD541A27C}"/>
</file>

<file path=customXml/itemProps3.xml><?xml version="1.0" encoding="utf-8"?>
<ds:datastoreItem xmlns:ds="http://schemas.openxmlformats.org/officeDocument/2006/customXml" ds:itemID="{A9AFEFFB-F71E-4ECF-B72B-E502837D6EBD}"/>
</file>

<file path=customXml/itemProps4.xml><?xml version="1.0" encoding="utf-8"?>
<ds:datastoreItem xmlns:ds="http://schemas.openxmlformats.org/officeDocument/2006/customXml" ds:itemID="{7000A418-EF03-4D0A-B966-BFB4976635A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0x0101003E21E26B7D07E749B3796CCC00B88F65</vt:lpwstr>
  </property>
</Properties>
</file>