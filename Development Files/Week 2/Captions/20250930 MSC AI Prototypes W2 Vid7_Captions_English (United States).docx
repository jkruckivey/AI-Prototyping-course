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00:00:00,570 --&gt; 00:00:06,210</w:t>
      </w:r>
    </w:p>
    <w:p>
      <w:r>
        <w:t>[Auto-generated transcript. Edits may have been applied for clarity.]</w:t>
      </w:r>
    </w:p>
    <w:p>
      <w:r>
        <w:t>Decision trees are a machine learning model that uses a series of yes no questions to partition data.</w:t>
      </w:r>
    </w:p>
    <w:p/>
    <w:p>
      <w:r>
        <w:t>2</w:t>
      </w:r>
    </w:p>
    <w:p>
      <w:r>
        <w:t>00:00:06,240 --&gt; 00:00:12,690</w:t>
      </w:r>
    </w:p>
    <w:p>
      <w:r>
        <w:t>For example, you can use a decision tree to classify whether a person is low risk or high risk for a heart attack.</w:t>
      </w:r>
    </w:p>
    <w:p/>
    <w:p>
      <w:r>
        <w:t>3</w:t>
      </w:r>
    </w:p>
    <w:p>
      <w:r>
        <w:t>00:00:13,020 --&gt; 00:00:19,440</w:t>
      </w:r>
    </w:p>
    <w:p>
      <w:r>
        <w:t>You start with a root node that asks a yes no question, such as is the age less than 18?</w:t>
      </w:r>
    </w:p>
    <w:p/>
    <w:p>
      <w:r>
        <w:t>4</w:t>
      </w:r>
    </w:p>
    <w:p>
      <w:r>
        <w:t>00:00:19,920 --&gt; 00:00:24,210</w:t>
      </w:r>
    </w:p>
    <w:p>
      <w:r>
        <w:t>If yes, you check the weight. If it's less than 60, it's low risk.</w:t>
      </w:r>
    </w:p>
    <w:p/>
    <w:p>
      <w:r>
        <w:t>5</w:t>
      </w:r>
    </w:p>
    <w:p>
      <w:r>
        <w:t>00:00:24,450 --&gt; 00:00:31,950</w:t>
      </w:r>
    </w:p>
    <w:p>
      <w:r>
        <w:t>If more than 60, it's high risk. If the age is between 18 and 30, it is classified as low risk and so on.</w:t>
      </w:r>
    </w:p>
    <w:p/>
    <w:p>
      <w:r>
        <w:t>6</w:t>
      </w:r>
    </w:p>
    <w:p>
      <w:r>
        <w:t>00:00:32,190 --&gt; 00:00:40,950</w:t>
      </w:r>
    </w:p>
    <w:p>
      <w:r>
        <w:t>When a new data point comes in with attributes like age, smoker status, and weight, the model uses the learned structure to classify the individual.</w:t>
      </w:r>
    </w:p>
    <w:p/>
    <w:p>
      <w:r>
        <w:t>7</w:t>
      </w:r>
    </w:p>
    <w:p>
      <w:r>
        <w:t>00:00:41,460 --&gt; 00:00:49,290</w:t>
      </w:r>
    </w:p>
    <w:p>
      <w:r>
        <w:t>For instance, a 31 year old smoker weighing 60kg will be classified by traversing the tree based on these attributes.</w:t>
      </w:r>
    </w:p>
    <w:p/>
    <w:p>
      <w:r>
        <w:t>8</w:t>
      </w:r>
    </w:p>
    <w:p>
      <w:r>
        <w:t>00:00:49,860 --&gt; 00:00:59,280</w:t>
      </w:r>
    </w:p>
    <w:p>
      <w:r>
        <w:t>During training, the algorithm learns the splits or the parameters of these questions using a loss function based on maximizing information gain.</w:t>
      </w:r>
    </w:p>
    <w:p/>
    <w:p>
      <w:r>
        <w:t>9</w:t>
      </w:r>
    </w:p>
    <w:p>
      <w:r>
        <w:t>00:00:59,880 --&gt; 00:01:06,750</w:t>
      </w:r>
    </w:p>
    <w:p>
      <w:r>
        <w:t>For example, if you have a data set with attributes such as outlook, windy, temperature, humidity,</w:t>
      </w:r>
    </w:p>
    <w:p/>
    <w:p>
      <w:r>
        <w:t>10</w:t>
      </w:r>
    </w:p>
    <w:p>
      <w:r>
        <w:t>00:01:06,990 --&gt; 00:01:14,130</w:t>
      </w:r>
    </w:p>
    <w:p>
      <w:r>
        <w:t>and a target indicating if you can play outside, the algorithm evaluates which attribute to split on first.</w:t>
      </w:r>
    </w:p>
    <w:p/>
    <w:p>
      <w:r>
        <w:t>11</w:t>
      </w:r>
    </w:p>
    <w:p>
      <w:r>
        <w:t>00:01:14,370 --&gt; 00:01:19,410</w:t>
      </w:r>
    </w:p>
    <w:p>
      <w:r>
        <w:t>It tests whether to split on outlook, windy, humidity, or temperature.</w:t>
      </w:r>
    </w:p>
    <w:p/>
    <w:p>
      <w:r>
        <w:t>12</w:t>
      </w:r>
    </w:p>
    <w:p>
      <w:r>
        <w:t>00:01:20,160 --&gt; 00:01:24,720</w:t>
      </w:r>
    </w:p>
    <w:p>
      <w:r>
        <w:t>If splitting on outlook results in an information gain of 0.247,</w:t>
      </w:r>
    </w:p>
    <w:p/>
    <w:p>
      <w:r>
        <w:t>13</w:t>
      </w:r>
    </w:p>
    <w:p>
      <w:r>
        <w:t>00:01:24,930 --&gt; 00:01:31,080</w:t>
      </w:r>
    </w:p>
    <w:p>
      <w:r>
        <w:t>and this is higher than splitting on other attributes, the algorithm will choose outlook as the first split.</w:t>
      </w:r>
    </w:p>
    <w:p/>
    <w:p>
      <w:r>
        <w:t>14</w:t>
      </w:r>
    </w:p>
    <w:p>
      <w:r>
        <w:t>00:01:31,170 --&gt; 00:01:34,830</w:t>
      </w:r>
    </w:p>
    <w:p>
      <w:r>
        <w:t>Information gain measures how well a split creates pure nodes.</w:t>
      </w:r>
    </w:p>
    <w:p/>
    <w:p>
      <w:r>
        <w:t>15</w:t>
      </w:r>
    </w:p>
    <w:p>
      <w:r>
        <w:t>00:01:35,130 --&gt; 00:01:40,090</w:t>
      </w:r>
    </w:p>
    <w:p>
      <w:r>
        <w:t>For instance, splitting on outlook and getting overcast results in all.</w:t>
      </w:r>
    </w:p>
    <w:p/>
    <w:p>
      <w:r>
        <w:t>16</w:t>
      </w:r>
    </w:p>
    <w:p>
      <w:r>
        <w:t>00:01:40,110 --&gt; 00:01:45,150</w:t>
      </w:r>
    </w:p>
    <w:p>
      <w:r>
        <w:t>Yes, for playing outside it creates a pure node indicating a good split.</w:t>
      </w:r>
    </w:p>
    <w:p/>
    <w:p>
      <w:r>
        <w:t>17</w:t>
      </w:r>
    </w:p>
    <w:p>
      <w:r>
        <w:t>00:01:45,540 --&gt; 00:01:52,230</w:t>
      </w:r>
    </w:p>
    <w:p>
      <w:r>
        <w:t>The tree continues branching on the next attributes, selecting splits that maximize purity and information gain.</w:t>
      </w:r>
    </w:p>
    <w:p/>
    <w:p>
      <w:r>
        <w:t>18</w:t>
      </w:r>
    </w:p>
    <w:p>
      <w:r>
        <w:t>00:01:52,530 --&gt; 00:01:59,940</w:t>
      </w:r>
    </w:p>
    <w:p>
      <w:r>
        <w:t>The algorithm recursively tests different splits, learning the parameters that lead to the best classification performance.</w:t>
      </w:r>
    </w:p>
    <w:p/>
    <w:p>
      <w:r>
        <w:t>19</w:t>
      </w:r>
    </w:p>
    <w:p>
      <w:r>
        <w:t>00:02:00,510 --&gt; 00:02:05,400</w:t>
      </w:r>
    </w:p>
    <w:p>
      <w:r>
        <w:t>The goal is to create a tree where each split results in pure or nearly pure nodes.</w:t>
      </w:r>
    </w:p>
    <w:p/>
    <w:p>
      <w:r>
        <w:t>20</w:t>
      </w:r>
    </w:p>
    <w:p>
      <w:r>
        <w:t>00:02:05,580 --&gt; 00:02:14,490</w:t>
      </w:r>
    </w:p>
    <w:p>
      <w:r>
        <w:t>Improving classification accuracy. Ensemble algorithms enhance decision trees by combining multiple trees, resulting in a powerful model.</w:t>
      </w:r>
    </w:p>
    <w:p/>
    <w:p>
      <w:r>
        <w:t>21</w:t>
      </w:r>
    </w:p>
    <w:p>
      <w:r>
        <w:t>00:02:14,790 --&gt; 00:02:21,510</w:t>
      </w:r>
    </w:p>
    <w:p>
      <w:r>
        <w:t>One such ensemble method is random forests, where multiple decision trees vote on the classification of new data.</w:t>
      </w:r>
    </w:p>
    <w:p/>
    <w:p>
      <w:r>
        <w:t>22</w:t>
      </w:r>
    </w:p>
    <w:p>
      <w:r>
        <w:t>00:02:22,020 --&gt; 00:02:27,210</w:t>
      </w:r>
    </w:p>
    <w:p>
      <w:r>
        <w:t>In random forests, each tree is trained on the data set using the information gain method,</w:t>
      </w:r>
    </w:p>
    <w:p/>
    <w:p>
      <w:r>
        <w:t>23</w:t>
      </w:r>
    </w:p>
    <w:p>
      <w:r>
        <w:t>00:02:27,360 --&gt; 00:02:34,170</w:t>
      </w:r>
    </w:p>
    <w:p>
      <w:r>
        <w:t>but with random exclusions of certain nodes or attributes, resulting in different trees with different structures.</w:t>
      </w:r>
    </w:p>
    <w:p/>
    <w:p>
      <w:r>
        <w:t>24</w:t>
      </w:r>
    </w:p>
    <w:p>
      <w:r>
        <w:t>00:02:34,590 --&gt; 00:02:40,200</w:t>
      </w:r>
    </w:p>
    <w:p>
      <w:r>
        <w:t>Each tree votes on the class, and the majority vote determines the final classification.</w:t>
      </w:r>
    </w:p>
    <w:p/>
    <w:p>
      <w:r>
        <w:t>25</w:t>
      </w:r>
    </w:p>
    <w:p>
      <w:r>
        <w:t>00:02:40,500 --&gt; 00:02:44,370</w:t>
      </w:r>
    </w:p>
    <w:p>
      <w:r>
        <w:t>Random forests can be used for both classification and regression.</w:t>
      </w:r>
    </w:p>
    <w:p/>
    <w:p>
      <w:r>
        <w:t>26</w:t>
      </w:r>
    </w:p>
    <w:p>
      <w:r>
        <w:t>00:02:44,790 --&gt; 00:02:49,020</w:t>
      </w:r>
    </w:p>
    <w:p>
      <w:r>
        <w:t>They are effective because the different trees capture different aspects of the data,</w:t>
      </w:r>
    </w:p>
    <w:p/>
    <w:p>
      <w:r>
        <w:t>27</w:t>
      </w:r>
    </w:p>
    <w:p>
      <w:r>
        <w:t>00:02:49,290 --&gt; 00:02:53,820</w:t>
      </w:r>
    </w:p>
    <w:p>
      <w:r>
        <w:t>and their combined voting mechanism leads to more robust and accurate predictions.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57AF2F-80EE-4EEE-B4B1-B365298085E3}"/>
</file>

<file path=customXml/itemProps3.xml><?xml version="1.0" encoding="utf-8"?>
<ds:datastoreItem xmlns:ds="http://schemas.openxmlformats.org/officeDocument/2006/customXml" ds:itemID="{4DDE9ED6-863B-4F32-8C9A-9C5AFB8996ED}"/>
</file>

<file path=customXml/itemProps4.xml><?xml version="1.0" encoding="utf-8"?>
<ds:datastoreItem xmlns:ds="http://schemas.openxmlformats.org/officeDocument/2006/customXml" ds:itemID="{7B890BEA-837F-4662-B773-49D0E52A7C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